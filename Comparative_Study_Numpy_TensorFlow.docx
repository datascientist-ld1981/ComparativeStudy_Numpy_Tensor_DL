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D74CC" w14:textId="77777777" w:rsidR="00BB43B7" w:rsidRPr="00FA1CFA" w:rsidRDefault="00BB43B7" w:rsidP="00FA1CFA">
      <w:pPr>
        <w:pStyle w:val="Title"/>
        <w:rPr>
          <w:rStyle w:val="overflow-hidden"/>
          <w:sz w:val="40"/>
          <w:szCs w:val="40"/>
        </w:rPr>
      </w:pPr>
      <w:r w:rsidRPr="00FA1CFA">
        <w:rPr>
          <w:rStyle w:val="overflow-hidden"/>
          <w:sz w:val="40"/>
          <w:szCs w:val="40"/>
        </w:rPr>
        <w:t>Problem Statement:</w:t>
      </w:r>
    </w:p>
    <w:p w14:paraId="14268B61" w14:textId="1CC066F6" w:rsidR="00BB43B7" w:rsidRPr="00BB43B7" w:rsidRDefault="00BB43B7" w:rsidP="00FA1CFA">
      <w:pPr>
        <w:spacing w:before="100" w:beforeAutospacing="1" w:after="100" w:afterAutospacing="1" w:line="240" w:lineRule="auto"/>
        <w:jc w:val="both"/>
        <w:rPr>
          <w:rStyle w:val="overflow-hidden"/>
        </w:rPr>
      </w:pPr>
      <w:r w:rsidRPr="00BB43B7">
        <w:rPr>
          <w:rStyle w:val="overflow-hidden"/>
        </w:rPr>
        <w:t>The primary objective of this study is to investigate the progressive improvements in neural networks by comparing the performance of a Fully Connected Neural Network (FCNN) using NumPy arrays, an Artificial Neural Network (ANN) with additional optimizations, and a Convolutional Neural Network (CNN) leveraging tensors. The analysis examines key advancements such as the use of tensors, optimizers, additional layers, initialization strategies, and training epochs. Through these improvements, accuracy increased significantly from a modest 1</w:t>
      </w:r>
      <w:r w:rsidR="00690BF8">
        <w:rPr>
          <w:rStyle w:val="overflow-hidden"/>
        </w:rPr>
        <w:t>0</w:t>
      </w:r>
      <w:r w:rsidRPr="00BB43B7">
        <w:rPr>
          <w:rStyle w:val="overflow-hidden"/>
        </w:rPr>
        <w:t>% to an impressive 7</w:t>
      </w:r>
      <w:r w:rsidR="003C336C">
        <w:rPr>
          <w:rStyle w:val="overflow-hidden"/>
        </w:rPr>
        <w:t>5</w:t>
      </w:r>
      <w:r w:rsidRPr="00BB43B7">
        <w:rPr>
          <w:rStyle w:val="overflow-hidden"/>
        </w:rPr>
        <w:t>%.</w:t>
      </w:r>
    </w:p>
    <w:p w14:paraId="25BDD6D7" w14:textId="77777777" w:rsidR="00BB43B7" w:rsidRPr="00BB43B7" w:rsidRDefault="00BB43B7" w:rsidP="00FA1CFA">
      <w:pPr>
        <w:spacing w:after="0" w:line="240" w:lineRule="auto"/>
        <w:jc w:val="both"/>
        <w:rPr>
          <w:rStyle w:val="overflow-hidden"/>
        </w:rPr>
      </w:pPr>
      <w:r w:rsidRPr="00BB43B7">
        <w:rPr>
          <w:rStyle w:val="overflow-hidden"/>
        </w:rPr>
        <w:pict w14:anchorId="5CBBC23F">
          <v:rect id="_x0000_i1286" style="width:0;height:1.5pt" o:hralign="center" o:hrstd="t" o:hr="t" fillcolor="#a0a0a0" stroked="f"/>
        </w:pict>
      </w:r>
    </w:p>
    <w:p w14:paraId="7EE7BE55" w14:textId="77777777" w:rsidR="00BB43B7" w:rsidRPr="00FA1CFA" w:rsidRDefault="00BB43B7" w:rsidP="00FA1CFA">
      <w:pPr>
        <w:pStyle w:val="Title"/>
        <w:rPr>
          <w:rStyle w:val="overflow-hidden"/>
          <w:sz w:val="40"/>
          <w:szCs w:val="40"/>
        </w:rPr>
      </w:pPr>
      <w:r w:rsidRPr="00FA1CFA">
        <w:rPr>
          <w:rStyle w:val="overflow-hidden"/>
          <w:sz w:val="40"/>
          <w:szCs w:val="40"/>
        </w:rPr>
        <w:t>Introduction to Models and Architectures</w:t>
      </w:r>
    </w:p>
    <w:p w14:paraId="1B7DC6FB" w14:textId="77777777" w:rsidR="00BB43B7" w:rsidRPr="00BB43B7" w:rsidRDefault="00BB43B7" w:rsidP="00FA1CFA">
      <w:pPr>
        <w:spacing w:before="100" w:beforeAutospacing="1" w:after="100" w:afterAutospacing="1" w:line="240" w:lineRule="auto"/>
        <w:jc w:val="both"/>
        <w:rPr>
          <w:rStyle w:val="overflow-hidden"/>
          <w:b/>
          <w:bCs/>
        </w:rPr>
      </w:pPr>
      <w:r w:rsidRPr="00BB43B7">
        <w:rPr>
          <w:rStyle w:val="overflow-hidden"/>
          <w:b/>
          <w:bCs/>
        </w:rPr>
        <w:t xml:space="preserve">Model 1: Fully Connected Neural Network (FCNN) - </w:t>
      </w:r>
      <w:proofErr w:type="spellStart"/>
      <w:r w:rsidRPr="00BB43B7">
        <w:rPr>
          <w:rStyle w:val="overflow-hidden"/>
          <w:b/>
          <w:bCs/>
        </w:rPr>
        <w:t>Numpy</w:t>
      </w:r>
      <w:proofErr w:type="spellEnd"/>
      <w:r w:rsidRPr="00BB43B7">
        <w:rPr>
          <w:rStyle w:val="overflow-hidden"/>
          <w:b/>
          <w:bCs/>
        </w:rPr>
        <w:t xml:space="preserve"> Based</w:t>
      </w:r>
    </w:p>
    <w:p w14:paraId="434747A7" w14:textId="251C7DA3" w:rsidR="00BB43B7" w:rsidRPr="00BB43B7" w:rsidRDefault="00BB43B7" w:rsidP="00FA1CFA">
      <w:pPr>
        <w:spacing w:before="100" w:beforeAutospacing="1" w:after="100" w:afterAutospacing="1" w:line="240" w:lineRule="auto"/>
        <w:jc w:val="both"/>
        <w:rPr>
          <w:rStyle w:val="overflow-hidden"/>
        </w:rPr>
      </w:pPr>
      <w:r w:rsidRPr="00BB43B7">
        <w:rPr>
          <w:rStyle w:val="overflow-hidden"/>
        </w:rPr>
        <w:t xml:space="preserve">The FCNN in Model 1 serves as the baseline, using NumPy arrays to process input data. This model flattens the 32x32x3 image input into a 1D vector of 3072 features, which leads to the loss of spatial information. With a simple fully connected architecture and </w:t>
      </w:r>
      <w:proofErr w:type="spellStart"/>
      <w:r w:rsidRPr="00BB43B7">
        <w:rPr>
          <w:rStyle w:val="overflow-hidden"/>
        </w:rPr>
        <w:t>ReLU</w:t>
      </w:r>
      <w:proofErr w:type="spellEnd"/>
      <w:r w:rsidRPr="00BB43B7">
        <w:rPr>
          <w:rStyle w:val="overflow-hidden"/>
        </w:rPr>
        <w:t xml:space="preserve"> activation functions, the model achieves a relatively low accuracy of ~1</w:t>
      </w:r>
      <w:r w:rsidR="00690BF8">
        <w:rPr>
          <w:rStyle w:val="overflow-hidden"/>
        </w:rPr>
        <w:t>0</w:t>
      </w:r>
      <w:r w:rsidRPr="00BB43B7">
        <w:rPr>
          <w:rStyle w:val="overflow-hidden"/>
        </w:rPr>
        <w:t>%. Despite being a rudimentary approach, it serves as a foundational starting point for comparison.</w:t>
      </w:r>
    </w:p>
    <w:p w14:paraId="20949B8D" w14:textId="77777777" w:rsidR="00BB43B7" w:rsidRPr="00BB43B7" w:rsidRDefault="00BB43B7" w:rsidP="00FA1CFA">
      <w:pPr>
        <w:spacing w:before="100" w:beforeAutospacing="1" w:after="100" w:afterAutospacing="1" w:line="240" w:lineRule="auto"/>
        <w:jc w:val="both"/>
        <w:rPr>
          <w:rStyle w:val="overflow-hidden"/>
          <w:b/>
          <w:bCs/>
        </w:rPr>
      </w:pPr>
      <w:r w:rsidRPr="00BB43B7">
        <w:rPr>
          <w:rStyle w:val="overflow-hidden"/>
          <w:b/>
          <w:bCs/>
        </w:rPr>
        <w:t xml:space="preserve">Model 2: Improved FCNN - </w:t>
      </w:r>
      <w:proofErr w:type="spellStart"/>
      <w:r w:rsidRPr="00BB43B7">
        <w:rPr>
          <w:rStyle w:val="overflow-hidden"/>
          <w:b/>
          <w:bCs/>
        </w:rPr>
        <w:t>Numpy</w:t>
      </w:r>
      <w:proofErr w:type="spellEnd"/>
      <w:r w:rsidRPr="00BB43B7">
        <w:rPr>
          <w:rStyle w:val="overflow-hidden"/>
          <w:b/>
          <w:bCs/>
        </w:rPr>
        <w:t xml:space="preserve"> with Tensors</w:t>
      </w:r>
    </w:p>
    <w:p w14:paraId="00202773" w14:textId="2DAFE366" w:rsidR="00BB43B7" w:rsidRPr="00BB43B7" w:rsidRDefault="00BB43B7" w:rsidP="00FA1CFA">
      <w:pPr>
        <w:spacing w:before="100" w:beforeAutospacing="1" w:after="100" w:afterAutospacing="1" w:line="240" w:lineRule="auto"/>
        <w:jc w:val="both"/>
        <w:rPr>
          <w:rStyle w:val="overflow-hidden"/>
        </w:rPr>
      </w:pPr>
      <w:r w:rsidRPr="00BB43B7">
        <w:rPr>
          <w:rStyle w:val="overflow-hidden"/>
        </w:rPr>
        <w:t>Building on Model 1, Model 2 introduces more advanced features, including optimized activation functions (</w:t>
      </w:r>
      <w:proofErr w:type="spellStart"/>
      <w:r w:rsidRPr="00BB43B7">
        <w:rPr>
          <w:rStyle w:val="overflow-hidden"/>
        </w:rPr>
        <w:t>LeakyReLU</w:t>
      </w:r>
      <w:proofErr w:type="spellEnd"/>
      <w:r w:rsidRPr="00BB43B7">
        <w:rPr>
          <w:rStyle w:val="overflow-hidden"/>
        </w:rPr>
        <w:t xml:space="preserve"> and </w:t>
      </w:r>
      <w:proofErr w:type="spellStart"/>
      <w:r w:rsidRPr="00BB43B7">
        <w:rPr>
          <w:rStyle w:val="overflow-hidden"/>
        </w:rPr>
        <w:t>ReLU</w:t>
      </w:r>
      <w:proofErr w:type="spellEnd"/>
      <w:r w:rsidRPr="00BB43B7">
        <w:rPr>
          <w:rStyle w:val="overflow-hidden"/>
        </w:rPr>
        <w:t>) and regularization techniques like dropout. Although still using NumPy arrays to flatten the input images, these changes help reduce overfitting and improve generalization. The model demonstrates a significant improvement in performance, reaching an accuracy of ~5</w:t>
      </w:r>
      <w:r w:rsidR="00EF596E">
        <w:rPr>
          <w:rStyle w:val="overflow-hidden"/>
        </w:rPr>
        <w:t>1</w:t>
      </w:r>
      <w:r w:rsidRPr="00BB43B7">
        <w:rPr>
          <w:rStyle w:val="overflow-hidden"/>
        </w:rPr>
        <w:t>%.</w:t>
      </w:r>
    </w:p>
    <w:p w14:paraId="6C96153B" w14:textId="77777777" w:rsidR="00BB43B7" w:rsidRPr="00BB43B7" w:rsidRDefault="00BB43B7" w:rsidP="00FA1CFA">
      <w:pPr>
        <w:spacing w:before="100" w:beforeAutospacing="1" w:after="100" w:afterAutospacing="1" w:line="240" w:lineRule="auto"/>
        <w:jc w:val="both"/>
        <w:rPr>
          <w:rStyle w:val="overflow-hidden"/>
          <w:b/>
          <w:bCs/>
        </w:rPr>
      </w:pPr>
      <w:r w:rsidRPr="00BB43B7">
        <w:rPr>
          <w:rStyle w:val="overflow-hidden"/>
          <w:b/>
          <w:bCs/>
        </w:rPr>
        <w:t>Model 3: Convolutional Neural Network (CNN)</w:t>
      </w:r>
    </w:p>
    <w:p w14:paraId="54B969F3" w14:textId="14E31CFB" w:rsidR="00BB43B7" w:rsidRPr="00BB43B7" w:rsidRDefault="00BB43B7" w:rsidP="00FA1CFA">
      <w:pPr>
        <w:spacing w:before="100" w:beforeAutospacing="1" w:after="100" w:afterAutospacing="1" w:line="240" w:lineRule="auto"/>
        <w:jc w:val="both"/>
        <w:rPr>
          <w:rStyle w:val="overflow-hidden"/>
        </w:rPr>
      </w:pPr>
      <w:r w:rsidRPr="00BB43B7">
        <w:rPr>
          <w:rStyle w:val="overflow-hidden"/>
        </w:rPr>
        <w:t>In Model 3, the CNN architecture fully leverages tensors, preserving the spatial dimensions of the input data (32x32x3). Convolutional layers are introduced to capture hierarchical spatial features, while max-pooling layers reduce the spatial dimensions. Batch normalization and dropout are also employed to regularize the model. The CNN model represents the most advanced approach, achieving an impressive accuracy of ~7</w:t>
      </w:r>
      <w:r w:rsidR="003C336C">
        <w:rPr>
          <w:rStyle w:val="overflow-hidden"/>
        </w:rPr>
        <w:t>5</w:t>
      </w:r>
      <w:r w:rsidRPr="00BB43B7">
        <w:rPr>
          <w:rStyle w:val="overflow-hidden"/>
        </w:rPr>
        <w:t>%.</w:t>
      </w:r>
    </w:p>
    <w:p w14:paraId="68227EB2" w14:textId="77777777" w:rsidR="00BB43B7" w:rsidRPr="00BB43B7" w:rsidRDefault="00BB43B7" w:rsidP="00FA1CFA">
      <w:pPr>
        <w:spacing w:after="0" w:line="240" w:lineRule="auto"/>
        <w:jc w:val="both"/>
        <w:rPr>
          <w:rStyle w:val="overflow-hidden"/>
        </w:rPr>
      </w:pPr>
      <w:r w:rsidRPr="00BB43B7">
        <w:rPr>
          <w:rStyle w:val="overflow-hidden"/>
        </w:rPr>
        <w:pict w14:anchorId="2A17E193">
          <v:rect id="_x0000_i1287" style="width:0;height:1.5pt" o:hralign="center" o:hrstd="t" o:hr="t" fillcolor="#a0a0a0" stroked="f"/>
        </w:pict>
      </w:r>
    </w:p>
    <w:p w14:paraId="486D778F" w14:textId="77777777" w:rsidR="00FA1CFA" w:rsidRDefault="00FA1CFA" w:rsidP="00FA1CFA">
      <w:pPr>
        <w:spacing w:before="100" w:beforeAutospacing="1" w:after="100" w:afterAutospacing="1" w:line="240" w:lineRule="auto"/>
        <w:jc w:val="both"/>
        <w:rPr>
          <w:rStyle w:val="overflow-hidden"/>
        </w:rPr>
      </w:pPr>
    </w:p>
    <w:p w14:paraId="0E635054" w14:textId="60378345" w:rsidR="00BB43B7" w:rsidRPr="00FA1CFA" w:rsidRDefault="00040A8D" w:rsidP="00FA1CFA">
      <w:pPr>
        <w:pStyle w:val="Title"/>
        <w:rPr>
          <w:rStyle w:val="overflow-hidden"/>
          <w:sz w:val="40"/>
          <w:szCs w:val="40"/>
        </w:rPr>
      </w:pPr>
      <w:r>
        <w:rPr>
          <w:rStyle w:val="overflow-hidden"/>
          <w:sz w:val="40"/>
          <w:szCs w:val="40"/>
        </w:rPr>
        <w:lastRenderedPageBreak/>
        <w:t>Architectures</w:t>
      </w:r>
      <w:r w:rsidR="007A0CBE">
        <w:rPr>
          <w:rStyle w:val="overflow-hidden"/>
          <w:sz w:val="40"/>
          <w:szCs w:val="40"/>
        </w:rPr>
        <w:t xml:space="preserve"> Layers</w:t>
      </w:r>
      <w:r w:rsidR="001853E1">
        <w:rPr>
          <w:rStyle w:val="overflow-hidden"/>
          <w:sz w:val="40"/>
          <w:szCs w:val="40"/>
        </w:rPr>
        <w:t xml:space="preserve"> </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30"/>
        <w:gridCol w:w="1984"/>
        <w:gridCol w:w="30"/>
        <w:gridCol w:w="1364"/>
        <w:gridCol w:w="1163"/>
        <w:gridCol w:w="2318"/>
      </w:tblGrid>
      <w:tr w:rsidR="00BB43B7" w:rsidRPr="00BB43B7" w14:paraId="4885EFBD" w14:textId="77777777" w:rsidTr="00BB43B7">
        <w:trPr>
          <w:tblHeader/>
          <w:tblCellSpacing w:w="15" w:type="dxa"/>
        </w:trPr>
        <w:tc>
          <w:tcPr>
            <w:tcW w:w="0" w:type="auto"/>
            <w:vAlign w:val="center"/>
            <w:hideMark/>
          </w:tcPr>
          <w:p w14:paraId="130D5BF1" w14:textId="77777777" w:rsidR="00BB43B7" w:rsidRPr="00BB43B7" w:rsidRDefault="00BB43B7" w:rsidP="00FA1CFA">
            <w:pPr>
              <w:spacing w:after="0" w:line="240" w:lineRule="auto"/>
              <w:jc w:val="both"/>
              <w:rPr>
                <w:rStyle w:val="overflow-hidden"/>
                <w:b/>
                <w:bCs/>
              </w:rPr>
            </w:pPr>
            <w:r w:rsidRPr="00BB43B7">
              <w:rPr>
                <w:rStyle w:val="overflow-hidden"/>
                <w:b/>
                <w:bCs/>
              </w:rPr>
              <w:t>Feature</w:t>
            </w:r>
          </w:p>
        </w:tc>
        <w:tc>
          <w:tcPr>
            <w:tcW w:w="0" w:type="auto"/>
            <w:gridSpan w:val="3"/>
            <w:vAlign w:val="center"/>
            <w:hideMark/>
          </w:tcPr>
          <w:p w14:paraId="028CF396" w14:textId="63845D6D" w:rsidR="00BB43B7" w:rsidRPr="00BB43B7" w:rsidRDefault="00BB43B7" w:rsidP="00FA1CFA">
            <w:pPr>
              <w:spacing w:after="0" w:line="240" w:lineRule="auto"/>
              <w:jc w:val="both"/>
              <w:rPr>
                <w:rStyle w:val="overflow-hidden"/>
                <w:b/>
                <w:bCs/>
              </w:rPr>
            </w:pPr>
            <w:proofErr w:type="gramStart"/>
            <w:r w:rsidRPr="00BB43B7">
              <w:rPr>
                <w:rStyle w:val="overflow-hidden"/>
                <w:b/>
                <w:bCs/>
              </w:rPr>
              <w:t>FCNN(</w:t>
            </w:r>
            <w:proofErr w:type="gramEnd"/>
            <w:r w:rsidRPr="00BB43B7">
              <w:rPr>
                <w:rStyle w:val="overflow-hidden"/>
                <w:b/>
                <w:bCs/>
              </w:rPr>
              <w:t>NumPy Based)</w:t>
            </w:r>
          </w:p>
        </w:tc>
        <w:tc>
          <w:tcPr>
            <w:tcW w:w="0" w:type="auto"/>
            <w:gridSpan w:val="2"/>
            <w:vAlign w:val="center"/>
            <w:hideMark/>
          </w:tcPr>
          <w:p w14:paraId="74697C75" w14:textId="06AE27EC" w:rsidR="00BB43B7" w:rsidRPr="00BB43B7" w:rsidRDefault="00BB43B7" w:rsidP="00FA1CFA">
            <w:pPr>
              <w:spacing w:after="0" w:line="240" w:lineRule="auto"/>
              <w:jc w:val="both"/>
              <w:rPr>
                <w:rStyle w:val="overflow-hidden"/>
                <w:b/>
                <w:bCs/>
              </w:rPr>
            </w:pPr>
            <w:proofErr w:type="spellStart"/>
            <w:r w:rsidRPr="00BB43B7">
              <w:rPr>
                <w:rStyle w:val="overflow-hidden"/>
                <w:b/>
                <w:bCs/>
              </w:rPr>
              <w:t>ImprovedFCNN</w:t>
            </w:r>
            <w:proofErr w:type="spellEnd"/>
            <w:r w:rsidRPr="00BB43B7">
              <w:rPr>
                <w:rStyle w:val="overflow-hidden"/>
                <w:b/>
                <w:bCs/>
              </w:rPr>
              <w:t xml:space="preserve"> (NumPy with Tensors)</w:t>
            </w:r>
          </w:p>
        </w:tc>
        <w:tc>
          <w:tcPr>
            <w:tcW w:w="0" w:type="auto"/>
            <w:vAlign w:val="center"/>
            <w:hideMark/>
          </w:tcPr>
          <w:p w14:paraId="0DD892D7" w14:textId="77777777" w:rsidR="00BB43B7" w:rsidRPr="00BB43B7" w:rsidRDefault="00BB43B7" w:rsidP="00FA1CFA">
            <w:pPr>
              <w:spacing w:after="0" w:line="240" w:lineRule="auto"/>
              <w:jc w:val="both"/>
              <w:rPr>
                <w:rStyle w:val="overflow-hidden"/>
                <w:b/>
                <w:bCs/>
              </w:rPr>
            </w:pPr>
            <w:r w:rsidRPr="00BB43B7">
              <w:rPr>
                <w:rStyle w:val="overflow-hidden"/>
                <w:b/>
                <w:bCs/>
              </w:rPr>
              <w:t>Convolutional Neural Network (CNN)</w:t>
            </w:r>
          </w:p>
        </w:tc>
      </w:tr>
      <w:tr w:rsidR="00BB43B7" w:rsidRPr="00BB43B7" w14:paraId="12D7593F" w14:textId="77777777" w:rsidTr="00BB43B7">
        <w:trPr>
          <w:tblCellSpacing w:w="15" w:type="dxa"/>
        </w:trPr>
        <w:tc>
          <w:tcPr>
            <w:tcW w:w="0" w:type="auto"/>
            <w:vAlign w:val="center"/>
            <w:hideMark/>
          </w:tcPr>
          <w:p w14:paraId="554AF0E3" w14:textId="77777777" w:rsidR="00BB43B7" w:rsidRPr="00BB43B7" w:rsidRDefault="00BB43B7" w:rsidP="00FA1CFA">
            <w:pPr>
              <w:spacing w:after="0" w:line="240" w:lineRule="auto"/>
              <w:jc w:val="both"/>
              <w:rPr>
                <w:rStyle w:val="overflow-hidden"/>
              </w:rPr>
            </w:pPr>
            <w:r w:rsidRPr="00BB43B7">
              <w:rPr>
                <w:rStyle w:val="overflow-hidden"/>
              </w:rPr>
              <w:t>Model Type</w:t>
            </w:r>
          </w:p>
        </w:tc>
        <w:tc>
          <w:tcPr>
            <w:tcW w:w="0" w:type="auto"/>
            <w:gridSpan w:val="3"/>
            <w:vAlign w:val="center"/>
            <w:hideMark/>
          </w:tcPr>
          <w:p w14:paraId="37081C64" w14:textId="6622E3A7" w:rsidR="00BB43B7" w:rsidRPr="00BB43B7" w:rsidRDefault="00BB43B7" w:rsidP="00FA1CFA">
            <w:pPr>
              <w:spacing w:after="0" w:line="240" w:lineRule="auto"/>
              <w:jc w:val="both"/>
              <w:rPr>
                <w:rStyle w:val="overflow-hidden"/>
              </w:rPr>
            </w:pPr>
            <w:proofErr w:type="spellStart"/>
            <w:r w:rsidRPr="00BB43B7">
              <w:rPr>
                <w:rStyle w:val="overflow-hidden"/>
              </w:rPr>
              <w:t>SimpleDense</w:t>
            </w:r>
            <w:proofErr w:type="spellEnd"/>
            <w:r w:rsidRPr="00BB43B7">
              <w:rPr>
                <w:rStyle w:val="overflow-hidden"/>
              </w:rPr>
              <w:t xml:space="preserve"> Network</w:t>
            </w:r>
          </w:p>
        </w:tc>
        <w:tc>
          <w:tcPr>
            <w:tcW w:w="0" w:type="auto"/>
            <w:gridSpan w:val="2"/>
            <w:vAlign w:val="center"/>
            <w:hideMark/>
          </w:tcPr>
          <w:p w14:paraId="4D35FFB2" w14:textId="77777777" w:rsidR="00BB43B7" w:rsidRPr="00BB43B7" w:rsidRDefault="00BB43B7" w:rsidP="00FA1CFA">
            <w:pPr>
              <w:spacing w:after="0" w:line="240" w:lineRule="auto"/>
              <w:jc w:val="both"/>
              <w:rPr>
                <w:rStyle w:val="overflow-hidden"/>
              </w:rPr>
            </w:pPr>
            <w:r w:rsidRPr="00BB43B7">
              <w:rPr>
                <w:rStyle w:val="overflow-hidden"/>
              </w:rPr>
              <w:t xml:space="preserve">Dense Network with Dropout &amp; </w:t>
            </w:r>
            <w:proofErr w:type="spellStart"/>
            <w:r w:rsidRPr="00BB43B7">
              <w:rPr>
                <w:rStyle w:val="overflow-hidden"/>
              </w:rPr>
              <w:t>ReLU</w:t>
            </w:r>
            <w:proofErr w:type="spellEnd"/>
          </w:p>
        </w:tc>
        <w:tc>
          <w:tcPr>
            <w:tcW w:w="0" w:type="auto"/>
            <w:vAlign w:val="center"/>
            <w:hideMark/>
          </w:tcPr>
          <w:p w14:paraId="2B9F2190" w14:textId="77777777" w:rsidR="00BB43B7" w:rsidRPr="00BB43B7" w:rsidRDefault="00BB43B7" w:rsidP="00FA1CFA">
            <w:pPr>
              <w:spacing w:after="0" w:line="240" w:lineRule="auto"/>
              <w:jc w:val="both"/>
              <w:rPr>
                <w:rStyle w:val="overflow-hidden"/>
              </w:rPr>
            </w:pPr>
            <w:r w:rsidRPr="00BB43B7">
              <w:rPr>
                <w:rStyle w:val="overflow-hidden"/>
              </w:rPr>
              <w:t>Convolutional Neural Network</w:t>
            </w:r>
          </w:p>
        </w:tc>
      </w:tr>
      <w:tr w:rsidR="00BB43B7" w:rsidRPr="00BB43B7" w14:paraId="25873558" w14:textId="77777777" w:rsidTr="00BB43B7">
        <w:trPr>
          <w:tblCellSpacing w:w="15" w:type="dxa"/>
        </w:trPr>
        <w:tc>
          <w:tcPr>
            <w:tcW w:w="0" w:type="auto"/>
            <w:vAlign w:val="center"/>
            <w:hideMark/>
          </w:tcPr>
          <w:p w14:paraId="6A8787BF" w14:textId="77777777" w:rsidR="00BB43B7" w:rsidRPr="00BB43B7" w:rsidRDefault="00BB43B7" w:rsidP="00FA1CFA">
            <w:pPr>
              <w:spacing w:after="0" w:line="240" w:lineRule="auto"/>
              <w:jc w:val="both"/>
              <w:rPr>
                <w:rStyle w:val="overflow-hidden"/>
              </w:rPr>
            </w:pPr>
            <w:r w:rsidRPr="00BB43B7">
              <w:rPr>
                <w:rStyle w:val="overflow-hidden"/>
              </w:rPr>
              <w:t>Input Shape</w:t>
            </w:r>
          </w:p>
        </w:tc>
        <w:tc>
          <w:tcPr>
            <w:tcW w:w="0" w:type="auto"/>
            <w:gridSpan w:val="3"/>
            <w:vAlign w:val="center"/>
            <w:hideMark/>
          </w:tcPr>
          <w:p w14:paraId="6C6F9DA0" w14:textId="77777777" w:rsidR="00BB43B7" w:rsidRPr="00BB43B7" w:rsidRDefault="00BB43B7" w:rsidP="00FA1CFA">
            <w:pPr>
              <w:spacing w:after="0" w:line="240" w:lineRule="auto"/>
              <w:jc w:val="both"/>
              <w:rPr>
                <w:rStyle w:val="overflow-hidden"/>
              </w:rPr>
            </w:pPr>
            <w:r w:rsidRPr="00BB43B7">
              <w:rPr>
                <w:rStyle w:val="overflow-hidden"/>
              </w:rPr>
              <w:t>(32, 32, 3) -&gt; Flattened to (3072,)</w:t>
            </w:r>
          </w:p>
        </w:tc>
        <w:tc>
          <w:tcPr>
            <w:tcW w:w="0" w:type="auto"/>
            <w:gridSpan w:val="2"/>
            <w:vAlign w:val="center"/>
            <w:hideMark/>
          </w:tcPr>
          <w:p w14:paraId="10FEEAE7" w14:textId="77777777" w:rsidR="00BB43B7" w:rsidRPr="00BB43B7" w:rsidRDefault="00BB43B7" w:rsidP="00FA1CFA">
            <w:pPr>
              <w:spacing w:after="0" w:line="240" w:lineRule="auto"/>
              <w:jc w:val="both"/>
              <w:rPr>
                <w:rStyle w:val="overflow-hidden"/>
              </w:rPr>
            </w:pPr>
            <w:r w:rsidRPr="00BB43B7">
              <w:rPr>
                <w:rStyle w:val="overflow-hidden"/>
              </w:rPr>
              <w:t>(32, 32, 3) -&gt; Flattened to (3072,)</w:t>
            </w:r>
          </w:p>
        </w:tc>
        <w:tc>
          <w:tcPr>
            <w:tcW w:w="0" w:type="auto"/>
            <w:vAlign w:val="center"/>
            <w:hideMark/>
          </w:tcPr>
          <w:p w14:paraId="1E86696D" w14:textId="77777777" w:rsidR="00BB43B7" w:rsidRPr="00BB43B7" w:rsidRDefault="00BB43B7" w:rsidP="00FA1CFA">
            <w:pPr>
              <w:spacing w:after="0" w:line="240" w:lineRule="auto"/>
              <w:jc w:val="both"/>
              <w:rPr>
                <w:rStyle w:val="overflow-hidden"/>
              </w:rPr>
            </w:pPr>
            <w:r w:rsidRPr="00BB43B7">
              <w:rPr>
                <w:rStyle w:val="overflow-hidden"/>
              </w:rPr>
              <w:t>Maintains spatial dimensions (32, 32, 3)</w:t>
            </w:r>
          </w:p>
        </w:tc>
      </w:tr>
      <w:tr w:rsidR="00BB43B7" w:rsidRPr="00BB43B7" w14:paraId="7400EA84" w14:textId="77777777" w:rsidTr="00BB43B7">
        <w:trPr>
          <w:tblCellSpacing w:w="15" w:type="dxa"/>
        </w:trPr>
        <w:tc>
          <w:tcPr>
            <w:tcW w:w="0" w:type="auto"/>
            <w:vAlign w:val="center"/>
            <w:hideMark/>
          </w:tcPr>
          <w:p w14:paraId="4F163407" w14:textId="77777777" w:rsidR="00BB43B7" w:rsidRPr="00BB43B7" w:rsidRDefault="00BB43B7" w:rsidP="00FA1CFA">
            <w:pPr>
              <w:spacing w:after="0" w:line="240" w:lineRule="auto"/>
              <w:jc w:val="both"/>
              <w:rPr>
                <w:rStyle w:val="overflow-hidden"/>
              </w:rPr>
            </w:pPr>
            <w:r w:rsidRPr="00BB43B7">
              <w:rPr>
                <w:rStyle w:val="overflow-hidden"/>
              </w:rPr>
              <w:t>Data Preprocessing</w:t>
            </w:r>
          </w:p>
        </w:tc>
        <w:tc>
          <w:tcPr>
            <w:tcW w:w="0" w:type="auto"/>
            <w:gridSpan w:val="3"/>
            <w:vAlign w:val="center"/>
            <w:hideMark/>
          </w:tcPr>
          <w:p w14:paraId="21D6E030" w14:textId="77777777" w:rsidR="00BB43B7" w:rsidRPr="00BB43B7" w:rsidRDefault="00BB43B7" w:rsidP="00FA1CFA">
            <w:pPr>
              <w:spacing w:after="0" w:line="240" w:lineRule="auto"/>
              <w:jc w:val="both"/>
              <w:rPr>
                <w:rStyle w:val="overflow-hidden"/>
              </w:rPr>
            </w:pPr>
            <w:r w:rsidRPr="00BB43B7">
              <w:rPr>
                <w:rStyle w:val="overflow-hidden"/>
              </w:rPr>
              <w:t>None</w:t>
            </w:r>
          </w:p>
        </w:tc>
        <w:tc>
          <w:tcPr>
            <w:tcW w:w="0" w:type="auto"/>
            <w:gridSpan w:val="2"/>
            <w:vAlign w:val="center"/>
            <w:hideMark/>
          </w:tcPr>
          <w:p w14:paraId="4B635DA4" w14:textId="77777777" w:rsidR="00BB43B7" w:rsidRPr="00BB43B7" w:rsidRDefault="00BB43B7" w:rsidP="00FA1CFA">
            <w:pPr>
              <w:spacing w:after="0" w:line="240" w:lineRule="auto"/>
              <w:jc w:val="both"/>
              <w:rPr>
                <w:rStyle w:val="overflow-hidden"/>
              </w:rPr>
            </w:pPr>
            <w:r w:rsidRPr="00BB43B7">
              <w:rPr>
                <w:rStyle w:val="overflow-hidden"/>
              </w:rPr>
              <w:t>Normalization + One-Hot Encoding</w:t>
            </w:r>
          </w:p>
        </w:tc>
        <w:tc>
          <w:tcPr>
            <w:tcW w:w="0" w:type="auto"/>
            <w:vAlign w:val="center"/>
            <w:hideMark/>
          </w:tcPr>
          <w:p w14:paraId="3E0C2C01" w14:textId="77777777" w:rsidR="00BB43B7" w:rsidRPr="00BB43B7" w:rsidRDefault="00BB43B7" w:rsidP="00FA1CFA">
            <w:pPr>
              <w:spacing w:after="0" w:line="240" w:lineRule="auto"/>
              <w:jc w:val="both"/>
              <w:rPr>
                <w:rStyle w:val="overflow-hidden"/>
              </w:rPr>
            </w:pPr>
            <w:r w:rsidRPr="00BB43B7">
              <w:rPr>
                <w:rStyle w:val="overflow-hidden"/>
              </w:rPr>
              <w:t>Normalization + One-Hot Encoding</w:t>
            </w:r>
          </w:p>
        </w:tc>
      </w:tr>
      <w:tr w:rsidR="00BB43B7" w:rsidRPr="00BB43B7" w14:paraId="632693A1" w14:textId="77777777" w:rsidTr="00BB43B7">
        <w:trPr>
          <w:tblCellSpacing w:w="15" w:type="dxa"/>
        </w:trPr>
        <w:tc>
          <w:tcPr>
            <w:tcW w:w="0" w:type="auto"/>
            <w:vAlign w:val="center"/>
            <w:hideMark/>
          </w:tcPr>
          <w:p w14:paraId="6231C715" w14:textId="77777777" w:rsidR="00BB43B7" w:rsidRPr="00BB43B7" w:rsidRDefault="00BB43B7" w:rsidP="00FA1CFA">
            <w:pPr>
              <w:spacing w:after="0" w:line="240" w:lineRule="auto"/>
              <w:jc w:val="both"/>
              <w:rPr>
                <w:rStyle w:val="overflow-hidden"/>
              </w:rPr>
            </w:pPr>
            <w:r w:rsidRPr="00BB43B7">
              <w:rPr>
                <w:rStyle w:val="overflow-hidden"/>
              </w:rPr>
              <w:t>Regularization</w:t>
            </w:r>
          </w:p>
        </w:tc>
        <w:tc>
          <w:tcPr>
            <w:tcW w:w="0" w:type="auto"/>
            <w:gridSpan w:val="3"/>
            <w:vAlign w:val="center"/>
            <w:hideMark/>
          </w:tcPr>
          <w:p w14:paraId="2AAF57A8" w14:textId="77777777" w:rsidR="00BB43B7" w:rsidRPr="00BB43B7" w:rsidRDefault="00BB43B7" w:rsidP="00FA1CFA">
            <w:pPr>
              <w:spacing w:after="0" w:line="240" w:lineRule="auto"/>
              <w:jc w:val="both"/>
              <w:rPr>
                <w:rStyle w:val="overflow-hidden"/>
              </w:rPr>
            </w:pPr>
            <w:r w:rsidRPr="00BB43B7">
              <w:rPr>
                <w:rStyle w:val="overflow-hidden"/>
              </w:rPr>
              <w:t>None</w:t>
            </w:r>
          </w:p>
        </w:tc>
        <w:tc>
          <w:tcPr>
            <w:tcW w:w="0" w:type="auto"/>
            <w:gridSpan w:val="2"/>
            <w:vAlign w:val="center"/>
            <w:hideMark/>
          </w:tcPr>
          <w:p w14:paraId="23C29882" w14:textId="77777777" w:rsidR="00BB43B7" w:rsidRPr="00BB43B7" w:rsidRDefault="00BB43B7" w:rsidP="00FA1CFA">
            <w:pPr>
              <w:spacing w:after="0" w:line="240" w:lineRule="auto"/>
              <w:jc w:val="both"/>
              <w:rPr>
                <w:rStyle w:val="overflow-hidden"/>
              </w:rPr>
            </w:pPr>
            <w:r w:rsidRPr="00BB43B7">
              <w:rPr>
                <w:rStyle w:val="overflow-hidden"/>
              </w:rPr>
              <w:t>Dropout (20%)</w:t>
            </w:r>
          </w:p>
        </w:tc>
        <w:tc>
          <w:tcPr>
            <w:tcW w:w="0" w:type="auto"/>
            <w:vAlign w:val="center"/>
            <w:hideMark/>
          </w:tcPr>
          <w:p w14:paraId="7B6169D9" w14:textId="77777777" w:rsidR="00BB43B7" w:rsidRPr="00BB43B7" w:rsidRDefault="00BB43B7" w:rsidP="00FA1CFA">
            <w:pPr>
              <w:spacing w:after="0" w:line="240" w:lineRule="auto"/>
              <w:jc w:val="both"/>
              <w:rPr>
                <w:rStyle w:val="overflow-hidden"/>
              </w:rPr>
            </w:pPr>
            <w:r w:rsidRPr="00BB43B7">
              <w:rPr>
                <w:rStyle w:val="overflow-hidden"/>
              </w:rPr>
              <w:t>Dropout (30%) + Batch Normalization</w:t>
            </w:r>
          </w:p>
        </w:tc>
      </w:tr>
      <w:tr w:rsidR="00BB43B7" w:rsidRPr="00BB43B7" w14:paraId="58B6B62E" w14:textId="77777777" w:rsidTr="00BB43B7">
        <w:trPr>
          <w:tblCellSpacing w:w="15" w:type="dxa"/>
        </w:trPr>
        <w:tc>
          <w:tcPr>
            <w:tcW w:w="0" w:type="auto"/>
            <w:vAlign w:val="center"/>
            <w:hideMark/>
          </w:tcPr>
          <w:p w14:paraId="59FA739C" w14:textId="77777777" w:rsidR="00BB43B7" w:rsidRPr="00BB43B7" w:rsidRDefault="00BB43B7" w:rsidP="00FA1CFA">
            <w:pPr>
              <w:spacing w:after="0" w:line="240" w:lineRule="auto"/>
              <w:jc w:val="both"/>
              <w:rPr>
                <w:rStyle w:val="overflow-hidden"/>
              </w:rPr>
            </w:pPr>
            <w:r w:rsidRPr="00BB43B7">
              <w:rPr>
                <w:rStyle w:val="overflow-hidden"/>
              </w:rPr>
              <w:t>Activation Function</w:t>
            </w:r>
          </w:p>
        </w:tc>
        <w:tc>
          <w:tcPr>
            <w:tcW w:w="0" w:type="auto"/>
            <w:gridSpan w:val="3"/>
            <w:vAlign w:val="center"/>
            <w:hideMark/>
          </w:tcPr>
          <w:p w14:paraId="783205A1" w14:textId="77777777" w:rsidR="00BB43B7" w:rsidRPr="00BB43B7" w:rsidRDefault="00BB43B7" w:rsidP="00FA1CFA">
            <w:pPr>
              <w:spacing w:after="0" w:line="240" w:lineRule="auto"/>
              <w:jc w:val="both"/>
              <w:rPr>
                <w:rStyle w:val="overflow-hidden"/>
              </w:rPr>
            </w:pPr>
            <w:proofErr w:type="spellStart"/>
            <w:r w:rsidRPr="00BB43B7">
              <w:rPr>
                <w:rStyle w:val="overflow-hidden"/>
              </w:rPr>
              <w:t>ReLU</w:t>
            </w:r>
            <w:proofErr w:type="spellEnd"/>
          </w:p>
        </w:tc>
        <w:tc>
          <w:tcPr>
            <w:tcW w:w="0" w:type="auto"/>
            <w:gridSpan w:val="2"/>
            <w:vAlign w:val="center"/>
            <w:hideMark/>
          </w:tcPr>
          <w:p w14:paraId="320EE926" w14:textId="77777777" w:rsidR="00BB43B7" w:rsidRPr="00BB43B7" w:rsidRDefault="00BB43B7" w:rsidP="00FA1CFA">
            <w:pPr>
              <w:spacing w:after="0" w:line="240" w:lineRule="auto"/>
              <w:jc w:val="both"/>
              <w:rPr>
                <w:rStyle w:val="overflow-hidden"/>
              </w:rPr>
            </w:pPr>
            <w:proofErr w:type="spellStart"/>
            <w:r w:rsidRPr="00BB43B7">
              <w:rPr>
                <w:rStyle w:val="overflow-hidden"/>
              </w:rPr>
              <w:t>ReLU</w:t>
            </w:r>
            <w:proofErr w:type="spellEnd"/>
            <w:r w:rsidRPr="00BB43B7">
              <w:rPr>
                <w:rStyle w:val="overflow-hidden"/>
              </w:rPr>
              <w:t xml:space="preserve"> + </w:t>
            </w:r>
            <w:proofErr w:type="spellStart"/>
            <w:r w:rsidRPr="00BB43B7">
              <w:rPr>
                <w:rStyle w:val="overflow-hidden"/>
              </w:rPr>
              <w:t>LeakyReLU</w:t>
            </w:r>
            <w:proofErr w:type="spellEnd"/>
          </w:p>
        </w:tc>
        <w:tc>
          <w:tcPr>
            <w:tcW w:w="0" w:type="auto"/>
            <w:vAlign w:val="center"/>
            <w:hideMark/>
          </w:tcPr>
          <w:p w14:paraId="011333CB" w14:textId="77777777" w:rsidR="00BB43B7" w:rsidRPr="00BB43B7" w:rsidRDefault="00BB43B7" w:rsidP="00FA1CFA">
            <w:pPr>
              <w:spacing w:after="0" w:line="240" w:lineRule="auto"/>
              <w:jc w:val="both"/>
              <w:rPr>
                <w:rStyle w:val="overflow-hidden"/>
              </w:rPr>
            </w:pPr>
            <w:proofErr w:type="spellStart"/>
            <w:r w:rsidRPr="00BB43B7">
              <w:rPr>
                <w:rStyle w:val="overflow-hidden"/>
              </w:rPr>
              <w:t>ReLU</w:t>
            </w:r>
            <w:proofErr w:type="spellEnd"/>
          </w:p>
        </w:tc>
      </w:tr>
      <w:tr w:rsidR="001853E1" w:rsidRPr="00BB43B7" w14:paraId="390B4287" w14:textId="77777777" w:rsidTr="00DC0980">
        <w:trPr>
          <w:tblCellSpacing w:w="15" w:type="dxa"/>
        </w:trPr>
        <w:tc>
          <w:tcPr>
            <w:tcW w:w="0" w:type="auto"/>
            <w:gridSpan w:val="2"/>
            <w:vAlign w:val="center"/>
            <w:hideMark/>
          </w:tcPr>
          <w:p w14:paraId="7D202ED5" w14:textId="77777777" w:rsidR="001853E1" w:rsidRPr="00BB43B7" w:rsidRDefault="001853E1" w:rsidP="00DC0980">
            <w:pPr>
              <w:spacing w:after="0" w:line="240" w:lineRule="auto"/>
              <w:jc w:val="both"/>
              <w:rPr>
                <w:rStyle w:val="overflow-hidden"/>
              </w:rPr>
            </w:pPr>
            <w:r w:rsidRPr="00BB43B7">
              <w:rPr>
                <w:rStyle w:val="overflow-hidden"/>
              </w:rPr>
              <w:t>Filter Size</w:t>
            </w:r>
          </w:p>
        </w:tc>
        <w:tc>
          <w:tcPr>
            <w:tcW w:w="0" w:type="auto"/>
            <w:vAlign w:val="center"/>
            <w:hideMark/>
          </w:tcPr>
          <w:p w14:paraId="56B1A660" w14:textId="77777777" w:rsidR="001853E1" w:rsidRPr="00BB43B7" w:rsidRDefault="001853E1" w:rsidP="00DC0980">
            <w:pPr>
              <w:spacing w:after="0" w:line="240" w:lineRule="auto"/>
              <w:jc w:val="both"/>
              <w:rPr>
                <w:rStyle w:val="overflow-hidden"/>
              </w:rPr>
            </w:pPr>
            <w:r w:rsidRPr="00BB43B7">
              <w:rPr>
                <w:rStyle w:val="overflow-hidden"/>
              </w:rPr>
              <w:t>N/A</w:t>
            </w:r>
          </w:p>
        </w:tc>
        <w:tc>
          <w:tcPr>
            <w:tcW w:w="0" w:type="auto"/>
            <w:gridSpan w:val="2"/>
            <w:vAlign w:val="center"/>
            <w:hideMark/>
          </w:tcPr>
          <w:p w14:paraId="78489A99" w14:textId="77777777" w:rsidR="001853E1" w:rsidRPr="00BB43B7" w:rsidRDefault="001853E1" w:rsidP="00DC0980">
            <w:pPr>
              <w:spacing w:after="0" w:line="240" w:lineRule="auto"/>
              <w:jc w:val="both"/>
              <w:rPr>
                <w:rStyle w:val="overflow-hidden"/>
              </w:rPr>
            </w:pPr>
            <w:r w:rsidRPr="00BB43B7">
              <w:rPr>
                <w:rStyle w:val="overflow-hidden"/>
              </w:rPr>
              <w:t>N/A</w:t>
            </w:r>
          </w:p>
        </w:tc>
        <w:tc>
          <w:tcPr>
            <w:tcW w:w="0" w:type="auto"/>
            <w:gridSpan w:val="2"/>
            <w:vAlign w:val="center"/>
            <w:hideMark/>
          </w:tcPr>
          <w:p w14:paraId="145FC4BD" w14:textId="0E90D6B4" w:rsidR="001853E1" w:rsidRPr="00BB43B7" w:rsidRDefault="001853E1" w:rsidP="00DC0980">
            <w:pPr>
              <w:spacing w:after="0" w:line="240" w:lineRule="auto"/>
              <w:jc w:val="both"/>
              <w:rPr>
                <w:rStyle w:val="overflow-hidden"/>
              </w:rPr>
            </w:pPr>
            <w:r>
              <w:rPr>
                <w:rStyle w:val="overflow-hidden"/>
              </w:rPr>
              <w:t xml:space="preserve">                        </w:t>
            </w:r>
            <w:r w:rsidRPr="00BB43B7">
              <w:rPr>
                <w:rStyle w:val="overflow-hidden"/>
              </w:rPr>
              <w:t>3x3</w:t>
            </w:r>
          </w:p>
        </w:tc>
      </w:tr>
      <w:tr w:rsidR="001853E1" w:rsidRPr="00BB43B7" w14:paraId="010D8902" w14:textId="77777777" w:rsidTr="00DC0980">
        <w:trPr>
          <w:tblCellSpacing w:w="15" w:type="dxa"/>
        </w:trPr>
        <w:tc>
          <w:tcPr>
            <w:tcW w:w="0" w:type="auto"/>
            <w:gridSpan w:val="2"/>
            <w:vAlign w:val="center"/>
            <w:hideMark/>
          </w:tcPr>
          <w:p w14:paraId="000413E8" w14:textId="77777777" w:rsidR="001853E1" w:rsidRPr="00BB43B7" w:rsidRDefault="001853E1" w:rsidP="00DC0980">
            <w:pPr>
              <w:spacing w:after="0" w:line="240" w:lineRule="auto"/>
              <w:jc w:val="both"/>
              <w:rPr>
                <w:rStyle w:val="overflow-hidden"/>
              </w:rPr>
            </w:pPr>
            <w:r w:rsidRPr="00BB43B7">
              <w:rPr>
                <w:rStyle w:val="overflow-hidden"/>
              </w:rPr>
              <w:t>Activation</w:t>
            </w:r>
          </w:p>
        </w:tc>
        <w:tc>
          <w:tcPr>
            <w:tcW w:w="0" w:type="auto"/>
            <w:vAlign w:val="center"/>
            <w:hideMark/>
          </w:tcPr>
          <w:p w14:paraId="377C5D1C" w14:textId="77777777" w:rsidR="001853E1" w:rsidRPr="00BB43B7" w:rsidRDefault="001853E1" w:rsidP="00DC0980">
            <w:pPr>
              <w:spacing w:after="0" w:line="240" w:lineRule="auto"/>
              <w:jc w:val="both"/>
              <w:rPr>
                <w:rStyle w:val="overflow-hidden"/>
              </w:rPr>
            </w:pPr>
            <w:proofErr w:type="spellStart"/>
            <w:r w:rsidRPr="00BB43B7">
              <w:rPr>
                <w:rStyle w:val="overflow-hidden"/>
              </w:rPr>
              <w:t>ReLU</w:t>
            </w:r>
            <w:proofErr w:type="spellEnd"/>
          </w:p>
        </w:tc>
        <w:tc>
          <w:tcPr>
            <w:tcW w:w="0" w:type="auto"/>
            <w:gridSpan w:val="2"/>
            <w:vAlign w:val="center"/>
            <w:hideMark/>
          </w:tcPr>
          <w:p w14:paraId="390CCCFF" w14:textId="77777777" w:rsidR="001853E1" w:rsidRPr="00BB43B7" w:rsidRDefault="001853E1" w:rsidP="00DC0980">
            <w:pPr>
              <w:spacing w:after="0" w:line="240" w:lineRule="auto"/>
              <w:jc w:val="both"/>
              <w:rPr>
                <w:rStyle w:val="overflow-hidden"/>
              </w:rPr>
            </w:pPr>
            <w:proofErr w:type="spellStart"/>
            <w:r w:rsidRPr="00BB43B7">
              <w:rPr>
                <w:rStyle w:val="overflow-hidden"/>
              </w:rPr>
              <w:t>ReLU</w:t>
            </w:r>
            <w:proofErr w:type="spellEnd"/>
            <w:r w:rsidRPr="00BB43B7">
              <w:rPr>
                <w:rStyle w:val="overflow-hidden"/>
              </w:rPr>
              <w:t xml:space="preserve"> + </w:t>
            </w:r>
            <w:proofErr w:type="spellStart"/>
            <w:r w:rsidRPr="00BB43B7">
              <w:rPr>
                <w:rStyle w:val="overflow-hidden"/>
              </w:rPr>
              <w:t>LeakyReLU</w:t>
            </w:r>
            <w:proofErr w:type="spellEnd"/>
          </w:p>
        </w:tc>
        <w:tc>
          <w:tcPr>
            <w:tcW w:w="0" w:type="auto"/>
            <w:gridSpan w:val="2"/>
            <w:vAlign w:val="center"/>
            <w:hideMark/>
          </w:tcPr>
          <w:p w14:paraId="3B212176" w14:textId="5006592C" w:rsidR="001853E1" w:rsidRPr="00BB43B7" w:rsidRDefault="001853E1" w:rsidP="00DC0980">
            <w:pPr>
              <w:spacing w:after="0" w:line="240" w:lineRule="auto"/>
              <w:jc w:val="both"/>
              <w:rPr>
                <w:rStyle w:val="overflow-hidden"/>
              </w:rPr>
            </w:pPr>
            <w:r>
              <w:rPr>
                <w:rStyle w:val="overflow-hidden"/>
              </w:rPr>
              <w:t xml:space="preserve">                        </w:t>
            </w:r>
            <w:proofErr w:type="spellStart"/>
            <w:r w:rsidRPr="00BB43B7">
              <w:rPr>
                <w:rStyle w:val="overflow-hidden"/>
              </w:rPr>
              <w:t>ReLU</w:t>
            </w:r>
            <w:proofErr w:type="spellEnd"/>
          </w:p>
        </w:tc>
      </w:tr>
      <w:tr w:rsidR="001853E1" w:rsidRPr="00BB43B7" w14:paraId="514D4682" w14:textId="77777777" w:rsidTr="00DC0980">
        <w:trPr>
          <w:tblCellSpacing w:w="15" w:type="dxa"/>
        </w:trPr>
        <w:tc>
          <w:tcPr>
            <w:tcW w:w="0" w:type="auto"/>
            <w:gridSpan w:val="2"/>
            <w:vAlign w:val="center"/>
            <w:hideMark/>
          </w:tcPr>
          <w:p w14:paraId="7F4DBCBB" w14:textId="77777777" w:rsidR="001853E1" w:rsidRPr="00BB43B7" w:rsidRDefault="001853E1" w:rsidP="00DC0980">
            <w:pPr>
              <w:spacing w:after="0" w:line="240" w:lineRule="auto"/>
              <w:jc w:val="both"/>
              <w:rPr>
                <w:rStyle w:val="overflow-hidden"/>
              </w:rPr>
            </w:pPr>
            <w:r w:rsidRPr="00BB43B7">
              <w:rPr>
                <w:rStyle w:val="overflow-hidden"/>
              </w:rPr>
              <w:t>Parameters</w:t>
            </w:r>
          </w:p>
        </w:tc>
        <w:tc>
          <w:tcPr>
            <w:tcW w:w="0" w:type="auto"/>
            <w:vAlign w:val="center"/>
            <w:hideMark/>
          </w:tcPr>
          <w:p w14:paraId="644E5C2D" w14:textId="77777777" w:rsidR="001853E1" w:rsidRPr="00BB43B7" w:rsidRDefault="001853E1" w:rsidP="00DC0980">
            <w:pPr>
              <w:spacing w:after="0" w:line="240" w:lineRule="auto"/>
              <w:jc w:val="both"/>
              <w:rPr>
                <w:rStyle w:val="overflow-hidden"/>
              </w:rPr>
            </w:pPr>
            <w:r w:rsidRPr="00BB43B7">
              <w:rPr>
                <w:rStyle w:val="overflow-hidden"/>
              </w:rPr>
              <w:t>~3M</w:t>
            </w:r>
          </w:p>
        </w:tc>
        <w:tc>
          <w:tcPr>
            <w:tcW w:w="0" w:type="auto"/>
            <w:gridSpan w:val="2"/>
            <w:vAlign w:val="center"/>
            <w:hideMark/>
          </w:tcPr>
          <w:p w14:paraId="2D3314AC" w14:textId="77777777" w:rsidR="001853E1" w:rsidRPr="00BB43B7" w:rsidRDefault="001853E1" w:rsidP="00DC0980">
            <w:pPr>
              <w:spacing w:after="0" w:line="240" w:lineRule="auto"/>
              <w:jc w:val="both"/>
              <w:rPr>
                <w:rStyle w:val="overflow-hidden"/>
              </w:rPr>
            </w:pPr>
            <w:r w:rsidRPr="00BB43B7">
              <w:rPr>
                <w:rStyle w:val="overflow-hidden"/>
              </w:rPr>
              <w:t>~3M</w:t>
            </w:r>
          </w:p>
        </w:tc>
        <w:tc>
          <w:tcPr>
            <w:tcW w:w="0" w:type="auto"/>
            <w:gridSpan w:val="2"/>
            <w:vAlign w:val="center"/>
            <w:hideMark/>
          </w:tcPr>
          <w:p w14:paraId="1BACDAA9" w14:textId="30EFCD71" w:rsidR="001853E1" w:rsidRPr="00BB43B7" w:rsidRDefault="001853E1" w:rsidP="00DC0980">
            <w:pPr>
              <w:spacing w:after="0" w:line="240" w:lineRule="auto"/>
              <w:jc w:val="both"/>
              <w:rPr>
                <w:rStyle w:val="overflow-hidden"/>
              </w:rPr>
            </w:pPr>
            <w:r>
              <w:rPr>
                <w:rStyle w:val="overflow-hidden"/>
              </w:rPr>
              <w:t xml:space="preserve">                      </w:t>
            </w:r>
            <w:r w:rsidRPr="00BB43B7">
              <w:rPr>
                <w:rStyle w:val="overflow-hidden"/>
              </w:rPr>
              <w:t>~500K</w:t>
            </w:r>
          </w:p>
        </w:tc>
      </w:tr>
      <w:tr w:rsidR="001853E1" w:rsidRPr="00BB43B7" w14:paraId="16E2F081" w14:textId="77777777" w:rsidTr="00DC0980">
        <w:trPr>
          <w:tblCellSpacing w:w="15" w:type="dxa"/>
        </w:trPr>
        <w:tc>
          <w:tcPr>
            <w:tcW w:w="0" w:type="auto"/>
            <w:gridSpan w:val="2"/>
            <w:vAlign w:val="center"/>
            <w:hideMark/>
          </w:tcPr>
          <w:p w14:paraId="1C96BD26" w14:textId="77777777" w:rsidR="001853E1" w:rsidRPr="00BB43B7" w:rsidRDefault="001853E1" w:rsidP="00DC0980">
            <w:pPr>
              <w:spacing w:after="0" w:line="240" w:lineRule="auto"/>
              <w:jc w:val="both"/>
              <w:rPr>
                <w:rStyle w:val="overflow-hidden"/>
              </w:rPr>
            </w:pPr>
            <w:r w:rsidRPr="00BB43B7">
              <w:rPr>
                <w:rStyle w:val="overflow-hidden"/>
              </w:rPr>
              <w:t>Dropout</w:t>
            </w:r>
          </w:p>
        </w:tc>
        <w:tc>
          <w:tcPr>
            <w:tcW w:w="0" w:type="auto"/>
            <w:vAlign w:val="center"/>
            <w:hideMark/>
          </w:tcPr>
          <w:p w14:paraId="5DE31F10" w14:textId="77777777" w:rsidR="001853E1" w:rsidRPr="00BB43B7" w:rsidRDefault="001853E1" w:rsidP="00DC0980">
            <w:pPr>
              <w:spacing w:after="0" w:line="240" w:lineRule="auto"/>
              <w:jc w:val="both"/>
              <w:rPr>
                <w:rStyle w:val="overflow-hidden"/>
              </w:rPr>
            </w:pPr>
            <w:r w:rsidRPr="00BB43B7">
              <w:rPr>
                <w:rStyle w:val="overflow-hidden"/>
              </w:rPr>
              <w:t>No</w:t>
            </w:r>
          </w:p>
        </w:tc>
        <w:tc>
          <w:tcPr>
            <w:tcW w:w="0" w:type="auto"/>
            <w:gridSpan w:val="2"/>
            <w:vAlign w:val="center"/>
            <w:hideMark/>
          </w:tcPr>
          <w:p w14:paraId="6D2B94DB" w14:textId="77777777" w:rsidR="001853E1" w:rsidRPr="00BB43B7" w:rsidRDefault="001853E1" w:rsidP="00DC0980">
            <w:pPr>
              <w:spacing w:after="0" w:line="240" w:lineRule="auto"/>
              <w:jc w:val="both"/>
              <w:rPr>
                <w:rStyle w:val="overflow-hidden"/>
              </w:rPr>
            </w:pPr>
            <w:r w:rsidRPr="00BB43B7">
              <w:rPr>
                <w:rStyle w:val="overflow-hidden"/>
              </w:rPr>
              <w:t>Yes (20%)</w:t>
            </w:r>
          </w:p>
        </w:tc>
        <w:tc>
          <w:tcPr>
            <w:tcW w:w="0" w:type="auto"/>
            <w:gridSpan w:val="2"/>
            <w:vAlign w:val="center"/>
            <w:hideMark/>
          </w:tcPr>
          <w:p w14:paraId="3BFA92EA" w14:textId="1D09E381" w:rsidR="001853E1" w:rsidRPr="00BB43B7" w:rsidRDefault="001853E1" w:rsidP="00DC0980">
            <w:pPr>
              <w:spacing w:after="0" w:line="240" w:lineRule="auto"/>
              <w:jc w:val="both"/>
              <w:rPr>
                <w:rStyle w:val="overflow-hidden"/>
              </w:rPr>
            </w:pPr>
            <w:r>
              <w:rPr>
                <w:rStyle w:val="overflow-hidden"/>
              </w:rPr>
              <w:t xml:space="preserve">                       </w:t>
            </w:r>
            <w:r w:rsidRPr="00BB43B7">
              <w:rPr>
                <w:rStyle w:val="overflow-hidden"/>
              </w:rPr>
              <w:t>Yes (30%)</w:t>
            </w:r>
          </w:p>
        </w:tc>
      </w:tr>
      <w:tr w:rsidR="001853E1" w:rsidRPr="00BB43B7" w14:paraId="569AD553" w14:textId="77777777" w:rsidTr="00DC0980">
        <w:trPr>
          <w:tblCellSpacing w:w="15" w:type="dxa"/>
        </w:trPr>
        <w:tc>
          <w:tcPr>
            <w:tcW w:w="0" w:type="auto"/>
            <w:gridSpan w:val="2"/>
            <w:vAlign w:val="center"/>
            <w:hideMark/>
          </w:tcPr>
          <w:p w14:paraId="1B314202" w14:textId="77777777" w:rsidR="001853E1" w:rsidRPr="00BB43B7" w:rsidRDefault="001853E1" w:rsidP="00DC0980">
            <w:pPr>
              <w:spacing w:after="0" w:line="240" w:lineRule="auto"/>
              <w:jc w:val="both"/>
              <w:rPr>
                <w:rStyle w:val="overflow-hidden"/>
              </w:rPr>
            </w:pPr>
            <w:r w:rsidRPr="00BB43B7">
              <w:rPr>
                <w:rStyle w:val="overflow-hidden"/>
              </w:rPr>
              <w:t>Batch Normalization</w:t>
            </w:r>
          </w:p>
        </w:tc>
        <w:tc>
          <w:tcPr>
            <w:tcW w:w="0" w:type="auto"/>
            <w:vAlign w:val="center"/>
            <w:hideMark/>
          </w:tcPr>
          <w:p w14:paraId="4BBE0298" w14:textId="77777777" w:rsidR="001853E1" w:rsidRPr="00BB43B7" w:rsidRDefault="001853E1" w:rsidP="00DC0980">
            <w:pPr>
              <w:spacing w:after="0" w:line="240" w:lineRule="auto"/>
              <w:jc w:val="both"/>
              <w:rPr>
                <w:rStyle w:val="overflow-hidden"/>
              </w:rPr>
            </w:pPr>
            <w:r w:rsidRPr="00BB43B7">
              <w:rPr>
                <w:rStyle w:val="overflow-hidden"/>
              </w:rPr>
              <w:t>No</w:t>
            </w:r>
          </w:p>
        </w:tc>
        <w:tc>
          <w:tcPr>
            <w:tcW w:w="0" w:type="auto"/>
            <w:gridSpan w:val="2"/>
            <w:vAlign w:val="center"/>
            <w:hideMark/>
          </w:tcPr>
          <w:p w14:paraId="53766014" w14:textId="77777777" w:rsidR="001853E1" w:rsidRPr="00BB43B7" w:rsidRDefault="001853E1" w:rsidP="00DC0980">
            <w:pPr>
              <w:spacing w:after="0" w:line="240" w:lineRule="auto"/>
              <w:jc w:val="both"/>
              <w:rPr>
                <w:rStyle w:val="overflow-hidden"/>
              </w:rPr>
            </w:pPr>
            <w:r w:rsidRPr="00BB43B7">
              <w:rPr>
                <w:rStyle w:val="overflow-hidden"/>
              </w:rPr>
              <w:t>No</w:t>
            </w:r>
          </w:p>
        </w:tc>
        <w:tc>
          <w:tcPr>
            <w:tcW w:w="0" w:type="auto"/>
            <w:gridSpan w:val="2"/>
            <w:vAlign w:val="center"/>
            <w:hideMark/>
          </w:tcPr>
          <w:p w14:paraId="7F50B774" w14:textId="586E58BE" w:rsidR="001853E1" w:rsidRPr="00BB43B7" w:rsidRDefault="001853E1" w:rsidP="00DC0980">
            <w:pPr>
              <w:spacing w:after="0" w:line="240" w:lineRule="auto"/>
              <w:jc w:val="both"/>
              <w:rPr>
                <w:rStyle w:val="overflow-hidden"/>
              </w:rPr>
            </w:pPr>
            <w:r>
              <w:rPr>
                <w:rStyle w:val="overflow-hidden"/>
              </w:rPr>
              <w:t xml:space="preserve">                       </w:t>
            </w:r>
            <w:r w:rsidRPr="00BB43B7">
              <w:rPr>
                <w:rStyle w:val="overflow-hidden"/>
              </w:rPr>
              <w:t>Yes</w:t>
            </w:r>
          </w:p>
        </w:tc>
      </w:tr>
      <w:tr w:rsidR="001853E1" w:rsidRPr="00BB43B7" w14:paraId="4C5C685B" w14:textId="77777777" w:rsidTr="00DC0980">
        <w:trPr>
          <w:tblCellSpacing w:w="15" w:type="dxa"/>
        </w:trPr>
        <w:tc>
          <w:tcPr>
            <w:tcW w:w="0" w:type="auto"/>
            <w:gridSpan w:val="2"/>
            <w:vAlign w:val="center"/>
            <w:hideMark/>
          </w:tcPr>
          <w:p w14:paraId="0CF6B87B" w14:textId="77777777" w:rsidR="001853E1" w:rsidRPr="00BB43B7" w:rsidRDefault="001853E1" w:rsidP="00DC0980">
            <w:pPr>
              <w:spacing w:after="0" w:line="240" w:lineRule="auto"/>
              <w:jc w:val="both"/>
              <w:rPr>
                <w:rStyle w:val="overflow-hidden"/>
              </w:rPr>
            </w:pPr>
            <w:r w:rsidRPr="00BB43B7">
              <w:rPr>
                <w:rStyle w:val="overflow-hidden"/>
              </w:rPr>
              <w:t>Padding</w:t>
            </w:r>
          </w:p>
        </w:tc>
        <w:tc>
          <w:tcPr>
            <w:tcW w:w="0" w:type="auto"/>
            <w:vAlign w:val="center"/>
            <w:hideMark/>
          </w:tcPr>
          <w:p w14:paraId="70100CAA" w14:textId="77777777" w:rsidR="001853E1" w:rsidRPr="00BB43B7" w:rsidRDefault="001853E1" w:rsidP="00DC0980">
            <w:pPr>
              <w:spacing w:after="0" w:line="240" w:lineRule="auto"/>
              <w:jc w:val="both"/>
              <w:rPr>
                <w:rStyle w:val="overflow-hidden"/>
              </w:rPr>
            </w:pPr>
            <w:r w:rsidRPr="00BB43B7">
              <w:rPr>
                <w:rStyle w:val="overflow-hidden"/>
              </w:rPr>
              <w:t>None</w:t>
            </w:r>
          </w:p>
        </w:tc>
        <w:tc>
          <w:tcPr>
            <w:tcW w:w="0" w:type="auto"/>
            <w:gridSpan w:val="2"/>
            <w:vAlign w:val="center"/>
            <w:hideMark/>
          </w:tcPr>
          <w:p w14:paraId="32C2C8A0" w14:textId="77777777" w:rsidR="001853E1" w:rsidRPr="00BB43B7" w:rsidRDefault="001853E1" w:rsidP="00DC0980">
            <w:pPr>
              <w:spacing w:after="0" w:line="240" w:lineRule="auto"/>
              <w:jc w:val="both"/>
              <w:rPr>
                <w:rStyle w:val="overflow-hidden"/>
              </w:rPr>
            </w:pPr>
            <w:r w:rsidRPr="00BB43B7">
              <w:rPr>
                <w:rStyle w:val="overflow-hidden"/>
              </w:rPr>
              <w:t>None</w:t>
            </w:r>
          </w:p>
        </w:tc>
        <w:tc>
          <w:tcPr>
            <w:tcW w:w="0" w:type="auto"/>
            <w:gridSpan w:val="2"/>
            <w:vAlign w:val="center"/>
            <w:hideMark/>
          </w:tcPr>
          <w:p w14:paraId="75976722" w14:textId="64DF6696" w:rsidR="001853E1" w:rsidRPr="00BB43B7" w:rsidRDefault="001853E1" w:rsidP="00DC0980">
            <w:pPr>
              <w:spacing w:after="0" w:line="240" w:lineRule="auto"/>
              <w:jc w:val="both"/>
              <w:rPr>
                <w:rStyle w:val="overflow-hidden"/>
              </w:rPr>
            </w:pPr>
            <w:r>
              <w:rPr>
                <w:rStyle w:val="overflow-hidden"/>
              </w:rPr>
              <w:t xml:space="preserve">                      </w:t>
            </w:r>
            <w:r w:rsidRPr="00BB43B7">
              <w:rPr>
                <w:rStyle w:val="overflow-hidden"/>
              </w:rPr>
              <w:t>Same (preserves size)</w:t>
            </w:r>
          </w:p>
        </w:tc>
      </w:tr>
      <w:tr w:rsidR="001853E1" w:rsidRPr="00BB43B7" w14:paraId="4F21286D" w14:textId="77777777" w:rsidTr="00DC0980">
        <w:trPr>
          <w:tblCellSpacing w:w="15" w:type="dxa"/>
        </w:trPr>
        <w:tc>
          <w:tcPr>
            <w:tcW w:w="0" w:type="auto"/>
            <w:gridSpan w:val="2"/>
            <w:vAlign w:val="center"/>
            <w:hideMark/>
          </w:tcPr>
          <w:p w14:paraId="101C3F35" w14:textId="77777777" w:rsidR="001853E1" w:rsidRPr="00BB43B7" w:rsidRDefault="001853E1" w:rsidP="00DC0980">
            <w:pPr>
              <w:spacing w:after="0" w:line="240" w:lineRule="auto"/>
              <w:jc w:val="both"/>
              <w:rPr>
                <w:rStyle w:val="overflow-hidden"/>
              </w:rPr>
            </w:pPr>
            <w:r w:rsidRPr="00BB43B7">
              <w:rPr>
                <w:rStyle w:val="overflow-hidden"/>
              </w:rPr>
              <w:t>Stride</w:t>
            </w:r>
          </w:p>
        </w:tc>
        <w:tc>
          <w:tcPr>
            <w:tcW w:w="0" w:type="auto"/>
            <w:vAlign w:val="center"/>
            <w:hideMark/>
          </w:tcPr>
          <w:p w14:paraId="26B1870F" w14:textId="77777777" w:rsidR="001853E1" w:rsidRPr="00BB43B7" w:rsidRDefault="001853E1" w:rsidP="00DC0980">
            <w:pPr>
              <w:spacing w:after="0" w:line="240" w:lineRule="auto"/>
              <w:jc w:val="both"/>
              <w:rPr>
                <w:rStyle w:val="overflow-hidden"/>
              </w:rPr>
            </w:pPr>
            <w:r w:rsidRPr="00BB43B7">
              <w:rPr>
                <w:rStyle w:val="overflow-hidden"/>
              </w:rPr>
              <w:t>None</w:t>
            </w:r>
          </w:p>
        </w:tc>
        <w:tc>
          <w:tcPr>
            <w:tcW w:w="0" w:type="auto"/>
            <w:gridSpan w:val="2"/>
            <w:vAlign w:val="center"/>
            <w:hideMark/>
          </w:tcPr>
          <w:p w14:paraId="039703C6" w14:textId="77777777" w:rsidR="001853E1" w:rsidRPr="00BB43B7" w:rsidRDefault="001853E1" w:rsidP="00DC0980">
            <w:pPr>
              <w:spacing w:after="0" w:line="240" w:lineRule="auto"/>
              <w:jc w:val="both"/>
              <w:rPr>
                <w:rStyle w:val="overflow-hidden"/>
              </w:rPr>
            </w:pPr>
            <w:r w:rsidRPr="00BB43B7">
              <w:rPr>
                <w:rStyle w:val="overflow-hidden"/>
              </w:rPr>
              <w:t>None</w:t>
            </w:r>
          </w:p>
        </w:tc>
        <w:tc>
          <w:tcPr>
            <w:tcW w:w="0" w:type="auto"/>
            <w:gridSpan w:val="2"/>
            <w:vAlign w:val="center"/>
            <w:hideMark/>
          </w:tcPr>
          <w:p w14:paraId="26F0BF9F" w14:textId="77777777" w:rsidR="001853E1" w:rsidRDefault="001853E1" w:rsidP="00DC0980">
            <w:pPr>
              <w:spacing w:after="0" w:line="240" w:lineRule="auto"/>
              <w:jc w:val="both"/>
              <w:rPr>
                <w:rStyle w:val="overflow-hidden"/>
              </w:rPr>
            </w:pPr>
            <w:r>
              <w:rPr>
                <w:rStyle w:val="overflow-hidden"/>
              </w:rPr>
              <w:t xml:space="preserve">                      </w:t>
            </w:r>
            <w:r w:rsidRPr="00BB43B7">
              <w:rPr>
                <w:rStyle w:val="overflow-hidden"/>
              </w:rPr>
              <w:t xml:space="preserve">1 (reduces spatial size </w:t>
            </w:r>
            <w:r>
              <w:rPr>
                <w:rStyle w:val="overflow-hidden"/>
              </w:rPr>
              <w:t xml:space="preserve">            </w:t>
            </w:r>
          </w:p>
          <w:p w14:paraId="37EBEF9D" w14:textId="77777777" w:rsidR="001853E1" w:rsidRDefault="001853E1" w:rsidP="00DC0980">
            <w:pPr>
              <w:spacing w:after="0" w:line="240" w:lineRule="auto"/>
              <w:jc w:val="both"/>
              <w:rPr>
                <w:rStyle w:val="overflow-hidden"/>
              </w:rPr>
            </w:pPr>
          </w:p>
          <w:p w14:paraId="537874AE" w14:textId="34A6B261" w:rsidR="001853E1" w:rsidRPr="00BB43B7" w:rsidRDefault="001853E1" w:rsidP="00DC0980">
            <w:pPr>
              <w:spacing w:after="0" w:line="240" w:lineRule="auto"/>
              <w:jc w:val="both"/>
              <w:rPr>
                <w:rStyle w:val="overflow-hidden"/>
              </w:rPr>
            </w:pPr>
            <w:r>
              <w:rPr>
                <w:rStyle w:val="overflow-hidden"/>
              </w:rPr>
              <w:t xml:space="preserve">                       </w:t>
            </w:r>
            <w:r w:rsidRPr="00BB43B7">
              <w:rPr>
                <w:rStyle w:val="overflow-hidden"/>
              </w:rPr>
              <w:t>through pooling)</w:t>
            </w:r>
          </w:p>
        </w:tc>
      </w:tr>
      <w:tr w:rsidR="00BB43B7" w:rsidRPr="00BB43B7" w14:paraId="383BB7C3" w14:textId="77777777" w:rsidTr="00BB43B7">
        <w:trPr>
          <w:tblCellSpacing w:w="15" w:type="dxa"/>
        </w:trPr>
        <w:tc>
          <w:tcPr>
            <w:tcW w:w="0" w:type="auto"/>
            <w:vAlign w:val="center"/>
            <w:hideMark/>
          </w:tcPr>
          <w:p w14:paraId="26FF1C9C" w14:textId="77777777" w:rsidR="001853E1" w:rsidRDefault="001853E1" w:rsidP="00FA1CFA">
            <w:pPr>
              <w:spacing w:after="0" w:line="240" w:lineRule="auto"/>
              <w:jc w:val="both"/>
              <w:rPr>
                <w:rStyle w:val="overflow-hidden"/>
              </w:rPr>
            </w:pPr>
          </w:p>
          <w:p w14:paraId="30FB6B7B" w14:textId="316E530C" w:rsidR="001853E1" w:rsidRDefault="001853E1" w:rsidP="00FA1CFA">
            <w:pPr>
              <w:spacing w:after="0" w:line="240" w:lineRule="auto"/>
              <w:jc w:val="both"/>
              <w:rPr>
                <w:rStyle w:val="overflow-hidden"/>
              </w:rPr>
            </w:pPr>
            <w:r w:rsidRPr="00BB43B7">
              <w:rPr>
                <w:rStyle w:val="overflow-hidden"/>
              </w:rPr>
              <w:t>Optimizer</w:t>
            </w:r>
          </w:p>
          <w:p w14:paraId="7F8ED423" w14:textId="77777777" w:rsidR="001853E1" w:rsidRDefault="001853E1" w:rsidP="00FA1CFA">
            <w:pPr>
              <w:spacing w:after="0" w:line="240" w:lineRule="auto"/>
              <w:jc w:val="both"/>
              <w:rPr>
                <w:rStyle w:val="overflow-hidden"/>
              </w:rPr>
            </w:pPr>
          </w:p>
          <w:p w14:paraId="7477EED5" w14:textId="3C7A0DC0" w:rsidR="00BB43B7" w:rsidRPr="00BB43B7" w:rsidRDefault="00BB43B7" w:rsidP="00FA1CFA">
            <w:pPr>
              <w:spacing w:after="0" w:line="240" w:lineRule="auto"/>
              <w:jc w:val="both"/>
              <w:rPr>
                <w:rStyle w:val="overflow-hidden"/>
              </w:rPr>
            </w:pPr>
          </w:p>
        </w:tc>
        <w:tc>
          <w:tcPr>
            <w:tcW w:w="0" w:type="auto"/>
            <w:gridSpan w:val="3"/>
            <w:vAlign w:val="center"/>
            <w:hideMark/>
          </w:tcPr>
          <w:p w14:paraId="38124ACE" w14:textId="77777777" w:rsidR="00BB43B7" w:rsidRPr="00BB43B7" w:rsidRDefault="00BB43B7" w:rsidP="00FA1CFA">
            <w:pPr>
              <w:spacing w:after="0" w:line="240" w:lineRule="auto"/>
              <w:jc w:val="both"/>
              <w:rPr>
                <w:rStyle w:val="overflow-hidden"/>
              </w:rPr>
            </w:pPr>
            <w:r w:rsidRPr="00BB43B7">
              <w:rPr>
                <w:rStyle w:val="overflow-hidden"/>
              </w:rPr>
              <w:t>SGD</w:t>
            </w:r>
          </w:p>
        </w:tc>
        <w:tc>
          <w:tcPr>
            <w:tcW w:w="0" w:type="auto"/>
            <w:gridSpan w:val="2"/>
            <w:vAlign w:val="center"/>
            <w:hideMark/>
          </w:tcPr>
          <w:p w14:paraId="30CC8A31" w14:textId="77777777" w:rsidR="00BB43B7" w:rsidRPr="00BB43B7" w:rsidRDefault="00BB43B7" w:rsidP="00FA1CFA">
            <w:pPr>
              <w:spacing w:after="0" w:line="240" w:lineRule="auto"/>
              <w:jc w:val="both"/>
              <w:rPr>
                <w:rStyle w:val="overflow-hidden"/>
              </w:rPr>
            </w:pPr>
            <w:r w:rsidRPr="00BB43B7">
              <w:rPr>
                <w:rStyle w:val="overflow-hidden"/>
              </w:rPr>
              <w:t>Adam</w:t>
            </w:r>
          </w:p>
        </w:tc>
        <w:tc>
          <w:tcPr>
            <w:tcW w:w="0" w:type="auto"/>
            <w:vAlign w:val="center"/>
            <w:hideMark/>
          </w:tcPr>
          <w:p w14:paraId="31DE4CF9" w14:textId="77777777" w:rsidR="00BB43B7" w:rsidRPr="00BB43B7" w:rsidRDefault="00BB43B7" w:rsidP="00FA1CFA">
            <w:pPr>
              <w:spacing w:after="0" w:line="240" w:lineRule="auto"/>
              <w:jc w:val="both"/>
              <w:rPr>
                <w:rStyle w:val="overflow-hidden"/>
              </w:rPr>
            </w:pPr>
            <w:r w:rsidRPr="00BB43B7">
              <w:rPr>
                <w:rStyle w:val="overflow-hidden"/>
              </w:rPr>
              <w:t>Adam</w:t>
            </w:r>
          </w:p>
        </w:tc>
      </w:tr>
      <w:tr w:rsidR="00BB43B7" w:rsidRPr="00BB43B7" w14:paraId="08816542" w14:textId="77777777" w:rsidTr="00BB43B7">
        <w:trPr>
          <w:tblCellSpacing w:w="15" w:type="dxa"/>
        </w:trPr>
        <w:tc>
          <w:tcPr>
            <w:tcW w:w="0" w:type="auto"/>
            <w:vAlign w:val="center"/>
            <w:hideMark/>
          </w:tcPr>
          <w:p w14:paraId="66057C5E" w14:textId="77777777" w:rsidR="00BB43B7" w:rsidRPr="00BB43B7" w:rsidRDefault="00BB43B7" w:rsidP="00FA1CFA">
            <w:pPr>
              <w:spacing w:after="0" w:line="240" w:lineRule="auto"/>
              <w:jc w:val="both"/>
              <w:rPr>
                <w:rStyle w:val="overflow-hidden"/>
              </w:rPr>
            </w:pPr>
            <w:r w:rsidRPr="00BB43B7">
              <w:rPr>
                <w:rStyle w:val="overflow-hidden"/>
              </w:rPr>
              <w:t>Model Architecture</w:t>
            </w:r>
          </w:p>
        </w:tc>
        <w:tc>
          <w:tcPr>
            <w:tcW w:w="0" w:type="auto"/>
            <w:gridSpan w:val="3"/>
            <w:vAlign w:val="center"/>
            <w:hideMark/>
          </w:tcPr>
          <w:p w14:paraId="7B811BC1" w14:textId="452CE390" w:rsidR="00BB43B7" w:rsidRPr="00BB43B7" w:rsidRDefault="00BB43B7" w:rsidP="00FA1CFA">
            <w:pPr>
              <w:spacing w:after="0" w:line="240" w:lineRule="auto"/>
              <w:jc w:val="both"/>
              <w:rPr>
                <w:rStyle w:val="overflow-hidden"/>
              </w:rPr>
            </w:pPr>
            <w:proofErr w:type="spellStart"/>
            <w:r w:rsidRPr="00BB43B7">
              <w:rPr>
                <w:rStyle w:val="overflow-hidden"/>
              </w:rPr>
              <w:t>FullyConnected</w:t>
            </w:r>
            <w:proofErr w:type="spellEnd"/>
            <w:r w:rsidRPr="00BB43B7">
              <w:rPr>
                <w:rStyle w:val="overflow-hidden"/>
              </w:rPr>
              <w:t xml:space="preserve"> Layers</w:t>
            </w:r>
          </w:p>
        </w:tc>
        <w:tc>
          <w:tcPr>
            <w:tcW w:w="0" w:type="auto"/>
            <w:gridSpan w:val="2"/>
            <w:vAlign w:val="center"/>
            <w:hideMark/>
          </w:tcPr>
          <w:p w14:paraId="2312B3C0" w14:textId="77777777" w:rsidR="00BB43B7" w:rsidRPr="00BB43B7" w:rsidRDefault="00BB43B7" w:rsidP="00FA1CFA">
            <w:pPr>
              <w:spacing w:after="0" w:line="240" w:lineRule="auto"/>
              <w:jc w:val="both"/>
              <w:rPr>
                <w:rStyle w:val="overflow-hidden"/>
              </w:rPr>
            </w:pPr>
            <w:r w:rsidRPr="00BB43B7">
              <w:rPr>
                <w:rStyle w:val="overflow-hidden"/>
              </w:rPr>
              <w:t>Fully Connected Layers</w:t>
            </w:r>
          </w:p>
        </w:tc>
        <w:tc>
          <w:tcPr>
            <w:tcW w:w="0" w:type="auto"/>
            <w:vAlign w:val="center"/>
            <w:hideMark/>
          </w:tcPr>
          <w:p w14:paraId="1F869150" w14:textId="77777777" w:rsidR="00BB43B7" w:rsidRPr="00BB43B7" w:rsidRDefault="00BB43B7" w:rsidP="00FA1CFA">
            <w:pPr>
              <w:spacing w:after="0" w:line="240" w:lineRule="auto"/>
              <w:jc w:val="both"/>
              <w:rPr>
                <w:rStyle w:val="overflow-hidden"/>
              </w:rPr>
            </w:pPr>
            <w:r w:rsidRPr="00BB43B7">
              <w:rPr>
                <w:rStyle w:val="overflow-hidden"/>
              </w:rPr>
              <w:t>Convolutional Layers + Dense Layers</w:t>
            </w:r>
          </w:p>
        </w:tc>
      </w:tr>
      <w:tr w:rsidR="00BB43B7" w:rsidRPr="00BB43B7" w14:paraId="7CC1D146" w14:textId="77777777" w:rsidTr="00BB43B7">
        <w:trPr>
          <w:tblCellSpacing w:w="15" w:type="dxa"/>
        </w:trPr>
        <w:tc>
          <w:tcPr>
            <w:tcW w:w="0" w:type="auto"/>
            <w:vAlign w:val="center"/>
            <w:hideMark/>
          </w:tcPr>
          <w:p w14:paraId="67165B7B" w14:textId="77777777" w:rsidR="00BB43B7" w:rsidRPr="00BB43B7" w:rsidRDefault="00BB43B7" w:rsidP="00FA1CFA">
            <w:pPr>
              <w:spacing w:after="0" w:line="240" w:lineRule="auto"/>
              <w:jc w:val="both"/>
              <w:rPr>
                <w:rStyle w:val="overflow-hidden"/>
              </w:rPr>
            </w:pPr>
            <w:r w:rsidRPr="00BB43B7">
              <w:rPr>
                <w:rStyle w:val="overflow-hidden"/>
              </w:rPr>
              <w:t>Parameters</w:t>
            </w:r>
          </w:p>
        </w:tc>
        <w:tc>
          <w:tcPr>
            <w:tcW w:w="0" w:type="auto"/>
            <w:gridSpan w:val="3"/>
            <w:vAlign w:val="center"/>
            <w:hideMark/>
          </w:tcPr>
          <w:p w14:paraId="5FC07AF6" w14:textId="77777777" w:rsidR="00BB43B7" w:rsidRPr="00BB43B7" w:rsidRDefault="00BB43B7" w:rsidP="00FA1CFA">
            <w:pPr>
              <w:spacing w:after="0" w:line="240" w:lineRule="auto"/>
              <w:jc w:val="both"/>
              <w:rPr>
                <w:rStyle w:val="overflow-hidden"/>
              </w:rPr>
            </w:pPr>
            <w:r w:rsidRPr="00BB43B7">
              <w:rPr>
                <w:rStyle w:val="overflow-hidden"/>
              </w:rPr>
              <w:t>~3 Million</w:t>
            </w:r>
          </w:p>
        </w:tc>
        <w:tc>
          <w:tcPr>
            <w:tcW w:w="0" w:type="auto"/>
            <w:gridSpan w:val="2"/>
            <w:vAlign w:val="center"/>
            <w:hideMark/>
          </w:tcPr>
          <w:p w14:paraId="763A242D" w14:textId="77777777" w:rsidR="00BB43B7" w:rsidRPr="00BB43B7" w:rsidRDefault="00BB43B7" w:rsidP="00FA1CFA">
            <w:pPr>
              <w:spacing w:after="0" w:line="240" w:lineRule="auto"/>
              <w:jc w:val="both"/>
              <w:rPr>
                <w:rStyle w:val="overflow-hidden"/>
              </w:rPr>
            </w:pPr>
            <w:r w:rsidRPr="00BB43B7">
              <w:rPr>
                <w:rStyle w:val="overflow-hidden"/>
              </w:rPr>
              <w:t>~3 Million</w:t>
            </w:r>
          </w:p>
        </w:tc>
        <w:tc>
          <w:tcPr>
            <w:tcW w:w="0" w:type="auto"/>
            <w:vAlign w:val="center"/>
            <w:hideMark/>
          </w:tcPr>
          <w:p w14:paraId="2F8AD95F" w14:textId="77777777" w:rsidR="00BB43B7" w:rsidRPr="00BB43B7" w:rsidRDefault="00BB43B7" w:rsidP="00FA1CFA">
            <w:pPr>
              <w:spacing w:after="0" w:line="240" w:lineRule="auto"/>
              <w:jc w:val="both"/>
              <w:rPr>
                <w:rStyle w:val="overflow-hidden"/>
              </w:rPr>
            </w:pPr>
            <w:r w:rsidRPr="00BB43B7">
              <w:rPr>
                <w:rStyle w:val="overflow-hidden"/>
              </w:rPr>
              <w:t>~500K (much fewer due to weight sharing)</w:t>
            </w:r>
          </w:p>
        </w:tc>
      </w:tr>
      <w:tr w:rsidR="00BB43B7" w:rsidRPr="00BB43B7" w14:paraId="327A9C5D" w14:textId="77777777" w:rsidTr="00BB43B7">
        <w:trPr>
          <w:tblCellSpacing w:w="15" w:type="dxa"/>
        </w:trPr>
        <w:tc>
          <w:tcPr>
            <w:tcW w:w="0" w:type="auto"/>
            <w:vAlign w:val="center"/>
            <w:hideMark/>
          </w:tcPr>
          <w:p w14:paraId="32865A60" w14:textId="11E75938" w:rsidR="00BB43B7" w:rsidRPr="00BB43B7" w:rsidRDefault="00BB43B7" w:rsidP="00FA1CFA">
            <w:pPr>
              <w:spacing w:after="0" w:line="240" w:lineRule="auto"/>
              <w:jc w:val="both"/>
              <w:rPr>
                <w:rStyle w:val="overflow-hidden"/>
              </w:rPr>
            </w:pPr>
            <w:proofErr w:type="spellStart"/>
            <w:r w:rsidRPr="00BB43B7">
              <w:rPr>
                <w:rStyle w:val="overflow-hidden"/>
              </w:rPr>
              <w:t>LearningRate</w:t>
            </w:r>
            <w:proofErr w:type="spellEnd"/>
            <w:r w:rsidRPr="00BB43B7">
              <w:rPr>
                <w:rStyle w:val="overflow-hidden"/>
              </w:rPr>
              <w:t xml:space="preserve"> Scheduling</w:t>
            </w:r>
          </w:p>
        </w:tc>
        <w:tc>
          <w:tcPr>
            <w:tcW w:w="0" w:type="auto"/>
            <w:gridSpan w:val="3"/>
            <w:vAlign w:val="center"/>
            <w:hideMark/>
          </w:tcPr>
          <w:p w14:paraId="6745D6BC" w14:textId="77777777" w:rsidR="00BB43B7" w:rsidRPr="00BB43B7" w:rsidRDefault="00BB43B7" w:rsidP="00FA1CFA">
            <w:pPr>
              <w:spacing w:after="0" w:line="240" w:lineRule="auto"/>
              <w:jc w:val="both"/>
              <w:rPr>
                <w:rStyle w:val="overflow-hidden"/>
              </w:rPr>
            </w:pPr>
            <w:r w:rsidRPr="00BB43B7">
              <w:rPr>
                <w:rStyle w:val="overflow-hidden"/>
              </w:rPr>
              <w:t>No</w:t>
            </w:r>
          </w:p>
        </w:tc>
        <w:tc>
          <w:tcPr>
            <w:tcW w:w="0" w:type="auto"/>
            <w:gridSpan w:val="2"/>
            <w:vAlign w:val="center"/>
            <w:hideMark/>
          </w:tcPr>
          <w:p w14:paraId="7D4BDD88" w14:textId="77777777" w:rsidR="00BB43B7" w:rsidRPr="00BB43B7" w:rsidRDefault="00BB43B7" w:rsidP="00FA1CFA">
            <w:pPr>
              <w:spacing w:after="0" w:line="240" w:lineRule="auto"/>
              <w:jc w:val="both"/>
              <w:rPr>
                <w:rStyle w:val="overflow-hidden"/>
              </w:rPr>
            </w:pPr>
            <w:r w:rsidRPr="00BB43B7">
              <w:rPr>
                <w:rStyle w:val="overflow-hidden"/>
              </w:rPr>
              <w:t>No</w:t>
            </w:r>
          </w:p>
        </w:tc>
        <w:tc>
          <w:tcPr>
            <w:tcW w:w="0" w:type="auto"/>
            <w:vAlign w:val="center"/>
            <w:hideMark/>
          </w:tcPr>
          <w:p w14:paraId="627EB88B" w14:textId="77777777" w:rsidR="00BB43B7" w:rsidRPr="00BB43B7" w:rsidRDefault="00BB43B7" w:rsidP="00FA1CFA">
            <w:pPr>
              <w:spacing w:after="0" w:line="240" w:lineRule="auto"/>
              <w:jc w:val="both"/>
              <w:rPr>
                <w:rStyle w:val="overflow-hidden"/>
              </w:rPr>
            </w:pPr>
            <w:r w:rsidRPr="00BB43B7">
              <w:rPr>
                <w:rStyle w:val="overflow-hidden"/>
              </w:rPr>
              <w:t>No</w:t>
            </w:r>
          </w:p>
        </w:tc>
      </w:tr>
      <w:tr w:rsidR="00BB43B7" w:rsidRPr="00BB43B7" w14:paraId="5D5C10DB" w14:textId="77777777" w:rsidTr="00BB43B7">
        <w:trPr>
          <w:tblCellSpacing w:w="15" w:type="dxa"/>
        </w:trPr>
        <w:tc>
          <w:tcPr>
            <w:tcW w:w="0" w:type="auto"/>
            <w:vAlign w:val="center"/>
            <w:hideMark/>
          </w:tcPr>
          <w:p w14:paraId="24CD7CE5" w14:textId="77777777" w:rsidR="00BB43B7" w:rsidRPr="00BB43B7" w:rsidRDefault="00BB43B7" w:rsidP="00FA1CFA">
            <w:pPr>
              <w:spacing w:after="0" w:line="240" w:lineRule="auto"/>
              <w:jc w:val="both"/>
              <w:rPr>
                <w:rStyle w:val="overflow-hidden"/>
              </w:rPr>
            </w:pPr>
            <w:r w:rsidRPr="00BB43B7">
              <w:rPr>
                <w:rStyle w:val="overflow-hidden"/>
              </w:rPr>
              <w:t>Training Duration</w:t>
            </w:r>
          </w:p>
        </w:tc>
        <w:tc>
          <w:tcPr>
            <w:tcW w:w="0" w:type="auto"/>
            <w:gridSpan w:val="3"/>
            <w:vAlign w:val="center"/>
            <w:hideMark/>
          </w:tcPr>
          <w:p w14:paraId="7A3D2040" w14:textId="77777777" w:rsidR="00BB43B7" w:rsidRPr="00BB43B7" w:rsidRDefault="00BB43B7" w:rsidP="00FA1CFA">
            <w:pPr>
              <w:spacing w:after="0" w:line="240" w:lineRule="auto"/>
              <w:jc w:val="both"/>
              <w:rPr>
                <w:rStyle w:val="overflow-hidden"/>
              </w:rPr>
            </w:pPr>
            <w:r w:rsidRPr="00BB43B7">
              <w:rPr>
                <w:rStyle w:val="overflow-hidden"/>
              </w:rPr>
              <w:t>Slower</w:t>
            </w:r>
          </w:p>
        </w:tc>
        <w:tc>
          <w:tcPr>
            <w:tcW w:w="0" w:type="auto"/>
            <w:gridSpan w:val="2"/>
            <w:vAlign w:val="center"/>
            <w:hideMark/>
          </w:tcPr>
          <w:p w14:paraId="160B26E5" w14:textId="77777777" w:rsidR="00BB43B7" w:rsidRPr="00BB43B7" w:rsidRDefault="00BB43B7" w:rsidP="00FA1CFA">
            <w:pPr>
              <w:spacing w:after="0" w:line="240" w:lineRule="auto"/>
              <w:jc w:val="both"/>
              <w:rPr>
                <w:rStyle w:val="overflow-hidden"/>
              </w:rPr>
            </w:pPr>
            <w:r w:rsidRPr="00BB43B7">
              <w:rPr>
                <w:rStyle w:val="overflow-hidden"/>
              </w:rPr>
              <w:t>Faster due to Adam</w:t>
            </w:r>
          </w:p>
        </w:tc>
        <w:tc>
          <w:tcPr>
            <w:tcW w:w="0" w:type="auto"/>
            <w:vAlign w:val="center"/>
            <w:hideMark/>
          </w:tcPr>
          <w:p w14:paraId="44DFEB8B" w14:textId="77777777" w:rsidR="00BB43B7" w:rsidRPr="00BB43B7" w:rsidRDefault="00BB43B7" w:rsidP="00FA1CFA">
            <w:pPr>
              <w:spacing w:after="0" w:line="240" w:lineRule="auto"/>
              <w:jc w:val="both"/>
              <w:rPr>
                <w:rStyle w:val="overflow-hidden"/>
              </w:rPr>
            </w:pPr>
            <w:r w:rsidRPr="00BB43B7">
              <w:rPr>
                <w:rStyle w:val="overflow-hidden"/>
              </w:rPr>
              <w:t>Fastest due to spatial convolution</w:t>
            </w:r>
          </w:p>
        </w:tc>
      </w:tr>
      <w:tr w:rsidR="00BB43B7" w:rsidRPr="00BB43B7" w14:paraId="169C9E19" w14:textId="77777777" w:rsidTr="00BB43B7">
        <w:trPr>
          <w:tblCellSpacing w:w="15" w:type="dxa"/>
        </w:trPr>
        <w:tc>
          <w:tcPr>
            <w:tcW w:w="0" w:type="auto"/>
            <w:vAlign w:val="center"/>
            <w:hideMark/>
          </w:tcPr>
          <w:p w14:paraId="2FFF87D6" w14:textId="77777777" w:rsidR="00BB43B7" w:rsidRPr="00BB43B7" w:rsidRDefault="00BB43B7" w:rsidP="00FA1CFA">
            <w:pPr>
              <w:spacing w:after="0" w:line="240" w:lineRule="auto"/>
              <w:jc w:val="both"/>
              <w:rPr>
                <w:rStyle w:val="overflow-hidden"/>
              </w:rPr>
            </w:pPr>
            <w:r w:rsidRPr="00BB43B7">
              <w:rPr>
                <w:rStyle w:val="overflow-hidden"/>
              </w:rPr>
              <w:t>Accuracy (Test)</w:t>
            </w:r>
          </w:p>
        </w:tc>
        <w:tc>
          <w:tcPr>
            <w:tcW w:w="0" w:type="auto"/>
            <w:gridSpan w:val="3"/>
            <w:vAlign w:val="center"/>
            <w:hideMark/>
          </w:tcPr>
          <w:p w14:paraId="790AF441" w14:textId="61EB2053" w:rsidR="00BB43B7" w:rsidRPr="00BB43B7" w:rsidRDefault="00BB43B7" w:rsidP="00FA1CFA">
            <w:pPr>
              <w:spacing w:after="0" w:line="240" w:lineRule="auto"/>
              <w:jc w:val="both"/>
              <w:rPr>
                <w:rStyle w:val="overflow-hidden"/>
              </w:rPr>
            </w:pPr>
            <w:r w:rsidRPr="00BB43B7">
              <w:rPr>
                <w:rStyle w:val="overflow-hidden"/>
              </w:rPr>
              <w:t>~1</w:t>
            </w:r>
            <w:r w:rsidR="006367F0">
              <w:rPr>
                <w:rStyle w:val="overflow-hidden"/>
              </w:rPr>
              <w:t>0</w:t>
            </w:r>
            <w:r w:rsidRPr="00BB43B7">
              <w:rPr>
                <w:rStyle w:val="overflow-hidden"/>
              </w:rPr>
              <w:t>%</w:t>
            </w:r>
          </w:p>
        </w:tc>
        <w:tc>
          <w:tcPr>
            <w:tcW w:w="0" w:type="auto"/>
            <w:gridSpan w:val="2"/>
            <w:vAlign w:val="center"/>
            <w:hideMark/>
          </w:tcPr>
          <w:p w14:paraId="344967D0" w14:textId="376BC024" w:rsidR="00BB43B7" w:rsidRPr="00BB43B7" w:rsidRDefault="00BB43B7" w:rsidP="00FA1CFA">
            <w:pPr>
              <w:spacing w:after="0" w:line="240" w:lineRule="auto"/>
              <w:jc w:val="both"/>
              <w:rPr>
                <w:rStyle w:val="overflow-hidden"/>
              </w:rPr>
            </w:pPr>
            <w:r w:rsidRPr="00BB43B7">
              <w:rPr>
                <w:rStyle w:val="overflow-hidden"/>
              </w:rPr>
              <w:t>~5</w:t>
            </w:r>
            <w:r w:rsidR="00EF596E">
              <w:rPr>
                <w:rStyle w:val="overflow-hidden"/>
              </w:rPr>
              <w:t>1</w:t>
            </w:r>
            <w:r w:rsidRPr="00BB43B7">
              <w:rPr>
                <w:rStyle w:val="overflow-hidden"/>
              </w:rPr>
              <w:t>%</w:t>
            </w:r>
          </w:p>
        </w:tc>
        <w:tc>
          <w:tcPr>
            <w:tcW w:w="0" w:type="auto"/>
            <w:vAlign w:val="center"/>
            <w:hideMark/>
          </w:tcPr>
          <w:p w14:paraId="7F205653" w14:textId="58694573" w:rsidR="00BB43B7" w:rsidRPr="00BB43B7" w:rsidRDefault="00BB43B7" w:rsidP="00FA1CFA">
            <w:pPr>
              <w:spacing w:after="0" w:line="240" w:lineRule="auto"/>
              <w:jc w:val="both"/>
              <w:rPr>
                <w:rStyle w:val="overflow-hidden"/>
              </w:rPr>
            </w:pPr>
            <w:r w:rsidRPr="00BB43B7">
              <w:rPr>
                <w:rStyle w:val="overflow-hidden"/>
              </w:rPr>
              <w:t>~7</w:t>
            </w:r>
            <w:r w:rsidR="0066254A">
              <w:rPr>
                <w:rStyle w:val="overflow-hidden"/>
              </w:rPr>
              <w:t>5</w:t>
            </w:r>
            <w:r w:rsidRPr="00BB43B7">
              <w:rPr>
                <w:rStyle w:val="overflow-hidden"/>
              </w:rPr>
              <w:t>%</w:t>
            </w:r>
          </w:p>
        </w:tc>
      </w:tr>
      <w:tr w:rsidR="00BB43B7" w:rsidRPr="00BB43B7" w14:paraId="27E12B4B" w14:textId="77777777" w:rsidTr="00BB43B7">
        <w:trPr>
          <w:tblCellSpacing w:w="15" w:type="dxa"/>
        </w:trPr>
        <w:tc>
          <w:tcPr>
            <w:tcW w:w="0" w:type="auto"/>
            <w:vAlign w:val="center"/>
            <w:hideMark/>
          </w:tcPr>
          <w:p w14:paraId="1169E6F2" w14:textId="77777777" w:rsidR="00BB43B7" w:rsidRPr="00BB43B7" w:rsidRDefault="00BB43B7" w:rsidP="00FA1CFA">
            <w:pPr>
              <w:spacing w:after="0" w:line="240" w:lineRule="auto"/>
              <w:jc w:val="both"/>
              <w:rPr>
                <w:rStyle w:val="overflow-hidden"/>
              </w:rPr>
            </w:pPr>
            <w:r w:rsidRPr="00BB43B7">
              <w:rPr>
                <w:rStyle w:val="overflow-hidden"/>
              </w:rPr>
              <w:t>Loss (Test)</w:t>
            </w:r>
          </w:p>
        </w:tc>
        <w:tc>
          <w:tcPr>
            <w:tcW w:w="0" w:type="auto"/>
            <w:gridSpan w:val="3"/>
            <w:vAlign w:val="center"/>
            <w:hideMark/>
          </w:tcPr>
          <w:p w14:paraId="26CD9ECB" w14:textId="77777777" w:rsidR="00BB43B7" w:rsidRPr="00BB43B7" w:rsidRDefault="00BB43B7" w:rsidP="00FA1CFA">
            <w:pPr>
              <w:spacing w:after="0" w:line="240" w:lineRule="auto"/>
              <w:jc w:val="both"/>
              <w:rPr>
                <w:rStyle w:val="overflow-hidden"/>
              </w:rPr>
            </w:pPr>
            <w:r w:rsidRPr="00BB43B7">
              <w:rPr>
                <w:rStyle w:val="overflow-hidden"/>
              </w:rPr>
              <w:t>High</w:t>
            </w:r>
          </w:p>
        </w:tc>
        <w:tc>
          <w:tcPr>
            <w:tcW w:w="0" w:type="auto"/>
            <w:gridSpan w:val="2"/>
            <w:vAlign w:val="center"/>
            <w:hideMark/>
          </w:tcPr>
          <w:p w14:paraId="39519329" w14:textId="77777777" w:rsidR="00BB43B7" w:rsidRPr="00BB43B7" w:rsidRDefault="00BB43B7" w:rsidP="00FA1CFA">
            <w:pPr>
              <w:spacing w:after="0" w:line="240" w:lineRule="auto"/>
              <w:jc w:val="both"/>
              <w:rPr>
                <w:rStyle w:val="overflow-hidden"/>
              </w:rPr>
            </w:pPr>
            <w:r w:rsidRPr="00BB43B7">
              <w:rPr>
                <w:rStyle w:val="overflow-hidden"/>
              </w:rPr>
              <w:t>Lower</w:t>
            </w:r>
          </w:p>
        </w:tc>
        <w:tc>
          <w:tcPr>
            <w:tcW w:w="0" w:type="auto"/>
            <w:vAlign w:val="center"/>
            <w:hideMark/>
          </w:tcPr>
          <w:p w14:paraId="09875554" w14:textId="77777777" w:rsidR="00BB43B7" w:rsidRPr="00BB43B7" w:rsidRDefault="00BB43B7" w:rsidP="00FA1CFA">
            <w:pPr>
              <w:spacing w:after="0" w:line="240" w:lineRule="auto"/>
              <w:jc w:val="both"/>
              <w:rPr>
                <w:rStyle w:val="overflow-hidden"/>
              </w:rPr>
            </w:pPr>
            <w:r w:rsidRPr="00BB43B7">
              <w:rPr>
                <w:rStyle w:val="overflow-hidden"/>
              </w:rPr>
              <w:t>Lowest</w:t>
            </w:r>
          </w:p>
        </w:tc>
      </w:tr>
    </w:tbl>
    <w:p w14:paraId="0446A36F" w14:textId="77777777" w:rsidR="00BB43B7" w:rsidRPr="00BB43B7" w:rsidRDefault="00BB43B7" w:rsidP="00FA1CFA">
      <w:pPr>
        <w:spacing w:after="0" w:line="240" w:lineRule="auto"/>
        <w:jc w:val="both"/>
        <w:rPr>
          <w:rStyle w:val="overflow-hidden"/>
        </w:rPr>
      </w:pPr>
      <w:r w:rsidRPr="00BB43B7">
        <w:rPr>
          <w:rStyle w:val="overflow-hidden"/>
        </w:rPr>
        <w:pict w14:anchorId="71359373">
          <v:rect id="_x0000_i1288" style="width:0;height:1.5pt" o:hralign="center" o:hrstd="t" o:hr="t" fillcolor="#a0a0a0" stroked="f"/>
        </w:pict>
      </w:r>
    </w:p>
    <w:p w14:paraId="24F87BDE" w14:textId="72E7E443" w:rsidR="00BB43B7" w:rsidRPr="002A4380" w:rsidRDefault="00BB43B7" w:rsidP="002A4380">
      <w:pPr>
        <w:pStyle w:val="Title"/>
        <w:rPr>
          <w:rStyle w:val="overflow-hidden"/>
          <w:sz w:val="40"/>
          <w:szCs w:val="40"/>
        </w:rPr>
      </w:pPr>
      <w:r w:rsidRPr="002A4380">
        <w:rPr>
          <w:rStyle w:val="overflow-hidden"/>
          <w:sz w:val="40"/>
          <w:szCs w:val="40"/>
        </w:rPr>
        <w:t xml:space="preserve">Flaws and Positives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3134"/>
        <w:gridCol w:w="3796"/>
      </w:tblGrid>
      <w:tr w:rsidR="00BB43B7" w:rsidRPr="00BB43B7" w14:paraId="2E0A7B8A" w14:textId="77777777" w:rsidTr="00BB43B7">
        <w:trPr>
          <w:tblHeader/>
          <w:tblCellSpacing w:w="15" w:type="dxa"/>
        </w:trPr>
        <w:tc>
          <w:tcPr>
            <w:tcW w:w="0" w:type="auto"/>
            <w:vAlign w:val="center"/>
            <w:hideMark/>
          </w:tcPr>
          <w:p w14:paraId="6BB4C35F" w14:textId="77777777" w:rsidR="00BB43B7" w:rsidRPr="00BB43B7" w:rsidRDefault="00BB43B7" w:rsidP="00FA1CFA">
            <w:pPr>
              <w:spacing w:after="0" w:line="240" w:lineRule="auto"/>
              <w:jc w:val="both"/>
              <w:rPr>
                <w:rStyle w:val="overflow-hidden"/>
                <w:b/>
                <w:bCs/>
              </w:rPr>
            </w:pPr>
            <w:r w:rsidRPr="00BB43B7">
              <w:rPr>
                <w:rStyle w:val="overflow-hidden"/>
                <w:b/>
                <w:bCs/>
              </w:rPr>
              <w:t>Model</w:t>
            </w:r>
          </w:p>
        </w:tc>
        <w:tc>
          <w:tcPr>
            <w:tcW w:w="0" w:type="auto"/>
            <w:vAlign w:val="center"/>
            <w:hideMark/>
          </w:tcPr>
          <w:p w14:paraId="10B7F78B" w14:textId="77777777" w:rsidR="00BB43B7" w:rsidRPr="00BB43B7" w:rsidRDefault="00BB43B7" w:rsidP="00FA1CFA">
            <w:pPr>
              <w:spacing w:after="0" w:line="240" w:lineRule="auto"/>
              <w:jc w:val="both"/>
              <w:rPr>
                <w:rStyle w:val="overflow-hidden"/>
                <w:b/>
                <w:bCs/>
              </w:rPr>
            </w:pPr>
            <w:r w:rsidRPr="00BB43B7">
              <w:rPr>
                <w:rStyle w:val="overflow-hidden"/>
                <w:b/>
                <w:bCs/>
              </w:rPr>
              <w:t>Flaws</w:t>
            </w:r>
          </w:p>
        </w:tc>
        <w:tc>
          <w:tcPr>
            <w:tcW w:w="0" w:type="auto"/>
            <w:vAlign w:val="center"/>
            <w:hideMark/>
          </w:tcPr>
          <w:p w14:paraId="7CA055DA" w14:textId="77777777" w:rsidR="00BB43B7" w:rsidRPr="00BB43B7" w:rsidRDefault="00BB43B7" w:rsidP="00FA1CFA">
            <w:pPr>
              <w:spacing w:after="0" w:line="240" w:lineRule="auto"/>
              <w:jc w:val="both"/>
              <w:rPr>
                <w:rStyle w:val="overflow-hidden"/>
                <w:b/>
                <w:bCs/>
              </w:rPr>
            </w:pPr>
            <w:r w:rsidRPr="00BB43B7">
              <w:rPr>
                <w:rStyle w:val="overflow-hidden"/>
                <w:b/>
                <w:bCs/>
              </w:rPr>
              <w:t>Positives</w:t>
            </w:r>
          </w:p>
        </w:tc>
      </w:tr>
      <w:tr w:rsidR="00BB43B7" w:rsidRPr="00BB43B7" w14:paraId="78694E5A" w14:textId="77777777" w:rsidTr="00BB43B7">
        <w:trPr>
          <w:tblCellSpacing w:w="15" w:type="dxa"/>
        </w:trPr>
        <w:tc>
          <w:tcPr>
            <w:tcW w:w="0" w:type="auto"/>
            <w:vAlign w:val="center"/>
            <w:hideMark/>
          </w:tcPr>
          <w:p w14:paraId="633233F9" w14:textId="77777777" w:rsidR="00BB43B7" w:rsidRPr="00BB43B7" w:rsidRDefault="00BB43B7" w:rsidP="00FA1CFA">
            <w:pPr>
              <w:spacing w:after="0" w:line="240" w:lineRule="auto"/>
              <w:jc w:val="both"/>
              <w:rPr>
                <w:rStyle w:val="overflow-hidden"/>
              </w:rPr>
            </w:pPr>
            <w:r w:rsidRPr="00BB43B7">
              <w:rPr>
                <w:rStyle w:val="overflow-hidden"/>
              </w:rPr>
              <w:t>FCNN (NumPy Based)</w:t>
            </w:r>
          </w:p>
        </w:tc>
        <w:tc>
          <w:tcPr>
            <w:tcW w:w="0" w:type="auto"/>
            <w:vAlign w:val="center"/>
            <w:hideMark/>
          </w:tcPr>
          <w:p w14:paraId="1800C54E" w14:textId="77777777" w:rsidR="00BB43B7" w:rsidRPr="00BB43B7" w:rsidRDefault="00BB43B7" w:rsidP="00FA1CFA">
            <w:pPr>
              <w:spacing w:after="0" w:line="240" w:lineRule="auto"/>
              <w:jc w:val="both"/>
              <w:rPr>
                <w:rStyle w:val="overflow-hidden"/>
              </w:rPr>
            </w:pPr>
            <w:r w:rsidRPr="00BB43B7">
              <w:rPr>
                <w:rStyle w:val="overflow-hidden"/>
              </w:rPr>
              <w:t>- Ignores spatial relationships in image data</w:t>
            </w:r>
          </w:p>
        </w:tc>
        <w:tc>
          <w:tcPr>
            <w:tcW w:w="0" w:type="auto"/>
            <w:vAlign w:val="center"/>
            <w:hideMark/>
          </w:tcPr>
          <w:p w14:paraId="709DFFC0" w14:textId="77777777" w:rsidR="00BB43B7" w:rsidRPr="00BB43B7" w:rsidRDefault="00BB43B7" w:rsidP="00FA1CFA">
            <w:pPr>
              <w:spacing w:after="0" w:line="240" w:lineRule="auto"/>
              <w:jc w:val="both"/>
              <w:rPr>
                <w:rStyle w:val="overflow-hidden"/>
              </w:rPr>
            </w:pPr>
            <w:r w:rsidRPr="00BB43B7">
              <w:rPr>
                <w:rStyle w:val="overflow-hidden"/>
              </w:rPr>
              <w:t>- Simple architecture for beginners</w:t>
            </w:r>
          </w:p>
        </w:tc>
      </w:tr>
      <w:tr w:rsidR="00BB43B7" w:rsidRPr="00BB43B7" w14:paraId="0D5BCBAC" w14:textId="77777777" w:rsidTr="00BB43B7">
        <w:trPr>
          <w:tblCellSpacing w:w="15" w:type="dxa"/>
        </w:trPr>
        <w:tc>
          <w:tcPr>
            <w:tcW w:w="0" w:type="auto"/>
            <w:vAlign w:val="center"/>
            <w:hideMark/>
          </w:tcPr>
          <w:p w14:paraId="7AEFB838" w14:textId="77777777" w:rsidR="00BB43B7" w:rsidRPr="00BB43B7" w:rsidRDefault="00BB43B7" w:rsidP="00FA1CFA">
            <w:pPr>
              <w:spacing w:after="0" w:line="240" w:lineRule="auto"/>
              <w:jc w:val="both"/>
              <w:rPr>
                <w:rStyle w:val="overflow-hidden"/>
              </w:rPr>
            </w:pPr>
          </w:p>
        </w:tc>
        <w:tc>
          <w:tcPr>
            <w:tcW w:w="0" w:type="auto"/>
            <w:vAlign w:val="center"/>
            <w:hideMark/>
          </w:tcPr>
          <w:p w14:paraId="597B4157" w14:textId="77777777" w:rsidR="00BB43B7" w:rsidRPr="00BB43B7" w:rsidRDefault="00BB43B7" w:rsidP="00FA1CFA">
            <w:pPr>
              <w:spacing w:after="0" w:line="240" w:lineRule="auto"/>
              <w:jc w:val="both"/>
              <w:rPr>
                <w:rStyle w:val="overflow-hidden"/>
              </w:rPr>
            </w:pPr>
            <w:r w:rsidRPr="00BB43B7">
              <w:rPr>
                <w:rStyle w:val="overflow-hidden"/>
              </w:rPr>
              <w:t>- Overfitting due to lack of regularization</w:t>
            </w:r>
          </w:p>
        </w:tc>
        <w:tc>
          <w:tcPr>
            <w:tcW w:w="0" w:type="auto"/>
            <w:vAlign w:val="center"/>
            <w:hideMark/>
          </w:tcPr>
          <w:p w14:paraId="68869054" w14:textId="77777777" w:rsidR="00BB43B7" w:rsidRPr="00BB43B7" w:rsidRDefault="00BB43B7" w:rsidP="00FA1CFA">
            <w:pPr>
              <w:spacing w:after="0" w:line="240" w:lineRule="auto"/>
              <w:jc w:val="both"/>
              <w:rPr>
                <w:rStyle w:val="overflow-hidden"/>
              </w:rPr>
            </w:pPr>
            <w:r w:rsidRPr="00BB43B7">
              <w:rPr>
                <w:rStyle w:val="overflow-hidden"/>
              </w:rPr>
              <w:t>- Quick to implement and test basic ideas</w:t>
            </w:r>
          </w:p>
        </w:tc>
      </w:tr>
      <w:tr w:rsidR="00BB43B7" w:rsidRPr="00BB43B7" w14:paraId="1C5FFEB6" w14:textId="77777777" w:rsidTr="00BB43B7">
        <w:trPr>
          <w:tblCellSpacing w:w="15" w:type="dxa"/>
        </w:trPr>
        <w:tc>
          <w:tcPr>
            <w:tcW w:w="0" w:type="auto"/>
            <w:vAlign w:val="center"/>
            <w:hideMark/>
          </w:tcPr>
          <w:p w14:paraId="15A14135" w14:textId="77777777" w:rsidR="00BB43B7" w:rsidRPr="00BB43B7" w:rsidRDefault="00BB43B7" w:rsidP="00FA1CFA">
            <w:pPr>
              <w:spacing w:after="0" w:line="240" w:lineRule="auto"/>
              <w:jc w:val="both"/>
              <w:rPr>
                <w:rStyle w:val="overflow-hidden"/>
              </w:rPr>
            </w:pPr>
            <w:r w:rsidRPr="00BB43B7">
              <w:rPr>
                <w:rStyle w:val="overflow-hidden"/>
              </w:rPr>
              <w:t>Improved FCNN</w:t>
            </w:r>
          </w:p>
        </w:tc>
        <w:tc>
          <w:tcPr>
            <w:tcW w:w="0" w:type="auto"/>
            <w:vAlign w:val="center"/>
            <w:hideMark/>
          </w:tcPr>
          <w:p w14:paraId="664F38D0" w14:textId="77777777" w:rsidR="00BB43B7" w:rsidRPr="00BB43B7" w:rsidRDefault="00BB43B7" w:rsidP="00FA1CFA">
            <w:pPr>
              <w:spacing w:after="0" w:line="240" w:lineRule="auto"/>
              <w:jc w:val="both"/>
              <w:rPr>
                <w:rStyle w:val="overflow-hidden"/>
              </w:rPr>
            </w:pPr>
            <w:r w:rsidRPr="00BB43B7">
              <w:rPr>
                <w:rStyle w:val="overflow-hidden"/>
              </w:rPr>
              <w:t>- Still does not utilize spatial structure</w:t>
            </w:r>
          </w:p>
        </w:tc>
        <w:tc>
          <w:tcPr>
            <w:tcW w:w="0" w:type="auto"/>
            <w:vAlign w:val="center"/>
            <w:hideMark/>
          </w:tcPr>
          <w:p w14:paraId="08436400" w14:textId="77777777" w:rsidR="00BB43B7" w:rsidRPr="00BB43B7" w:rsidRDefault="00BB43B7" w:rsidP="00FA1CFA">
            <w:pPr>
              <w:spacing w:after="0" w:line="240" w:lineRule="auto"/>
              <w:jc w:val="both"/>
              <w:rPr>
                <w:rStyle w:val="overflow-hidden"/>
              </w:rPr>
            </w:pPr>
            <w:r w:rsidRPr="00BB43B7">
              <w:rPr>
                <w:rStyle w:val="overflow-hidden"/>
              </w:rPr>
              <w:t>- Regularization reduces overfitting</w:t>
            </w:r>
          </w:p>
        </w:tc>
      </w:tr>
      <w:tr w:rsidR="00BB43B7" w:rsidRPr="00BB43B7" w14:paraId="027A1122" w14:textId="77777777" w:rsidTr="00BB43B7">
        <w:trPr>
          <w:tblCellSpacing w:w="15" w:type="dxa"/>
        </w:trPr>
        <w:tc>
          <w:tcPr>
            <w:tcW w:w="0" w:type="auto"/>
            <w:vAlign w:val="center"/>
            <w:hideMark/>
          </w:tcPr>
          <w:p w14:paraId="29BB5420" w14:textId="77777777" w:rsidR="00BB43B7" w:rsidRPr="00BB43B7" w:rsidRDefault="00BB43B7" w:rsidP="00FA1CFA">
            <w:pPr>
              <w:spacing w:after="0" w:line="240" w:lineRule="auto"/>
              <w:jc w:val="both"/>
              <w:rPr>
                <w:rStyle w:val="overflow-hidden"/>
              </w:rPr>
            </w:pPr>
          </w:p>
        </w:tc>
        <w:tc>
          <w:tcPr>
            <w:tcW w:w="0" w:type="auto"/>
            <w:vAlign w:val="center"/>
            <w:hideMark/>
          </w:tcPr>
          <w:p w14:paraId="12971875" w14:textId="77777777" w:rsidR="00BB43B7" w:rsidRPr="00BB43B7" w:rsidRDefault="00BB43B7" w:rsidP="00FA1CFA">
            <w:pPr>
              <w:spacing w:after="0" w:line="240" w:lineRule="auto"/>
              <w:jc w:val="both"/>
              <w:rPr>
                <w:rStyle w:val="overflow-hidden"/>
              </w:rPr>
            </w:pPr>
            <w:r w:rsidRPr="00BB43B7">
              <w:rPr>
                <w:rStyle w:val="overflow-hidden"/>
              </w:rPr>
              <w:t>- High parameter count</w:t>
            </w:r>
          </w:p>
        </w:tc>
        <w:tc>
          <w:tcPr>
            <w:tcW w:w="0" w:type="auto"/>
            <w:vAlign w:val="center"/>
            <w:hideMark/>
          </w:tcPr>
          <w:p w14:paraId="49920942" w14:textId="77777777" w:rsidR="00BB43B7" w:rsidRPr="00BB43B7" w:rsidRDefault="00BB43B7" w:rsidP="00FA1CFA">
            <w:pPr>
              <w:spacing w:after="0" w:line="240" w:lineRule="auto"/>
              <w:jc w:val="both"/>
              <w:rPr>
                <w:rStyle w:val="overflow-hidden"/>
              </w:rPr>
            </w:pPr>
            <w:r w:rsidRPr="00BB43B7">
              <w:rPr>
                <w:rStyle w:val="overflow-hidden"/>
              </w:rPr>
              <w:t>- Adam optimizer improves learning efficiency</w:t>
            </w:r>
          </w:p>
        </w:tc>
      </w:tr>
      <w:tr w:rsidR="00BB43B7" w:rsidRPr="00BB43B7" w14:paraId="0D25DA1B" w14:textId="77777777" w:rsidTr="00BB43B7">
        <w:trPr>
          <w:tblCellSpacing w:w="15" w:type="dxa"/>
        </w:trPr>
        <w:tc>
          <w:tcPr>
            <w:tcW w:w="0" w:type="auto"/>
            <w:vAlign w:val="center"/>
            <w:hideMark/>
          </w:tcPr>
          <w:p w14:paraId="1FEFE4E6" w14:textId="77777777" w:rsidR="00BB43B7" w:rsidRPr="00BB43B7" w:rsidRDefault="00BB43B7" w:rsidP="00FA1CFA">
            <w:pPr>
              <w:spacing w:after="0" w:line="240" w:lineRule="auto"/>
              <w:jc w:val="both"/>
              <w:rPr>
                <w:rStyle w:val="overflow-hidden"/>
              </w:rPr>
            </w:pPr>
            <w:r w:rsidRPr="00BB43B7">
              <w:rPr>
                <w:rStyle w:val="overflow-hidden"/>
              </w:rPr>
              <w:t>CNN</w:t>
            </w:r>
          </w:p>
        </w:tc>
        <w:tc>
          <w:tcPr>
            <w:tcW w:w="0" w:type="auto"/>
            <w:vAlign w:val="center"/>
            <w:hideMark/>
          </w:tcPr>
          <w:p w14:paraId="512D1117" w14:textId="77777777" w:rsidR="00BB43B7" w:rsidRPr="00BB43B7" w:rsidRDefault="00BB43B7" w:rsidP="00FA1CFA">
            <w:pPr>
              <w:spacing w:after="0" w:line="240" w:lineRule="auto"/>
              <w:jc w:val="both"/>
              <w:rPr>
                <w:rStyle w:val="overflow-hidden"/>
              </w:rPr>
            </w:pPr>
            <w:r w:rsidRPr="00BB43B7">
              <w:rPr>
                <w:rStyle w:val="overflow-hidden"/>
              </w:rPr>
              <w:t>- Needs more computational resources</w:t>
            </w:r>
          </w:p>
        </w:tc>
        <w:tc>
          <w:tcPr>
            <w:tcW w:w="0" w:type="auto"/>
            <w:vAlign w:val="center"/>
            <w:hideMark/>
          </w:tcPr>
          <w:p w14:paraId="48F57F6A" w14:textId="77777777" w:rsidR="00BB43B7" w:rsidRPr="00BB43B7" w:rsidRDefault="00BB43B7" w:rsidP="00FA1CFA">
            <w:pPr>
              <w:spacing w:after="0" w:line="240" w:lineRule="auto"/>
              <w:jc w:val="both"/>
              <w:rPr>
                <w:rStyle w:val="overflow-hidden"/>
              </w:rPr>
            </w:pPr>
            <w:r w:rsidRPr="00BB43B7">
              <w:rPr>
                <w:rStyle w:val="overflow-hidden"/>
              </w:rPr>
              <w:t>- Preserves spatial information</w:t>
            </w:r>
          </w:p>
        </w:tc>
      </w:tr>
      <w:tr w:rsidR="00BB43B7" w:rsidRPr="00BB43B7" w14:paraId="38C19FEA" w14:textId="77777777" w:rsidTr="00BB43B7">
        <w:trPr>
          <w:tblCellSpacing w:w="15" w:type="dxa"/>
        </w:trPr>
        <w:tc>
          <w:tcPr>
            <w:tcW w:w="0" w:type="auto"/>
            <w:vAlign w:val="center"/>
            <w:hideMark/>
          </w:tcPr>
          <w:p w14:paraId="002CF410" w14:textId="77777777" w:rsidR="00BB43B7" w:rsidRPr="00BB43B7" w:rsidRDefault="00BB43B7" w:rsidP="00FA1CFA">
            <w:pPr>
              <w:spacing w:after="0" w:line="240" w:lineRule="auto"/>
              <w:jc w:val="both"/>
              <w:rPr>
                <w:rStyle w:val="overflow-hidden"/>
              </w:rPr>
            </w:pPr>
          </w:p>
        </w:tc>
        <w:tc>
          <w:tcPr>
            <w:tcW w:w="0" w:type="auto"/>
            <w:vAlign w:val="center"/>
            <w:hideMark/>
          </w:tcPr>
          <w:p w14:paraId="579BAA68" w14:textId="77777777" w:rsidR="00BB43B7" w:rsidRPr="00BB43B7" w:rsidRDefault="00BB43B7" w:rsidP="00FA1CFA">
            <w:pPr>
              <w:spacing w:after="0" w:line="240" w:lineRule="auto"/>
              <w:jc w:val="both"/>
              <w:rPr>
                <w:rStyle w:val="overflow-hidden"/>
              </w:rPr>
            </w:pPr>
            <w:r w:rsidRPr="00BB43B7">
              <w:rPr>
                <w:rStyle w:val="overflow-hidden"/>
              </w:rPr>
              <w:t>- Slightly more complex to implement</w:t>
            </w:r>
          </w:p>
        </w:tc>
        <w:tc>
          <w:tcPr>
            <w:tcW w:w="0" w:type="auto"/>
            <w:vAlign w:val="center"/>
            <w:hideMark/>
          </w:tcPr>
          <w:p w14:paraId="09E53226" w14:textId="77777777" w:rsidR="00BB43B7" w:rsidRPr="00BB43B7" w:rsidRDefault="00BB43B7" w:rsidP="00FA1CFA">
            <w:pPr>
              <w:spacing w:after="0" w:line="240" w:lineRule="auto"/>
              <w:jc w:val="both"/>
              <w:rPr>
                <w:rStyle w:val="overflow-hidden"/>
              </w:rPr>
            </w:pPr>
            <w:r w:rsidRPr="00BB43B7">
              <w:rPr>
                <w:rStyle w:val="overflow-hidden"/>
              </w:rPr>
              <w:t>- Significantly reduces parameters with weight sharing</w:t>
            </w:r>
          </w:p>
        </w:tc>
      </w:tr>
    </w:tbl>
    <w:p w14:paraId="47DC836A" w14:textId="77777777" w:rsidR="00BB43B7" w:rsidRPr="00BB43B7" w:rsidRDefault="00BB43B7" w:rsidP="00FA1CFA">
      <w:pPr>
        <w:spacing w:after="0" w:line="240" w:lineRule="auto"/>
        <w:jc w:val="both"/>
        <w:rPr>
          <w:rStyle w:val="overflow-hidden"/>
        </w:rPr>
      </w:pPr>
      <w:r w:rsidRPr="00BB43B7">
        <w:rPr>
          <w:rStyle w:val="overflow-hidden"/>
        </w:rPr>
        <w:pict w14:anchorId="0D680174">
          <v:rect id="_x0000_i1290" style="width:0;height:1.5pt" o:hralign="center" o:hrstd="t" o:hr="t" fillcolor="#a0a0a0" stroked="f"/>
        </w:pict>
      </w:r>
    </w:p>
    <w:p w14:paraId="71AA5392" w14:textId="02BF0FAE" w:rsidR="00BB43B7" w:rsidRPr="00FA1CFA" w:rsidRDefault="00BB43B7" w:rsidP="00FA1CFA">
      <w:pPr>
        <w:pStyle w:val="Title"/>
        <w:rPr>
          <w:rStyle w:val="overflow-hidden"/>
          <w:sz w:val="40"/>
          <w:szCs w:val="40"/>
        </w:rPr>
      </w:pPr>
      <w:r w:rsidRPr="00FA1CFA">
        <w:rPr>
          <w:rStyle w:val="overflow-hidden"/>
          <w:sz w:val="40"/>
          <w:szCs w:val="40"/>
        </w:rPr>
        <w:t>Impact of Key Improvements of CNN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6728"/>
      </w:tblGrid>
      <w:tr w:rsidR="00BB43B7" w:rsidRPr="00BB43B7" w14:paraId="07E134D2" w14:textId="77777777" w:rsidTr="00BB43B7">
        <w:trPr>
          <w:tblHeader/>
          <w:tblCellSpacing w:w="15" w:type="dxa"/>
        </w:trPr>
        <w:tc>
          <w:tcPr>
            <w:tcW w:w="0" w:type="auto"/>
            <w:vAlign w:val="center"/>
            <w:hideMark/>
          </w:tcPr>
          <w:p w14:paraId="2E54EE9E" w14:textId="77777777" w:rsidR="00BB43B7" w:rsidRPr="00BB43B7" w:rsidRDefault="00BB43B7" w:rsidP="00FA1CFA">
            <w:pPr>
              <w:spacing w:after="0" w:line="240" w:lineRule="auto"/>
              <w:jc w:val="both"/>
              <w:rPr>
                <w:rStyle w:val="overflow-hidden"/>
                <w:b/>
                <w:bCs/>
              </w:rPr>
            </w:pPr>
            <w:r w:rsidRPr="00BB43B7">
              <w:rPr>
                <w:rStyle w:val="overflow-hidden"/>
                <w:b/>
                <w:bCs/>
              </w:rPr>
              <w:t>Improvement</w:t>
            </w:r>
          </w:p>
        </w:tc>
        <w:tc>
          <w:tcPr>
            <w:tcW w:w="0" w:type="auto"/>
            <w:vAlign w:val="center"/>
            <w:hideMark/>
          </w:tcPr>
          <w:p w14:paraId="0B52F081" w14:textId="77777777" w:rsidR="00BB43B7" w:rsidRPr="00BB43B7" w:rsidRDefault="00BB43B7" w:rsidP="00FA1CFA">
            <w:pPr>
              <w:spacing w:after="0" w:line="240" w:lineRule="auto"/>
              <w:jc w:val="both"/>
              <w:rPr>
                <w:rStyle w:val="overflow-hidden"/>
                <w:b/>
                <w:bCs/>
              </w:rPr>
            </w:pPr>
            <w:r w:rsidRPr="00BB43B7">
              <w:rPr>
                <w:rStyle w:val="overflow-hidden"/>
                <w:b/>
                <w:bCs/>
              </w:rPr>
              <w:t>Impact</w:t>
            </w:r>
          </w:p>
        </w:tc>
      </w:tr>
      <w:tr w:rsidR="00BB43B7" w:rsidRPr="00BB43B7" w14:paraId="5A4993C5" w14:textId="77777777" w:rsidTr="00BB43B7">
        <w:trPr>
          <w:tblCellSpacing w:w="15" w:type="dxa"/>
        </w:trPr>
        <w:tc>
          <w:tcPr>
            <w:tcW w:w="0" w:type="auto"/>
            <w:vAlign w:val="center"/>
            <w:hideMark/>
          </w:tcPr>
          <w:p w14:paraId="65B4195B" w14:textId="77777777" w:rsidR="00BB43B7" w:rsidRPr="00BB43B7" w:rsidRDefault="00BB43B7" w:rsidP="00FA1CFA">
            <w:pPr>
              <w:spacing w:after="0" w:line="240" w:lineRule="auto"/>
              <w:jc w:val="both"/>
              <w:rPr>
                <w:rStyle w:val="overflow-hidden"/>
              </w:rPr>
            </w:pPr>
            <w:r w:rsidRPr="00BB43B7">
              <w:rPr>
                <w:rStyle w:val="overflow-hidden"/>
              </w:rPr>
              <w:t>Dropout</w:t>
            </w:r>
          </w:p>
        </w:tc>
        <w:tc>
          <w:tcPr>
            <w:tcW w:w="0" w:type="auto"/>
            <w:vAlign w:val="center"/>
            <w:hideMark/>
          </w:tcPr>
          <w:p w14:paraId="493D9352" w14:textId="77777777" w:rsidR="00BB43B7" w:rsidRPr="00BB43B7" w:rsidRDefault="00BB43B7" w:rsidP="00FA1CFA">
            <w:pPr>
              <w:spacing w:after="0" w:line="240" w:lineRule="auto"/>
              <w:jc w:val="both"/>
              <w:rPr>
                <w:rStyle w:val="overflow-hidden"/>
              </w:rPr>
            </w:pPr>
            <w:r w:rsidRPr="00BB43B7">
              <w:rPr>
                <w:rStyle w:val="overflow-hidden"/>
              </w:rPr>
              <w:t>Reduces overfitting by randomly disabling neurons during training.</w:t>
            </w:r>
          </w:p>
        </w:tc>
      </w:tr>
      <w:tr w:rsidR="00BB43B7" w:rsidRPr="00BB43B7" w14:paraId="6EFBF17B" w14:textId="77777777" w:rsidTr="00BB43B7">
        <w:trPr>
          <w:tblCellSpacing w:w="15" w:type="dxa"/>
        </w:trPr>
        <w:tc>
          <w:tcPr>
            <w:tcW w:w="0" w:type="auto"/>
            <w:vAlign w:val="center"/>
            <w:hideMark/>
          </w:tcPr>
          <w:p w14:paraId="53B6C462" w14:textId="77777777" w:rsidR="00BB43B7" w:rsidRPr="00BB43B7" w:rsidRDefault="00BB43B7" w:rsidP="00FA1CFA">
            <w:pPr>
              <w:spacing w:after="0" w:line="240" w:lineRule="auto"/>
              <w:jc w:val="both"/>
              <w:rPr>
                <w:rStyle w:val="overflow-hidden"/>
              </w:rPr>
            </w:pPr>
            <w:r w:rsidRPr="00BB43B7">
              <w:rPr>
                <w:rStyle w:val="overflow-hidden"/>
              </w:rPr>
              <w:t>Batch Normalization</w:t>
            </w:r>
          </w:p>
        </w:tc>
        <w:tc>
          <w:tcPr>
            <w:tcW w:w="0" w:type="auto"/>
            <w:vAlign w:val="center"/>
            <w:hideMark/>
          </w:tcPr>
          <w:p w14:paraId="2598B8F2" w14:textId="77777777" w:rsidR="00BB43B7" w:rsidRPr="00BB43B7" w:rsidRDefault="00BB43B7" w:rsidP="00FA1CFA">
            <w:pPr>
              <w:spacing w:after="0" w:line="240" w:lineRule="auto"/>
              <w:jc w:val="both"/>
              <w:rPr>
                <w:rStyle w:val="overflow-hidden"/>
              </w:rPr>
            </w:pPr>
            <w:r w:rsidRPr="00BB43B7">
              <w:rPr>
                <w:rStyle w:val="overflow-hidden"/>
              </w:rPr>
              <w:t>Stabilizes training, accelerates convergence, and allows higher learning rates.</w:t>
            </w:r>
          </w:p>
        </w:tc>
      </w:tr>
      <w:tr w:rsidR="00BB43B7" w:rsidRPr="00BB43B7" w14:paraId="372FD4AF" w14:textId="77777777" w:rsidTr="00BB43B7">
        <w:trPr>
          <w:tblCellSpacing w:w="15" w:type="dxa"/>
        </w:trPr>
        <w:tc>
          <w:tcPr>
            <w:tcW w:w="0" w:type="auto"/>
            <w:vAlign w:val="center"/>
            <w:hideMark/>
          </w:tcPr>
          <w:p w14:paraId="526BE628" w14:textId="77777777" w:rsidR="00BB43B7" w:rsidRPr="00BB43B7" w:rsidRDefault="00BB43B7" w:rsidP="00FA1CFA">
            <w:pPr>
              <w:spacing w:after="0" w:line="240" w:lineRule="auto"/>
              <w:jc w:val="both"/>
              <w:rPr>
                <w:rStyle w:val="overflow-hidden"/>
              </w:rPr>
            </w:pPr>
            <w:proofErr w:type="spellStart"/>
            <w:r w:rsidRPr="00BB43B7">
              <w:rPr>
                <w:rStyle w:val="overflow-hidden"/>
              </w:rPr>
              <w:t>ReLU</w:t>
            </w:r>
            <w:proofErr w:type="spellEnd"/>
            <w:r w:rsidRPr="00BB43B7">
              <w:rPr>
                <w:rStyle w:val="overflow-hidden"/>
              </w:rPr>
              <w:t xml:space="preserve"> Activation</w:t>
            </w:r>
          </w:p>
        </w:tc>
        <w:tc>
          <w:tcPr>
            <w:tcW w:w="0" w:type="auto"/>
            <w:vAlign w:val="center"/>
            <w:hideMark/>
          </w:tcPr>
          <w:p w14:paraId="10696AB8" w14:textId="77777777" w:rsidR="00BB43B7" w:rsidRPr="00BB43B7" w:rsidRDefault="00BB43B7" w:rsidP="00FA1CFA">
            <w:pPr>
              <w:spacing w:after="0" w:line="240" w:lineRule="auto"/>
              <w:jc w:val="both"/>
              <w:rPr>
                <w:rStyle w:val="overflow-hidden"/>
              </w:rPr>
            </w:pPr>
            <w:r w:rsidRPr="00BB43B7">
              <w:rPr>
                <w:rStyle w:val="overflow-hidden"/>
              </w:rPr>
              <w:t>Solves vanishing gradient problem and improves gradient flow.</w:t>
            </w:r>
          </w:p>
        </w:tc>
      </w:tr>
      <w:tr w:rsidR="00BB43B7" w:rsidRPr="00BB43B7" w14:paraId="5261E6A8" w14:textId="77777777" w:rsidTr="00BB43B7">
        <w:trPr>
          <w:tblCellSpacing w:w="15" w:type="dxa"/>
        </w:trPr>
        <w:tc>
          <w:tcPr>
            <w:tcW w:w="0" w:type="auto"/>
            <w:vAlign w:val="center"/>
            <w:hideMark/>
          </w:tcPr>
          <w:p w14:paraId="40FF0E1F" w14:textId="77777777" w:rsidR="00BB43B7" w:rsidRPr="00BB43B7" w:rsidRDefault="00BB43B7" w:rsidP="00FA1CFA">
            <w:pPr>
              <w:spacing w:after="0" w:line="240" w:lineRule="auto"/>
              <w:jc w:val="both"/>
              <w:rPr>
                <w:rStyle w:val="overflow-hidden"/>
              </w:rPr>
            </w:pPr>
            <w:proofErr w:type="spellStart"/>
            <w:r w:rsidRPr="00BB43B7">
              <w:rPr>
                <w:rStyle w:val="overflow-hidden"/>
              </w:rPr>
              <w:t>LeakyReLU</w:t>
            </w:r>
            <w:proofErr w:type="spellEnd"/>
          </w:p>
        </w:tc>
        <w:tc>
          <w:tcPr>
            <w:tcW w:w="0" w:type="auto"/>
            <w:vAlign w:val="center"/>
            <w:hideMark/>
          </w:tcPr>
          <w:p w14:paraId="13CD9F38" w14:textId="77777777" w:rsidR="00BB43B7" w:rsidRPr="00BB43B7" w:rsidRDefault="00BB43B7" w:rsidP="00FA1CFA">
            <w:pPr>
              <w:spacing w:after="0" w:line="240" w:lineRule="auto"/>
              <w:jc w:val="both"/>
              <w:rPr>
                <w:rStyle w:val="overflow-hidden"/>
              </w:rPr>
            </w:pPr>
            <w:r w:rsidRPr="00BB43B7">
              <w:rPr>
                <w:rStyle w:val="overflow-hidden"/>
              </w:rPr>
              <w:t xml:space="preserve">Avoids "dying </w:t>
            </w:r>
            <w:proofErr w:type="spellStart"/>
            <w:r w:rsidRPr="00BB43B7">
              <w:rPr>
                <w:rStyle w:val="overflow-hidden"/>
              </w:rPr>
              <w:t>ReLU</w:t>
            </w:r>
            <w:proofErr w:type="spellEnd"/>
            <w:r w:rsidRPr="00BB43B7">
              <w:rPr>
                <w:rStyle w:val="overflow-hidden"/>
              </w:rPr>
              <w:t>" problem, keeping neurons active even with negative gradients.</w:t>
            </w:r>
          </w:p>
        </w:tc>
      </w:tr>
      <w:tr w:rsidR="00BB43B7" w:rsidRPr="00BB43B7" w14:paraId="213A11BE" w14:textId="77777777" w:rsidTr="00BB43B7">
        <w:trPr>
          <w:tblCellSpacing w:w="15" w:type="dxa"/>
        </w:trPr>
        <w:tc>
          <w:tcPr>
            <w:tcW w:w="0" w:type="auto"/>
            <w:vAlign w:val="center"/>
            <w:hideMark/>
          </w:tcPr>
          <w:p w14:paraId="10DAA788" w14:textId="77777777" w:rsidR="00BB43B7" w:rsidRPr="00BB43B7" w:rsidRDefault="00BB43B7" w:rsidP="00FA1CFA">
            <w:pPr>
              <w:spacing w:after="0" w:line="240" w:lineRule="auto"/>
              <w:jc w:val="both"/>
              <w:rPr>
                <w:rStyle w:val="overflow-hidden"/>
              </w:rPr>
            </w:pPr>
            <w:r w:rsidRPr="00BB43B7">
              <w:rPr>
                <w:rStyle w:val="overflow-hidden"/>
              </w:rPr>
              <w:t>Convolutional Layers</w:t>
            </w:r>
          </w:p>
        </w:tc>
        <w:tc>
          <w:tcPr>
            <w:tcW w:w="0" w:type="auto"/>
            <w:vAlign w:val="center"/>
            <w:hideMark/>
          </w:tcPr>
          <w:p w14:paraId="2F59C07C" w14:textId="77777777" w:rsidR="00BB43B7" w:rsidRPr="00BB43B7" w:rsidRDefault="00BB43B7" w:rsidP="00FA1CFA">
            <w:pPr>
              <w:spacing w:after="0" w:line="240" w:lineRule="auto"/>
              <w:jc w:val="both"/>
              <w:rPr>
                <w:rStyle w:val="overflow-hidden"/>
              </w:rPr>
            </w:pPr>
            <w:r w:rsidRPr="00BB43B7">
              <w:rPr>
                <w:rStyle w:val="overflow-hidden"/>
              </w:rPr>
              <w:t>Captures spatial relationships, reduces parameter count via weight sharing.</w:t>
            </w:r>
          </w:p>
        </w:tc>
      </w:tr>
      <w:tr w:rsidR="00BB43B7" w:rsidRPr="00BB43B7" w14:paraId="37149F29" w14:textId="77777777" w:rsidTr="00BB43B7">
        <w:trPr>
          <w:tblCellSpacing w:w="15" w:type="dxa"/>
        </w:trPr>
        <w:tc>
          <w:tcPr>
            <w:tcW w:w="0" w:type="auto"/>
            <w:vAlign w:val="center"/>
            <w:hideMark/>
          </w:tcPr>
          <w:p w14:paraId="4BC75E72" w14:textId="77777777" w:rsidR="00BB43B7" w:rsidRPr="00BB43B7" w:rsidRDefault="00BB43B7" w:rsidP="00FA1CFA">
            <w:pPr>
              <w:spacing w:after="0" w:line="240" w:lineRule="auto"/>
              <w:jc w:val="both"/>
              <w:rPr>
                <w:rStyle w:val="overflow-hidden"/>
              </w:rPr>
            </w:pPr>
            <w:r w:rsidRPr="00BB43B7">
              <w:rPr>
                <w:rStyle w:val="overflow-hidden"/>
              </w:rPr>
              <w:t>Padding ("same")</w:t>
            </w:r>
          </w:p>
        </w:tc>
        <w:tc>
          <w:tcPr>
            <w:tcW w:w="0" w:type="auto"/>
            <w:vAlign w:val="center"/>
            <w:hideMark/>
          </w:tcPr>
          <w:p w14:paraId="3A7F0CA3" w14:textId="77777777" w:rsidR="00BB43B7" w:rsidRPr="00BB43B7" w:rsidRDefault="00BB43B7" w:rsidP="00FA1CFA">
            <w:pPr>
              <w:spacing w:after="0" w:line="240" w:lineRule="auto"/>
              <w:jc w:val="both"/>
              <w:rPr>
                <w:rStyle w:val="overflow-hidden"/>
              </w:rPr>
            </w:pPr>
            <w:r w:rsidRPr="00BB43B7">
              <w:rPr>
                <w:rStyle w:val="overflow-hidden"/>
              </w:rPr>
              <w:t>Maintains spatial dimensions after convolution, ensuring better spatial feature extraction.</w:t>
            </w:r>
          </w:p>
        </w:tc>
      </w:tr>
      <w:tr w:rsidR="00BB43B7" w:rsidRPr="00BB43B7" w14:paraId="6A011054" w14:textId="77777777" w:rsidTr="00BB43B7">
        <w:trPr>
          <w:tblCellSpacing w:w="15" w:type="dxa"/>
        </w:trPr>
        <w:tc>
          <w:tcPr>
            <w:tcW w:w="0" w:type="auto"/>
            <w:vAlign w:val="center"/>
            <w:hideMark/>
          </w:tcPr>
          <w:p w14:paraId="2D2AA87C" w14:textId="77777777" w:rsidR="00BB43B7" w:rsidRPr="00BB43B7" w:rsidRDefault="00BB43B7" w:rsidP="00FA1CFA">
            <w:pPr>
              <w:spacing w:after="0" w:line="240" w:lineRule="auto"/>
              <w:jc w:val="both"/>
              <w:rPr>
                <w:rStyle w:val="overflow-hidden"/>
              </w:rPr>
            </w:pPr>
            <w:r w:rsidRPr="00BB43B7">
              <w:rPr>
                <w:rStyle w:val="overflow-hidden"/>
              </w:rPr>
              <w:t>Stride in Convolution</w:t>
            </w:r>
          </w:p>
        </w:tc>
        <w:tc>
          <w:tcPr>
            <w:tcW w:w="0" w:type="auto"/>
            <w:vAlign w:val="center"/>
            <w:hideMark/>
          </w:tcPr>
          <w:p w14:paraId="588E668D" w14:textId="77777777" w:rsidR="00BB43B7" w:rsidRPr="00BB43B7" w:rsidRDefault="00BB43B7" w:rsidP="00FA1CFA">
            <w:pPr>
              <w:spacing w:after="0" w:line="240" w:lineRule="auto"/>
              <w:jc w:val="both"/>
              <w:rPr>
                <w:rStyle w:val="overflow-hidden"/>
              </w:rPr>
            </w:pPr>
            <w:r w:rsidRPr="00BB43B7">
              <w:rPr>
                <w:rStyle w:val="overflow-hidden"/>
              </w:rPr>
              <w:t>Down samples spatial dimensions, reducing tensor size while preserving essential features.</w:t>
            </w:r>
          </w:p>
        </w:tc>
      </w:tr>
      <w:tr w:rsidR="00BB43B7" w:rsidRPr="00BB43B7" w14:paraId="2F614C95" w14:textId="77777777" w:rsidTr="00BB43B7">
        <w:trPr>
          <w:tblCellSpacing w:w="15" w:type="dxa"/>
        </w:trPr>
        <w:tc>
          <w:tcPr>
            <w:tcW w:w="0" w:type="auto"/>
            <w:vAlign w:val="center"/>
            <w:hideMark/>
          </w:tcPr>
          <w:p w14:paraId="45DC4FF1" w14:textId="77777777" w:rsidR="00BB43B7" w:rsidRPr="00BB43B7" w:rsidRDefault="00BB43B7" w:rsidP="00FA1CFA">
            <w:pPr>
              <w:spacing w:after="0" w:line="240" w:lineRule="auto"/>
              <w:jc w:val="both"/>
              <w:rPr>
                <w:rStyle w:val="overflow-hidden"/>
              </w:rPr>
            </w:pPr>
            <w:r w:rsidRPr="00BB43B7">
              <w:rPr>
                <w:rStyle w:val="overflow-hidden"/>
              </w:rPr>
              <w:t>Adam Optimizer</w:t>
            </w:r>
          </w:p>
        </w:tc>
        <w:tc>
          <w:tcPr>
            <w:tcW w:w="0" w:type="auto"/>
            <w:vAlign w:val="center"/>
            <w:hideMark/>
          </w:tcPr>
          <w:p w14:paraId="57AFB95F" w14:textId="5A38170C" w:rsidR="00BB43B7" w:rsidRPr="00FA1CFA" w:rsidRDefault="00BB43B7" w:rsidP="00FA1CFA">
            <w:pPr>
              <w:spacing w:after="0" w:line="240" w:lineRule="auto"/>
              <w:jc w:val="both"/>
              <w:rPr>
                <w:rStyle w:val="overflow-hidden"/>
              </w:rPr>
            </w:pPr>
            <w:r w:rsidRPr="00BB43B7">
              <w:rPr>
                <w:rStyle w:val="overflow-hidden"/>
              </w:rPr>
              <w:t>Adaptive learning rate improves convergence speed compared to vanilla SGD.</w:t>
            </w:r>
          </w:p>
          <w:p w14:paraId="34D90698" w14:textId="77777777" w:rsidR="007A60CC" w:rsidRPr="00FA1CFA" w:rsidRDefault="007A60CC" w:rsidP="00FA1CFA">
            <w:pPr>
              <w:spacing w:after="0" w:line="240" w:lineRule="auto"/>
              <w:jc w:val="both"/>
              <w:rPr>
                <w:rStyle w:val="overflow-hidden"/>
              </w:rPr>
            </w:pPr>
          </w:p>
          <w:p w14:paraId="2FF399D5" w14:textId="6954077A" w:rsidR="007A60CC" w:rsidRPr="00BB43B7" w:rsidRDefault="007A60CC" w:rsidP="00FA1CFA">
            <w:pPr>
              <w:spacing w:after="0" w:line="240" w:lineRule="auto"/>
              <w:jc w:val="both"/>
              <w:rPr>
                <w:rStyle w:val="overflow-hidden"/>
              </w:rPr>
            </w:pPr>
          </w:p>
        </w:tc>
      </w:tr>
    </w:tbl>
    <w:p w14:paraId="47ED4C96" w14:textId="77777777" w:rsidR="00BB43B7" w:rsidRPr="00BB43B7" w:rsidRDefault="00BB43B7" w:rsidP="00FA1CFA">
      <w:pPr>
        <w:spacing w:after="0" w:line="240" w:lineRule="auto"/>
        <w:jc w:val="both"/>
        <w:rPr>
          <w:rStyle w:val="overflow-hidden"/>
        </w:rPr>
      </w:pPr>
      <w:r w:rsidRPr="00BB43B7">
        <w:rPr>
          <w:rStyle w:val="overflow-hidden"/>
        </w:rPr>
        <w:pict w14:anchorId="256BFA48">
          <v:rect id="_x0000_i1291" style="width:0;height:1.5pt" o:hralign="center" o:hrstd="t" o:hr="t" fillcolor="#a0a0a0" stroked="f"/>
        </w:pict>
      </w:r>
    </w:p>
    <w:p w14:paraId="72380055" w14:textId="1A025283" w:rsidR="007A60CC" w:rsidRPr="00656DFD" w:rsidRDefault="00656DFD" w:rsidP="00656DFD">
      <w:pPr>
        <w:pStyle w:val="Title"/>
        <w:rPr>
          <w:rStyle w:val="overflow-hidden"/>
          <w:sz w:val="40"/>
          <w:szCs w:val="40"/>
        </w:rPr>
      </w:pPr>
      <w:r w:rsidRPr="00656DFD">
        <w:rPr>
          <w:rStyle w:val="overflow-hidden"/>
          <w:sz w:val="40"/>
          <w:szCs w:val="40"/>
        </w:rPr>
        <w:t>Architectural Code/Output Section</w:t>
      </w:r>
    </w:p>
    <w:p w14:paraId="5F7987B6" w14:textId="71995D6C" w:rsidR="004A45B6" w:rsidRPr="004A45B6" w:rsidRDefault="004A45B6" w:rsidP="00F8324B">
      <w:pPr>
        <w:shd w:val="clear" w:color="auto" w:fill="F7F7F7"/>
        <w:spacing w:after="0" w:line="240" w:lineRule="auto"/>
        <w:jc w:val="center"/>
        <w:rPr>
          <w:rStyle w:val="overflow-hidden"/>
          <w:b/>
          <w:bCs/>
          <w:sz w:val="28"/>
          <w:szCs w:val="28"/>
        </w:rPr>
      </w:pPr>
      <w:r w:rsidRPr="004A45B6">
        <w:rPr>
          <w:rStyle w:val="overflow-hidden"/>
          <w:b/>
          <w:bCs/>
          <w:sz w:val="28"/>
          <w:szCs w:val="28"/>
        </w:rPr>
        <w:t xml:space="preserve">Model 1: Fully Connected Neural Network (FCNN) - </w:t>
      </w:r>
      <w:proofErr w:type="spellStart"/>
      <w:r w:rsidRPr="004A45B6">
        <w:rPr>
          <w:rStyle w:val="overflow-hidden"/>
          <w:b/>
          <w:bCs/>
          <w:sz w:val="28"/>
          <w:szCs w:val="28"/>
        </w:rPr>
        <w:t>Numpy</w:t>
      </w:r>
      <w:proofErr w:type="spellEnd"/>
      <w:r w:rsidRPr="004A45B6">
        <w:rPr>
          <w:rStyle w:val="overflow-hidden"/>
          <w:b/>
          <w:bCs/>
          <w:sz w:val="28"/>
          <w:szCs w:val="28"/>
        </w:rPr>
        <w:t xml:space="preserve"> Based</w:t>
      </w:r>
    </w:p>
    <w:p w14:paraId="05F3C37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xml:space="preserve">#Model 1 architecture with FCNN using </w:t>
      </w:r>
      <w:proofErr w:type="spellStart"/>
      <w:r w:rsidRPr="006B72BA">
        <w:rPr>
          <w:rFonts w:ascii="Arial Narrow" w:hAnsi="Arial Narrow" w:cs="Courier New"/>
          <w:color w:val="008000"/>
          <w:sz w:val="18"/>
          <w:szCs w:val="18"/>
        </w:rPr>
        <w:t>Numpy</w:t>
      </w:r>
      <w:proofErr w:type="spellEnd"/>
      <w:r w:rsidRPr="006B72BA">
        <w:rPr>
          <w:rFonts w:ascii="Arial Narrow" w:hAnsi="Arial Narrow" w:cs="Courier New"/>
          <w:color w:val="008000"/>
          <w:sz w:val="18"/>
          <w:szCs w:val="18"/>
        </w:rPr>
        <w:t xml:space="preserve"> not DL </w:t>
      </w:r>
      <w:proofErr w:type="gramStart"/>
      <w:r w:rsidRPr="006B72BA">
        <w:rPr>
          <w:rFonts w:ascii="Arial Narrow" w:hAnsi="Arial Narrow" w:cs="Courier New"/>
          <w:color w:val="008000"/>
          <w:sz w:val="18"/>
          <w:szCs w:val="18"/>
        </w:rPr>
        <w:t>model :</w:t>
      </w:r>
      <w:proofErr w:type="gramEnd"/>
      <w:r w:rsidRPr="006B72BA">
        <w:rPr>
          <w:rFonts w:ascii="Arial Narrow" w:hAnsi="Arial Narrow" w:cs="Courier New"/>
          <w:color w:val="008000"/>
          <w:sz w:val="18"/>
          <w:szCs w:val="18"/>
        </w:rPr>
        <w:t xml:space="preserve"> custom function named as "</w:t>
      </w:r>
      <w:proofErr w:type="spellStart"/>
      <w:r w:rsidRPr="006B72BA">
        <w:rPr>
          <w:rFonts w:ascii="Arial Narrow" w:hAnsi="Arial Narrow" w:cs="Courier New"/>
          <w:color w:val="008000"/>
          <w:sz w:val="18"/>
          <w:szCs w:val="18"/>
        </w:rPr>
        <w:t>Ld</w:t>
      </w:r>
      <w:proofErr w:type="spellEnd"/>
      <w:r w:rsidRPr="006B72BA">
        <w:rPr>
          <w:rFonts w:ascii="Arial Narrow" w:hAnsi="Arial Narrow" w:cs="Courier New"/>
          <w:color w:val="008000"/>
          <w:sz w:val="18"/>
          <w:szCs w:val="18"/>
        </w:rPr>
        <w:t xml:space="preserve">" </w:t>
      </w:r>
    </w:p>
    <w:p w14:paraId="739F1E2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3A556BA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AF00DB"/>
          <w:sz w:val="18"/>
          <w:szCs w:val="18"/>
        </w:rPr>
        <w:t>import</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numpy</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as</w:t>
      </w:r>
      <w:r w:rsidRPr="006B72BA">
        <w:rPr>
          <w:rFonts w:ascii="Arial Narrow" w:hAnsi="Arial Narrow" w:cs="Courier New"/>
          <w:color w:val="000000"/>
          <w:sz w:val="18"/>
          <w:szCs w:val="18"/>
        </w:rPr>
        <w:t xml:space="preserve"> np</w:t>
      </w:r>
    </w:p>
    <w:p w14:paraId="7A10C90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AF00DB"/>
          <w:sz w:val="18"/>
          <w:szCs w:val="18"/>
        </w:rPr>
        <w:t>import</w:t>
      </w:r>
      <w:r w:rsidRPr="006B72BA">
        <w:rPr>
          <w:rFonts w:ascii="Arial Narrow" w:hAnsi="Arial Narrow" w:cs="Courier New"/>
          <w:color w:val="000000"/>
          <w:sz w:val="18"/>
          <w:szCs w:val="18"/>
        </w:rPr>
        <w:t xml:space="preserve"> </w:t>
      </w:r>
      <w:proofErr w:type="spellStart"/>
      <w:proofErr w:type="gramStart"/>
      <w:r w:rsidRPr="006B72BA">
        <w:rPr>
          <w:rFonts w:ascii="Arial Narrow" w:hAnsi="Arial Narrow" w:cs="Courier New"/>
          <w:color w:val="000000"/>
          <w:sz w:val="18"/>
          <w:szCs w:val="18"/>
        </w:rPr>
        <w:t>matplotlib.pyplot</w:t>
      </w:r>
      <w:proofErr w:type="spellEnd"/>
      <w:proofErr w:type="gramEnd"/>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as</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plt</w:t>
      </w:r>
      <w:proofErr w:type="spellEnd"/>
    </w:p>
    <w:p w14:paraId="70FDE59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75CD09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xml:space="preserve"># </w:t>
      </w:r>
      <w:proofErr w:type="spellStart"/>
      <w:r w:rsidRPr="006B72BA">
        <w:rPr>
          <w:rFonts w:ascii="Arial Narrow" w:hAnsi="Arial Narrow" w:cs="Courier New"/>
          <w:color w:val="008000"/>
          <w:sz w:val="18"/>
          <w:szCs w:val="18"/>
        </w:rPr>
        <w:t>ReLU</w:t>
      </w:r>
      <w:proofErr w:type="spellEnd"/>
      <w:r w:rsidRPr="006B72BA">
        <w:rPr>
          <w:rFonts w:ascii="Arial Narrow" w:hAnsi="Arial Narrow" w:cs="Courier New"/>
          <w:color w:val="008000"/>
          <w:sz w:val="18"/>
          <w:szCs w:val="18"/>
        </w:rPr>
        <w:t xml:space="preserve"> activation and its derivative</w:t>
      </w:r>
    </w:p>
    <w:p w14:paraId="1EBB979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Ld_relu</w:t>
      </w:r>
      <w:proofErr w:type="spellEnd"/>
      <w:r w:rsidRPr="006B72BA">
        <w:rPr>
          <w:rFonts w:ascii="Arial Narrow" w:hAnsi="Arial Narrow" w:cs="Courier New"/>
          <w:color w:val="000000"/>
          <w:sz w:val="18"/>
          <w:szCs w:val="18"/>
        </w:rPr>
        <w:t>(</w:t>
      </w:r>
      <w:r w:rsidRPr="006B72BA">
        <w:rPr>
          <w:rFonts w:ascii="Arial Narrow" w:hAnsi="Arial Narrow" w:cs="Courier New"/>
          <w:color w:val="001080"/>
          <w:sz w:val="18"/>
          <w:szCs w:val="18"/>
        </w:rPr>
        <w:t>x</w:t>
      </w:r>
      <w:r w:rsidRPr="006B72BA">
        <w:rPr>
          <w:rFonts w:ascii="Arial Narrow" w:hAnsi="Arial Narrow" w:cs="Courier New"/>
          <w:color w:val="000000"/>
          <w:sz w:val="18"/>
          <w:szCs w:val="18"/>
        </w:rPr>
        <w:t>):</w:t>
      </w:r>
    </w:p>
    <w:p w14:paraId="1DB22D3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w:t>
      </w:r>
      <w:proofErr w:type="spellStart"/>
      <w:proofErr w:type="gramStart"/>
      <w:r w:rsidRPr="006B72BA">
        <w:rPr>
          <w:rFonts w:ascii="Arial Narrow" w:hAnsi="Arial Narrow" w:cs="Courier New"/>
          <w:color w:val="000000"/>
          <w:sz w:val="18"/>
          <w:szCs w:val="18"/>
        </w:rPr>
        <w:t>np.maximum</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x)  </w:t>
      </w:r>
      <w:r w:rsidRPr="006B72BA">
        <w:rPr>
          <w:rFonts w:ascii="Arial Narrow" w:hAnsi="Arial Narrow" w:cs="Courier New"/>
          <w:color w:val="008000"/>
          <w:sz w:val="18"/>
          <w:szCs w:val="18"/>
        </w:rPr>
        <w:t xml:space="preserve"># </w:t>
      </w:r>
      <w:proofErr w:type="spellStart"/>
      <w:r w:rsidRPr="006B72BA">
        <w:rPr>
          <w:rFonts w:ascii="Arial Narrow" w:hAnsi="Arial Narrow" w:cs="Courier New"/>
          <w:color w:val="008000"/>
          <w:sz w:val="18"/>
          <w:szCs w:val="18"/>
        </w:rPr>
        <w:t>ReLU</w:t>
      </w:r>
      <w:proofErr w:type="spellEnd"/>
      <w:r w:rsidRPr="006B72BA">
        <w:rPr>
          <w:rFonts w:ascii="Arial Narrow" w:hAnsi="Arial Narrow" w:cs="Courier New"/>
          <w:color w:val="008000"/>
          <w:sz w:val="18"/>
          <w:szCs w:val="18"/>
        </w:rPr>
        <w:t xml:space="preserve"> activation</w:t>
      </w:r>
    </w:p>
    <w:p w14:paraId="577CFF1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71527E4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Ld_relu_derivative</w:t>
      </w:r>
      <w:proofErr w:type="spellEnd"/>
      <w:r w:rsidRPr="006B72BA">
        <w:rPr>
          <w:rFonts w:ascii="Arial Narrow" w:hAnsi="Arial Narrow" w:cs="Courier New"/>
          <w:color w:val="000000"/>
          <w:sz w:val="18"/>
          <w:szCs w:val="18"/>
        </w:rPr>
        <w:t>(</w:t>
      </w:r>
      <w:r w:rsidRPr="006B72BA">
        <w:rPr>
          <w:rFonts w:ascii="Arial Narrow" w:hAnsi="Arial Narrow" w:cs="Courier New"/>
          <w:color w:val="001080"/>
          <w:sz w:val="18"/>
          <w:szCs w:val="18"/>
        </w:rPr>
        <w:t>x</w:t>
      </w:r>
      <w:r w:rsidRPr="006B72BA">
        <w:rPr>
          <w:rFonts w:ascii="Arial Narrow" w:hAnsi="Arial Narrow" w:cs="Courier New"/>
          <w:color w:val="000000"/>
          <w:sz w:val="18"/>
          <w:szCs w:val="18"/>
        </w:rPr>
        <w:t>):</w:t>
      </w:r>
    </w:p>
    <w:p w14:paraId="04C345B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w:t>
      </w:r>
      <w:proofErr w:type="spellStart"/>
      <w:proofErr w:type="gramStart"/>
      <w:r w:rsidRPr="006B72BA">
        <w:rPr>
          <w:rFonts w:ascii="Arial Narrow" w:hAnsi="Arial Narrow" w:cs="Courier New"/>
          <w:color w:val="000000"/>
          <w:sz w:val="18"/>
          <w:szCs w:val="18"/>
        </w:rPr>
        <w:t>np.where</w:t>
      </w:r>
      <w:proofErr w:type="spellEnd"/>
      <w:proofErr w:type="gramEnd"/>
      <w:r w:rsidRPr="006B72BA">
        <w:rPr>
          <w:rFonts w:ascii="Arial Narrow" w:hAnsi="Arial Narrow" w:cs="Courier New"/>
          <w:color w:val="000000"/>
          <w:sz w:val="18"/>
          <w:szCs w:val="18"/>
        </w:rPr>
        <w:t xml:space="preserve">(x &gt; </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w:t>
      </w:r>
      <w:r w:rsidRPr="006B72BA">
        <w:rPr>
          <w:rFonts w:ascii="Arial Narrow" w:hAnsi="Arial Narrow" w:cs="Courier New"/>
          <w:color w:val="008000"/>
          <w:sz w:val="18"/>
          <w:szCs w:val="18"/>
        </w:rPr>
        <w:t xml:space="preserve"># Derivative of </w:t>
      </w:r>
      <w:proofErr w:type="spellStart"/>
      <w:r w:rsidRPr="006B72BA">
        <w:rPr>
          <w:rFonts w:ascii="Arial Narrow" w:hAnsi="Arial Narrow" w:cs="Courier New"/>
          <w:color w:val="008000"/>
          <w:sz w:val="18"/>
          <w:szCs w:val="18"/>
        </w:rPr>
        <w:t>ReLU</w:t>
      </w:r>
      <w:proofErr w:type="spellEnd"/>
    </w:p>
    <w:p w14:paraId="5256EBF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6BA7B5E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xml:space="preserve"># </w:t>
      </w:r>
      <w:proofErr w:type="spellStart"/>
      <w:r w:rsidRPr="006B72BA">
        <w:rPr>
          <w:rFonts w:ascii="Arial Narrow" w:hAnsi="Arial Narrow" w:cs="Courier New"/>
          <w:color w:val="008000"/>
          <w:sz w:val="18"/>
          <w:szCs w:val="18"/>
        </w:rPr>
        <w:t>Softmax</w:t>
      </w:r>
      <w:proofErr w:type="spellEnd"/>
      <w:r w:rsidRPr="006B72BA">
        <w:rPr>
          <w:rFonts w:ascii="Arial Narrow" w:hAnsi="Arial Narrow" w:cs="Courier New"/>
          <w:color w:val="008000"/>
          <w:sz w:val="18"/>
          <w:szCs w:val="18"/>
        </w:rPr>
        <w:t xml:space="preserve"> activation (for output layer)</w:t>
      </w:r>
    </w:p>
    <w:p w14:paraId="1BF94D5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Ld_softmax</w:t>
      </w:r>
      <w:proofErr w:type="spellEnd"/>
      <w:r w:rsidRPr="006B72BA">
        <w:rPr>
          <w:rFonts w:ascii="Arial Narrow" w:hAnsi="Arial Narrow" w:cs="Courier New"/>
          <w:color w:val="000000"/>
          <w:sz w:val="18"/>
          <w:szCs w:val="18"/>
        </w:rPr>
        <w:t>(</w:t>
      </w:r>
      <w:r w:rsidRPr="006B72BA">
        <w:rPr>
          <w:rFonts w:ascii="Arial Narrow" w:hAnsi="Arial Narrow" w:cs="Courier New"/>
          <w:color w:val="001080"/>
          <w:sz w:val="18"/>
          <w:szCs w:val="18"/>
        </w:rPr>
        <w:t>x</w:t>
      </w:r>
      <w:r w:rsidRPr="006B72BA">
        <w:rPr>
          <w:rFonts w:ascii="Arial Narrow" w:hAnsi="Arial Narrow" w:cs="Courier New"/>
          <w:color w:val="000000"/>
          <w:sz w:val="18"/>
          <w:szCs w:val="18"/>
        </w:rPr>
        <w:t>):</w:t>
      </w:r>
    </w:p>
    <w:p w14:paraId="4618929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exp_x</w:t>
      </w:r>
      <w:proofErr w:type="spellEnd"/>
      <w:r w:rsidRPr="006B72BA">
        <w:rPr>
          <w:rFonts w:ascii="Arial Narrow" w:hAnsi="Arial Narrow" w:cs="Courier New"/>
          <w:color w:val="000000"/>
          <w:sz w:val="18"/>
          <w:szCs w:val="18"/>
        </w:rPr>
        <w:t xml:space="preserve"> = </w:t>
      </w:r>
      <w:proofErr w:type="spellStart"/>
      <w:proofErr w:type="gramStart"/>
      <w:r w:rsidRPr="006B72BA">
        <w:rPr>
          <w:rFonts w:ascii="Arial Narrow" w:hAnsi="Arial Narrow" w:cs="Courier New"/>
          <w:color w:val="000000"/>
          <w:sz w:val="18"/>
          <w:szCs w:val="18"/>
        </w:rPr>
        <w:t>np.exp</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 xml:space="preserve">x - </w:t>
      </w:r>
      <w:proofErr w:type="spellStart"/>
      <w:r w:rsidRPr="006B72BA">
        <w:rPr>
          <w:rFonts w:ascii="Arial Narrow" w:hAnsi="Arial Narrow" w:cs="Courier New"/>
          <w:color w:val="000000"/>
          <w:sz w:val="18"/>
          <w:szCs w:val="18"/>
        </w:rPr>
        <w:t>np.</w:t>
      </w:r>
      <w:r w:rsidRPr="006B72BA">
        <w:rPr>
          <w:rFonts w:ascii="Arial Narrow" w:hAnsi="Arial Narrow" w:cs="Courier New"/>
          <w:color w:val="795E26"/>
          <w:sz w:val="18"/>
          <w:szCs w:val="18"/>
        </w:rPr>
        <w:t>max</w:t>
      </w:r>
      <w:proofErr w:type="spellEnd"/>
      <w:r w:rsidRPr="006B72BA">
        <w:rPr>
          <w:rFonts w:ascii="Arial Narrow" w:hAnsi="Arial Narrow" w:cs="Courier New"/>
          <w:color w:val="000000"/>
          <w:sz w:val="18"/>
          <w:szCs w:val="18"/>
        </w:rPr>
        <w:t>(x, axis=</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keepdims</w:t>
      </w:r>
      <w:proofErr w:type="spellEnd"/>
      <w:r w:rsidRPr="006B72BA">
        <w:rPr>
          <w:rFonts w:ascii="Arial Narrow" w:hAnsi="Arial Narrow" w:cs="Courier New"/>
          <w:color w:val="000000"/>
          <w:sz w:val="18"/>
          <w:szCs w:val="18"/>
        </w:rPr>
        <w:t>=</w:t>
      </w:r>
      <w:r w:rsidRPr="006B72BA">
        <w:rPr>
          <w:rFonts w:ascii="Arial Narrow" w:hAnsi="Arial Narrow" w:cs="Courier New"/>
          <w:color w:val="0000FF"/>
          <w:sz w:val="18"/>
          <w:szCs w:val="18"/>
        </w:rPr>
        <w:t>True</w:t>
      </w:r>
      <w:r w:rsidRPr="006B72BA">
        <w:rPr>
          <w:rFonts w:ascii="Arial Narrow" w:hAnsi="Arial Narrow" w:cs="Courier New"/>
          <w:color w:val="000000"/>
          <w:sz w:val="18"/>
          <w:szCs w:val="18"/>
        </w:rPr>
        <w:t>))  </w:t>
      </w:r>
      <w:r w:rsidRPr="006B72BA">
        <w:rPr>
          <w:rFonts w:ascii="Arial Narrow" w:hAnsi="Arial Narrow" w:cs="Courier New"/>
          <w:color w:val="008000"/>
          <w:sz w:val="18"/>
          <w:szCs w:val="18"/>
        </w:rPr>
        <w:t># Stability trick (subtract max)</w:t>
      </w:r>
    </w:p>
    <w:p w14:paraId="37BB929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exp_x</w:t>
      </w:r>
      <w:proofErr w:type="spellEnd"/>
      <w:r w:rsidRPr="006B72BA">
        <w:rPr>
          <w:rFonts w:ascii="Arial Narrow" w:hAnsi="Arial Narrow" w:cs="Courier New"/>
          <w:color w:val="000000"/>
          <w:sz w:val="18"/>
          <w:szCs w:val="18"/>
        </w:rPr>
        <w:t xml:space="preserve"> / </w:t>
      </w:r>
      <w:proofErr w:type="spellStart"/>
      <w:proofErr w:type="gramStart"/>
      <w:r w:rsidRPr="006B72BA">
        <w:rPr>
          <w:rFonts w:ascii="Arial Narrow" w:hAnsi="Arial Narrow" w:cs="Courier New"/>
          <w:color w:val="000000"/>
          <w:sz w:val="18"/>
          <w:szCs w:val="18"/>
        </w:rPr>
        <w:t>np.</w:t>
      </w:r>
      <w:r w:rsidRPr="006B72BA">
        <w:rPr>
          <w:rFonts w:ascii="Arial Narrow" w:hAnsi="Arial Narrow" w:cs="Courier New"/>
          <w:color w:val="795E26"/>
          <w:sz w:val="18"/>
          <w:szCs w:val="18"/>
        </w:rPr>
        <w:t>sum</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exp_x</w:t>
      </w:r>
      <w:proofErr w:type="spellEnd"/>
      <w:r w:rsidRPr="006B72BA">
        <w:rPr>
          <w:rFonts w:ascii="Arial Narrow" w:hAnsi="Arial Narrow" w:cs="Courier New"/>
          <w:color w:val="000000"/>
          <w:sz w:val="18"/>
          <w:szCs w:val="18"/>
        </w:rPr>
        <w:t>, axis=</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keepdims</w:t>
      </w:r>
      <w:proofErr w:type="spellEnd"/>
      <w:r w:rsidRPr="006B72BA">
        <w:rPr>
          <w:rFonts w:ascii="Arial Narrow" w:hAnsi="Arial Narrow" w:cs="Courier New"/>
          <w:color w:val="000000"/>
          <w:sz w:val="18"/>
          <w:szCs w:val="18"/>
        </w:rPr>
        <w:t>=</w:t>
      </w:r>
      <w:r w:rsidRPr="006B72BA">
        <w:rPr>
          <w:rFonts w:ascii="Arial Narrow" w:hAnsi="Arial Narrow" w:cs="Courier New"/>
          <w:color w:val="0000FF"/>
          <w:sz w:val="18"/>
          <w:szCs w:val="18"/>
        </w:rPr>
        <w:t>True</w:t>
      </w:r>
      <w:r w:rsidRPr="006B72BA">
        <w:rPr>
          <w:rFonts w:ascii="Arial Narrow" w:hAnsi="Arial Narrow" w:cs="Courier New"/>
          <w:color w:val="000000"/>
          <w:sz w:val="18"/>
          <w:szCs w:val="18"/>
        </w:rPr>
        <w:t>)  </w:t>
      </w:r>
      <w:r w:rsidRPr="006B72BA">
        <w:rPr>
          <w:rFonts w:ascii="Arial Narrow" w:hAnsi="Arial Narrow" w:cs="Courier New"/>
          <w:color w:val="008000"/>
          <w:sz w:val="18"/>
          <w:szCs w:val="18"/>
        </w:rPr>
        <w:t xml:space="preserve"># </w:t>
      </w:r>
      <w:proofErr w:type="spellStart"/>
      <w:r w:rsidRPr="006B72BA">
        <w:rPr>
          <w:rFonts w:ascii="Arial Narrow" w:hAnsi="Arial Narrow" w:cs="Courier New"/>
          <w:color w:val="008000"/>
          <w:sz w:val="18"/>
          <w:szCs w:val="18"/>
        </w:rPr>
        <w:t>Softmax</w:t>
      </w:r>
      <w:proofErr w:type="spellEnd"/>
      <w:r w:rsidRPr="006B72BA">
        <w:rPr>
          <w:rFonts w:ascii="Arial Narrow" w:hAnsi="Arial Narrow" w:cs="Courier New"/>
          <w:color w:val="008000"/>
          <w:sz w:val="18"/>
          <w:szCs w:val="18"/>
        </w:rPr>
        <w:t xml:space="preserve"> function</w:t>
      </w:r>
    </w:p>
    <w:p w14:paraId="31F3F43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76EBB1E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Cross-Entropy loss</w:t>
      </w:r>
    </w:p>
    <w:p w14:paraId="4B14A3F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Ld_cross_entropy_</w:t>
      </w:r>
      <w:proofErr w:type="gramStart"/>
      <w:r w:rsidRPr="006B72BA">
        <w:rPr>
          <w:rFonts w:ascii="Arial Narrow" w:hAnsi="Arial Narrow" w:cs="Courier New"/>
          <w:color w:val="795E26"/>
          <w:sz w:val="18"/>
          <w:szCs w:val="18"/>
        </w:rPr>
        <w:t>loss</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1080"/>
          <w:sz w:val="18"/>
          <w:szCs w:val="18"/>
        </w:rPr>
        <w:t>predictions</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labels</w:t>
      </w:r>
      <w:r w:rsidRPr="006B72BA">
        <w:rPr>
          <w:rFonts w:ascii="Arial Narrow" w:hAnsi="Arial Narrow" w:cs="Courier New"/>
          <w:color w:val="000000"/>
          <w:sz w:val="18"/>
          <w:szCs w:val="18"/>
        </w:rPr>
        <w:t>):</w:t>
      </w:r>
    </w:p>
    <w:p w14:paraId="71E210D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m = </w:t>
      </w:r>
      <w:proofErr w:type="spellStart"/>
      <w:r w:rsidRPr="006B72BA">
        <w:rPr>
          <w:rFonts w:ascii="Arial Narrow" w:hAnsi="Arial Narrow" w:cs="Courier New"/>
          <w:color w:val="795E26"/>
          <w:sz w:val="18"/>
          <w:szCs w:val="18"/>
        </w:rPr>
        <w:t>len</w:t>
      </w:r>
      <w:proofErr w:type="spellEnd"/>
      <w:r w:rsidRPr="006B72BA">
        <w:rPr>
          <w:rFonts w:ascii="Arial Narrow" w:hAnsi="Arial Narrow" w:cs="Courier New"/>
          <w:color w:val="000000"/>
          <w:sz w:val="18"/>
          <w:szCs w:val="18"/>
        </w:rPr>
        <w:t>(labels)</w:t>
      </w:r>
    </w:p>
    <w:p w14:paraId="08ADF6F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For multi-class classification, cross-entropy loss</w:t>
      </w:r>
    </w:p>
    <w:p w14:paraId="14E7D47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w:t>
      </w:r>
      <w:proofErr w:type="spellStart"/>
      <w:proofErr w:type="gramStart"/>
      <w:r w:rsidRPr="006B72BA">
        <w:rPr>
          <w:rFonts w:ascii="Arial Narrow" w:hAnsi="Arial Narrow" w:cs="Courier New"/>
          <w:color w:val="000000"/>
          <w:sz w:val="18"/>
          <w:szCs w:val="18"/>
        </w:rPr>
        <w:t>np.mean</w:t>
      </w:r>
      <w:proofErr w:type="spellEnd"/>
      <w:proofErr w:type="gramEnd"/>
      <w:r w:rsidRPr="006B72BA">
        <w:rPr>
          <w:rFonts w:ascii="Arial Narrow" w:hAnsi="Arial Narrow" w:cs="Courier New"/>
          <w:color w:val="000000"/>
          <w:sz w:val="18"/>
          <w:szCs w:val="18"/>
        </w:rPr>
        <w:t>(np.log(predictions[</w:t>
      </w:r>
      <w:proofErr w:type="spellStart"/>
      <w:r w:rsidRPr="006B72BA">
        <w:rPr>
          <w:rFonts w:ascii="Arial Narrow" w:hAnsi="Arial Narrow" w:cs="Courier New"/>
          <w:color w:val="000000"/>
          <w:sz w:val="18"/>
          <w:szCs w:val="18"/>
        </w:rPr>
        <w:t>np.arange</w:t>
      </w:r>
      <w:proofErr w:type="spellEnd"/>
      <w:r w:rsidRPr="006B72BA">
        <w:rPr>
          <w:rFonts w:ascii="Arial Narrow" w:hAnsi="Arial Narrow" w:cs="Courier New"/>
          <w:color w:val="000000"/>
          <w:sz w:val="18"/>
          <w:szCs w:val="18"/>
        </w:rPr>
        <w:t>(m), labels]))</w:t>
      </w:r>
    </w:p>
    <w:p w14:paraId="1CCED3A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459AF2F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Train-Test Split</w:t>
      </w:r>
    </w:p>
    <w:p w14:paraId="64675E7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Ld_train_test_</w:t>
      </w:r>
      <w:proofErr w:type="gramStart"/>
      <w:r w:rsidRPr="006B72BA">
        <w:rPr>
          <w:rFonts w:ascii="Arial Narrow" w:hAnsi="Arial Narrow" w:cs="Courier New"/>
          <w:color w:val="795E26"/>
          <w:sz w:val="18"/>
          <w:szCs w:val="18"/>
        </w:rPr>
        <w:t>split</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1080"/>
          <w:sz w:val="18"/>
          <w:szCs w:val="18"/>
        </w:rPr>
        <w:t>X</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y</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test_size</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0.2</w:t>
      </w:r>
      <w:r w:rsidRPr="006B72BA">
        <w:rPr>
          <w:rFonts w:ascii="Arial Narrow" w:hAnsi="Arial Narrow" w:cs="Courier New"/>
          <w:color w:val="000000"/>
          <w:sz w:val="18"/>
          <w:szCs w:val="18"/>
        </w:rPr>
        <w:t>):</w:t>
      </w:r>
    </w:p>
    <w:p w14:paraId="6C9F1327"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indices = </w:t>
      </w:r>
      <w:proofErr w:type="spellStart"/>
      <w:proofErr w:type="gramStart"/>
      <w:r w:rsidRPr="006B72BA">
        <w:rPr>
          <w:rFonts w:ascii="Arial Narrow" w:hAnsi="Arial Narrow" w:cs="Courier New"/>
          <w:color w:val="000000"/>
          <w:sz w:val="18"/>
          <w:szCs w:val="18"/>
        </w:rPr>
        <w:t>np.random</w:t>
      </w:r>
      <w:proofErr w:type="gramEnd"/>
      <w:r w:rsidRPr="006B72BA">
        <w:rPr>
          <w:rFonts w:ascii="Arial Narrow" w:hAnsi="Arial Narrow" w:cs="Courier New"/>
          <w:color w:val="000000"/>
          <w:sz w:val="18"/>
          <w:szCs w:val="18"/>
        </w:rPr>
        <w:t>.permutation</w:t>
      </w:r>
      <w:proofErr w:type="spellEnd"/>
      <w:r w:rsidRPr="006B72BA">
        <w:rPr>
          <w:rFonts w:ascii="Arial Narrow" w:hAnsi="Arial Narrow" w:cs="Courier New"/>
          <w:color w:val="000000"/>
          <w:sz w:val="18"/>
          <w:szCs w:val="18"/>
        </w:rPr>
        <w:t>(</w:t>
      </w:r>
      <w:proofErr w:type="spellStart"/>
      <w:r w:rsidRPr="006B72BA">
        <w:rPr>
          <w:rFonts w:ascii="Arial Narrow" w:hAnsi="Arial Narrow" w:cs="Courier New"/>
          <w:color w:val="795E26"/>
          <w:sz w:val="18"/>
          <w:szCs w:val="18"/>
        </w:rPr>
        <w:t>len</w:t>
      </w:r>
      <w:proofErr w:type="spellEnd"/>
      <w:r w:rsidRPr="006B72BA">
        <w:rPr>
          <w:rFonts w:ascii="Arial Narrow" w:hAnsi="Arial Narrow" w:cs="Courier New"/>
          <w:color w:val="000000"/>
          <w:sz w:val="18"/>
          <w:szCs w:val="18"/>
        </w:rPr>
        <w:t>(X))</w:t>
      </w:r>
    </w:p>
    <w:p w14:paraId="2DAEB3E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test_size</w:t>
      </w:r>
      <w:proofErr w:type="spellEnd"/>
      <w:r w:rsidRPr="006B72BA">
        <w:rPr>
          <w:rFonts w:ascii="Arial Narrow" w:hAnsi="Arial Narrow" w:cs="Courier New"/>
          <w:color w:val="000000"/>
          <w:sz w:val="18"/>
          <w:szCs w:val="18"/>
        </w:rPr>
        <w:t xml:space="preserve"> = </w:t>
      </w:r>
      <w:r w:rsidRPr="006B72BA">
        <w:rPr>
          <w:rFonts w:ascii="Arial Narrow" w:hAnsi="Arial Narrow" w:cs="Courier New"/>
          <w:color w:val="257693"/>
          <w:sz w:val="18"/>
          <w:szCs w:val="18"/>
        </w:rPr>
        <w:t>int</w:t>
      </w:r>
      <w:r w:rsidRPr="006B72BA">
        <w:rPr>
          <w:rFonts w:ascii="Arial Narrow" w:hAnsi="Arial Narrow" w:cs="Courier New"/>
          <w:color w:val="000000"/>
          <w:sz w:val="18"/>
          <w:szCs w:val="18"/>
        </w:rPr>
        <w:t>(</w:t>
      </w:r>
      <w:proofErr w:type="spellStart"/>
      <w:r w:rsidRPr="006B72BA">
        <w:rPr>
          <w:rFonts w:ascii="Arial Narrow" w:hAnsi="Arial Narrow" w:cs="Courier New"/>
          <w:color w:val="795E26"/>
          <w:sz w:val="18"/>
          <w:szCs w:val="18"/>
        </w:rPr>
        <w:t>len</w:t>
      </w:r>
      <w:proofErr w:type="spellEnd"/>
      <w:r w:rsidRPr="006B72BA">
        <w:rPr>
          <w:rFonts w:ascii="Arial Narrow" w:hAnsi="Arial Narrow" w:cs="Courier New"/>
          <w:color w:val="000000"/>
          <w:sz w:val="18"/>
          <w:szCs w:val="18"/>
        </w:rPr>
        <w:t xml:space="preserve">(X) * </w:t>
      </w:r>
      <w:proofErr w:type="spellStart"/>
      <w:r w:rsidRPr="006B72BA">
        <w:rPr>
          <w:rFonts w:ascii="Arial Narrow" w:hAnsi="Arial Narrow" w:cs="Courier New"/>
          <w:color w:val="000000"/>
          <w:sz w:val="18"/>
          <w:szCs w:val="18"/>
        </w:rPr>
        <w:t>test_size</w:t>
      </w:r>
      <w:proofErr w:type="spellEnd"/>
      <w:r w:rsidRPr="006B72BA">
        <w:rPr>
          <w:rFonts w:ascii="Arial Narrow" w:hAnsi="Arial Narrow" w:cs="Courier New"/>
          <w:color w:val="000000"/>
          <w:sz w:val="18"/>
          <w:szCs w:val="18"/>
        </w:rPr>
        <w:t>)</w:t>
      </w:r>
    </w:p>
    <w:p w14:paraId="2238A51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X[indices[</w:t>
      </w:r>
      <w:proofErr w:type="spellStart"/>
      <w:r w:rsidRPr="006B72BA">
        <w:rPr>
          <w:rFonts w:ascii="Arial Narrow" w:hAnsi="Arial Narrow" w:cs="Courier New"/>
          <w:color w:val="000000"/>
          <w:sz w:val="18"/>
          <w:szCs w:val="18"/>
        </w:rPr>
        <w:t>test_size</w:t>
      </w:r>
      <w:proofErr w:type="spellEnd"/>
      <w:r w:rsidRPr="006B72BA">
        <w:rPr>
          <w:rFonts w:ascii="Arial Narrow" w:hAnsi="Arial Narrow" w:cs="Courier New"/>
          <w:color w:val="000000"/>
          <w:sz w:val="18"/>
          <w:szCs w:val="18"/>
        </w:rPr>
        <w:t>:]], X[indices[:</w:t>
      </w:r>
      <w:proofErr w:type="spellStart"/>
      <w:r w:rsidRPr="006B72BA">
        <w:rPr>
          <w:rFonts w:ascii="Arial Narrow" w:hAnsi="Arial Narrow" w:cs="Courier New"/>
          <w:color w:val="000000"/>
          <w:sz w:val="18"/>
          <w:szCs w:val="18"/>
        </w:rPr>
        <w:t>test_size</w:t>
      </w:r>
      <w:proofErr w:type="spellEnd"/>
      <w:r w:rsidRPr="006B72BA">
        <w:rPr>
          <w:rFonts w:ascii="Arial Narrow" w:hAnsi="Arial Narrow" w:cs="Courier New"/>
          <w:color w:val="000000"/>
          <w:sz w:val="18"/>
          <w:szCs w:val="18"/>
        </w:rPr>
        <w:t>]], y[indices[</w:t>
      </w:r>
      <w:proofErr w:type="spellStart"/>
      <w:r w:rsidRPr="006B72BA">
        <w:rPr>
          <w:rFonts w:ascii="Arial Narrow" w:hAnsi="Arial Narrow" w:cs="Courier New"/>
          <w:color w:val="000000"/>
          <w:sz w:val="18"/>
          <w:szCs w:val="18"/>
        </w:rPr>
        <w:t>test_size</w:t>
      </w:r>
      <w:proofErr w:type="spellEnd"/>
      <w:r w:rsidRPr="006B72BA">
        <w:rPr>
          <w:rFonts w:ascii="Arial Narrow" w:hAnsi="Arial Narrow" w:cs="Courier New"/>
          <w:color w:val="000000"/>
          <w:sz w:val="18"/>
          <w:szCs w:val="18"/>
        </w:rPr>
        <w:t>:]], y[indices[:</w:t>
      </w:r>
      <w:proofErr w:type="spellStart"/>
      <w:r w:rsidRPr="006B72BA">
        <w:rPr>
          <w:rFonts w:ascii="Arial Narrow" w:hAnsi="Arial Narrow" w:cs="Courier New"/>
          <w:color w:val="000000"/>
          <w:sz w:val="18"/>
          <w:szCs w:val="18"/>
        </w:rPr>
        <w:t>test_size</w:t>
      </w:r>
      <w:proofErr w:type="spellEnd"/>
      <w:r w:rsidRPr="006B72BA">
        <w:rPr>
          <w:rFonts w:ascii="Arial Narrow" w:hAnsi="Arial Narrow" w:cs="Courier New"/>
          <w:color w:val="000000"/>
          <w:sz w:val="18"/>
          <w:szCs w:val="18"/>
        </w:rPr>
        <w:t>]]</w:t>
      </w:r>
    </w:p>
    <w:p w14:paraId="722367E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357153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Forward propagation for the updated model with two hidden layers</w:t>
      </w:r>
    </w:p>
    <w:p w14:paraId="4ED5AD4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w:t>
      </w:r>
      <w:proofErr w:type="gramStart"/>
      <w:r w:rsidRPr="006B72BA">
        <w:rPr>
          <w:rFonts w:ascii="Arial Narrow" w:hAnsi="Arial Narrow" w:cs="Courier New"/>
          <w:color w:val="795E26"/>
          <w:sz w:val="18"/>
          <w:szCs w:val="18"/>
        </w:rPr>
        <w:t>forward</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1080"/>
          <w:sz w:val="18"/>
          <w:szCs w:val="18"/>
        </w:rPr>
        <w:t>X</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bias1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weights2</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bias2</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weights3</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bias3</w:t>
      </w:r>
      <w:r w:rsidRPr="006B72BA">
        <w:rPr>
          <w:rFonts w:ascii="Arial Narrow" w:hAnsi="Arial Narrow" w:cs="Courier New"/>
          <w:color w:val="000000"/>
          <w:sz w:val="18"/>
          <w:szCs w:val="18"/>
        </w:rPr>
        <w:t>):</w:t>
      </w:r>
    </w:p>
    <w:p w14:paraId="766575E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a1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relu</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np.dot(X, weights1) + bias1)  </w:t>
      </w:r>
      <w:r w:rsidRPr="006B72BA">
        <w:rPr>
          <w:rFonts w:ascii="Arial Narrow" w:hAnsi="Arial Narrow" w:cs="Courier New"/>
          <w:color w:val="008000"/>
          <w:sz w:val="18"/>
          <w:szCs w:val="18"/>
        </w:rPr>
        <w:t># First hidden layer</w:t>
      </w:r>
    </w:p>
    <w:p w14:paraId="2D68009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a2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relu</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np.dot(a1, weights2) + bias2)  </w:t>
      </w:r>
      <w:r w:rsidRPr="006B72BA">
        <w:rPr>
          <w:rFonts w:ascii="Arial Narrow" w:hAnsi="Arial Narrow" w:cs="Courier New"/>
          <w:color w:val="008000"/>
          <w:sz w:val="18"/>
          <w:szCs w:val="18"/>
        </w:rPr>
        <w:t># Second hidden layer</w:t>
      </w:r>
    </w:p>
    <w:p w14:paraId="09EBA88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a3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softmax</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np.dot(a2, weights3) + bias3)  </w:t>
      </w:r>
      <w:r w:rsidRPr="006B72BA">
        <w:rPr>
          <w:rFonts w:ascii="Arial Narrow" w:hAnsi="Arial Narrow" w:cs="Courier New"/>
          <w:color w:val="008000"/>
          <w:sz w:val="18"/>
          <w:szCs w:val="18"/>
        </w:rPr>
        <w:t># Output layer</w:t>
      </w:r>
    </w:p>
    <w:p w14:paraId="30AE013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a1, a2, a3</w:t>
      </w:r>
    </w:p>
    <w:p w14:paraId="1E7071B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AC76D2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Backward propagation for the updated model with two hidden layers</w:t>
      </w:r>
    </w:p>
    <w:p w14:paraId="2FB3F5D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w:t>
      </w:r>
      <w:proofErr w:type="gramStart"/>
      <w:r w:rsidRPr="006B72BA">
        <w:rPr>
          <w:rFonts w:ascii="Arial Narrow" w:hAnsi="Arial Narrow" w:cs="Courier New"/>
          <w:color w:val="795E26"/>
          <w:sz w:val="18"/>
          <w:szCs w:val="18"/>
        </w:rPr>
        <w:t>backward</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1080"/>
          <w:sz w:val="18"/>
          <w:szCs w:val="18"/>
        </w:rPr>
        <w:t>X</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y</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a1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a2</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a3</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weights2</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weights3</w:t>
      </w:r>
      <w:r w:rsidRPr="006B72BA">
        <w:rPr>
          <w:rFonts w:ascii="Arial Narrow" w:hAnsi="Arial Narrow" w:cs="Courier New"/>
          <w:color w:val="000000"/>
          <w:sz w:val="18"/>
          <w:szCs w:val="18"/>
        </w:rPr>
        <w:t>):</w:t>
      </w:r>
    </w:p>
    <w:p w14:paraId="25EB368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m = </w:t>
      </w:r>
      <w:proofErr w:type="spellStart"/>
      <w:proofErr w:type="gramStart"/>
      <w:r w:rsidRPr="006B72BA">
        <w:rPr>
          <w:rFonts w:ascii="Arial Narrow" w:hAnsi="Arial Narrow" w:cs="Courier New"/>
          <w:color w:val="000000"/>
          <w:sz w:val="18"/>
          <w:szCs w:val="18"/>
        </w:rPr>
        <w:t>X.shape</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w:t>
      </w:r>
    </w:p>
    <w:p w14:paraId="4B98022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219790F3"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d_z3 = a3</w:t>
      </w:r>
    </w:p>
    <w:p w14:paraId="4EA07AA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d_z3[</w:t>
      </w:r>
      <w:proofErr w:type="spellStart"/>
      <w:proofErr w:type="gramStart"/>
      <w:r w:rsidRPr="006B72BA">
        <w:rPr>
          <w:rFonts w:ascii="Arial Narrow" w:hAnsi="Arial Narrow" w:cs="Courier New"/>
          <w:color w:val="000000"/>
          <w:sz w:val="18"/>
          <w:szCs w:val="18"/>
        </w:rPr>
        <w:t>np.arange</w:t>
      </w:r>
      <w:proofErr w:type="spellEnd"/>
      <w:proofErr w:type="gramEnd"/>
      <w:r w:rsidRPr="006B72BA">
        <w:rPr>
          <w:rFonts w:ascii="Arial Narrow" w:hAnsi="Arial Narrow" w:cs="Courier New"/>
          <w:color w:val="000000"/>
          <w:sz w:val="18"/>
          <w:szCs w:val="18"/>
        </w:rPr>
        <w:t xml:space="preserve">(m), y] -= </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xml:space="preserve"># Gradient for </w:t>
      </w:r>
      <w:proofErr w:type="spellStart"/>
      <w:r w:rsidRPr="006B72BA">
        <w:rPr>
          <w:rFonts w:ascii="Arial Narrow" w:hAnsi="Arial Narrow" w:cs="Courier New"/>
          <w:color w:val="008000"/>
          <w:sz w:val="18"/>
          <w:szCs w:val="18"/>
        </w:rPr>
        <w:t>softmax</w:t>
      </w:r>
      <w:proofErr w:type="spellEnd"/>
      <w:r w:rsidRPr="006B72BA">
        <w:rPr>
          <w:rFonts w:ascii="Arial Narrow" w:hAnsi="Arial Narrow" w:cs="Courier New"/>
          <w:color w:val="008000"/>
          <w:sz w:val="18"/>
          <w:szCs w:val="18"/>
        </w:rPr>
        <w:t xml:space="preserve"> layer</w:t>
      </w:r>
    </w:p>
    <w:p w14:paraId="7D8DC08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d_z3 /= m</w:t>
      </w:r>
    </w:p>
    <w:p w14:paraId="42205B9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6E670B5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d_weights3 = </w:t>
      </w:r>
      <w:proofErr w:type="gramStart"/>
      <w:r w:rsidRPr="006B72BA">
        <w:rPr>
          <w:rFonts w:ascii="Arial Narrow" w:hAnsi="Arial Narrow" w:cs="Courier New"/>
          <w:color w:val="000000"/>
          <w:sz w:val="18"/>
          <w:szCs w:val="18"/>
        </w:rPr>
        <w:t>np.dot(</w:t>
      </w:r>
      <w:proofErr w:type="gramEnd"/>
      <w:r w:rsidRPr="006B72BA">
        <w:rPr>
          <w:rFonts w:ascii="Arial Narrow" w:hAnsi="Arial Narrow" w:cs="Courier New"/>
          <w:color w:val="000000"/>
          <w:sz w:val="18"/>
          <w:szCs w:val="18"/>
        </w:rPr>
        <w:t>a2.T, d_z3)</w:t>
      </w:r>
    </w:p>
    <w:p w14:paraId="022A239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d_bias3 = </w:t>
      </w:r>
      <w:proofErr w:type="spellStart"/>
      <w:proofErr w:type="gramStart"/>
      <w:r w:rsidRPr="006B72BA">
        <w:rPr>
          <w:rFonts w:ascii="Arial Narrow" w:hAnsi="Arial Narrow" w:cs="Courier New"/>
          <w:color w:val="000000"/>
          <w:sz w:val="18"/>
          <w:szCs w:val="18"/>
        </w:rPr>
        <w:t>np.</w:t>
      </w:r>
      <w:r w:rsidRPr="006B72BA">
        <w:rPr>
          <w:rFonts w:ascii="Arial Narrow" w:hAnsi="Arial Narrow" w:cs="Courier New"/>
          <w:color w:val="795E26"/>
          <w:sz w:val="18"/>
          <w:szCs w:val="18"/>
        </w:rPr>
        <w:t>sum</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d_z3, axis=</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keepdims</w:t>
      </w:r>
      <w:proofErr w:type="spellEnd"/>
      <w:r w:rsidRPr="006B72BA">
        <w:rPr>
          <w:rFonts w:ascii="Arial Narrow" w:hAnsi="Arial Narrow" w:cs="Courier New"/>
          <w:color w:val="000000"/>
          <w:sz w:val="18"/>
          <w:szCs w:val="18"/>
        </w:rPr>
        <w:t>=</w:t>
      </w:r>
      <w:r w:rsidRPr="006B72BA">
        <w:rPr>
          <w:rFonts w:ascii="Arial Narrow" w:hAnsi="Arial Narrow" w:cs="Courier New"/>
          <w:color w:val="0000FF"/>
          <w:sz w:val="18"/>
          <w:szCs w:val="18"/>
        </w:rPr>
        <w:t>True</w:t>
      </w:r>
      <w:r w:rsidRPr="006B72BA">
        <w:rPr>
          <w:rFonts w:ascii="Arial Narrow" w:hAnsi="Arial Narrow" w:cs="Courier New"/>
          <w:color w:val="000000"/>
          <w:sz w:val="18"/>
          <w:szCs w:val="18"/>
        </w:rPr>
        <w:t>)</w:t>
      </w:r>
    </w:p>
    <w:p w14:paraId="25A4AA7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392CFAD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d_a2 = </w:t>
      </w:r>
      <w:proofErr w:type="gramStart"/>
      <w:r w:rsidRPr="006B72BA">
        <w:rPr>
          <w:rFonts w:ascii="Arial Narrow" w:hAnsi="Arial Narrow" w:cs="Courier New"/>
          <w:color w:val="000000"/>
          <w:sz w:val="18"/>
          <w:szCs w:val="18"/>
        </w:rPr>
        <w:t>np.dot(</w:t>
      </w:r>
      <w:proofErr w:type="gramEnd"/>
      <w:r w:rsidRPr="006B72BA">
        <w:rPr>
          <w:rFonts w:ascii="Arial Narrow" w:hAnsi="Arial Narrow" w:cs="Courier New"/>
          <w:color w:val="000000"/>
          <w:sz w:val="18"/>
          <w:szCs w:val="18"/>
        </w:rPr>
        <w:t>d_z3, weights3.T)</w:t>
      </w:r>
    </w:p>
    <w:p w14:paraId="0DA0DA63"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d_z2 = d_a2 * </w:t>
      </w:r>
      <w:proofErr w:type="spellStart"/>
      <w:r w:rsidRPr="006B72BA">
        <w:rPr>
          <w:rFonts w:ascii="Arial Narrow" w:hAnsi="Arial Narrow" w:cs="Courier New"/>
          <w:color w:val="000000"/>
          <w:sz w:val="18"/>
          <w:szCs w:val="18"/>
        </w:rPr>
        <w:t>Ld_relu_derivative</w:t>
      </w:r>
      <w:proofErr w:type="spellEnd"/>
      <w:r w:rsidRPr="006B72BA">
        <w:rPr>
          <w:rFonts w:ascii="Arial Narrow" w:hAnsi="Arial Narrow" w:cs="Courier New"/>
          <w:color w:val="000000"/>
          <w:sz w:val="18"/>
          <w:szCs w:val="18"/>
        </w:rPr>
        <w:t>(a2)</w:t>
      </w:r>
    </w:p>
    <w:p w14:paraId="6EE6C33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25DCA24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d_weights2 = </w:t>
      </w:r>
      <w:proofErr w:type="gramStart"/>
      <w:r w:rsidRPr="006B72BA">
        <w:rPr>
          <w:rFonts w:ascii="Arial Narrow" w:hAnsi="Arial Narrow" w:cs="Courier New"/>
          <w:color w:val="000000"/>
          <w:sz w:val="18"/>
          <w:szCs w:val="18"/>
        </w:rPr>
        <w:t>np.dot(</w:t>
      </w:r>
      <w:proofErr w:type="gramEnd"/>
      <w:r w:rsidRPr="006B72BA">
        <w:rPr>
          <w:rFonts w:ascii="Arial Narrow" w:hAnsi="Arial Narrow" w:cs="Courier New"/>
          <w:color w:val="000000"/>
          <w:sz w:val="18"/>
          <w:szCs w:val="18"/>
        </w:rPr>
        <w:t>a1.T, d_z2)</w:t>
      </w:r>
    </w:p>
    <w:p w14:paraId="1C4A2A6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d_bias2 = </w:t>
      </w:r>
      <w:proofErr w:type="spellStart"/>
      <w:proofErr w:type="gramStart"/>
      <w:r w:rsidRPr="006B72BA">
        <w:rPr>
          <w:rFonts w:ascii="Arial Narrow" w:hAnsi="Arial Narrow" w:cs="Courier New"/>
          <w:color w:val="000000"/>
          <w:sz w:val="18"/>
          <w:szCs w:val="18"/>
        </w:rPr>
        <w:t>np.</w:t>
      </w:r>
      <w:r w:rsidRPr="006B72BA">
        <w:rPr>
          <w:rFonts w:ascii="Arial Narrow" w:hAnsi="Arial Narrow" w:cs="Courier New"/>
          <w:color w:val="795E26"/>
          <w:sz w:val="18"/>
          <w:szCs w:val="18"/>
        </w:rPr>
        <w:t>sum</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d_z2, axis=</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keepdims</w:t>
      </w:r>
      <w:proofErr w:type="spellEnd"/>
      <w:r w:rsidRPr="006B72BA">
        <w:rPr>
          <w:rFonts w:ascii="Arial Narrow" w:hAnsi="Arial Narrow" w:cs="Courier New"/>
          <w:color w:val="000000"/>
          <w:sz w:val="18"/>
          <w:szCs w:val="18"/>
        </w:rPr>
        <w:t>=</w:t>
      </w:r>
      <w:r w:rsidRPr="006B72BA">
        <w:rPr>
          <w:rFonts w:ascii="Arial Narrow" w:hAnsi="Arial Narrow" w:cs="Courier New"/>
          <w:color w:val="0000FF"/>
          <w:sz w:val="18"/>
          <w:szCs w:val="18"/>
        </w:rPr>
        <w:t>True</w:t>
      </w:r>
      <w:r w:rsidRPr="006B72BA">
        <w:rPr>
          <w:rFonts w:ascii="Arial Narrow" w:hAnsi="Arial Narrow" w:cs="Courier New"/>
          <w:color w:val="000000"/>
          <w:sz w:val="18"/>
          <w:szCs w:val="18"/>
        </w:rPr>
        <w:t>)</w:t>
      </w:r>
    </w:p>
    <w:p w14:paraId="644881A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4CA21F1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d_a1 = </w:t>
      </w:r>
      <w:proofErr w:type="gramStart"/>
      <w:r w:rsidRPr="006B72BA">
        <w:rPr>
          <w:rFonts w:ascii="Arial Narrow" w:hAnsi="Arial Narrow" w:cs="Courier New"/>
          <w:color w:val="000000"/>
          <w:sz w:val="18"/>
          <w:szCs w:val="18"/>
        </w:rPr>
        <w:t>np.dot(</w:t>
      </w:r>
      <w:proofErr w:type="gramEnd"/>
      <w:r w:rsidRPr="006B72BA">
        <w:rPr>
          <w:rFonts w:ascii="Arial Narrow" w:hAnsi="Arial Narrow" w:cs="Courier New"/>
          <w:color w:val="000000"/>
          <w:sz w:val="18"/>
          <w:szCs w:val="18"/>
        </w:rPr>
        <w:t>d_z2, weights2.T)</w:t>
      </w:r>
    </w:p>
    <w:p w14:paraId="0290474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d_z1 = d_a1 * </w:t>
      </w:r>
      <w:proofErr w:type="spellStart"/>
      <w:r w:rsidRPr="006B72BA">
        <w:rPr>
          <w:rFonts w:ascii="Arial Narrow" w:hAnsi="Arial Narrow" w:cs="Courier New"/>
          <w:color w:val="000000"/>
          <w:sz w:val="18"/>
          <w:szCs w:val="18"/>
        </w:rPr>
        <w:t>Ld_relu_derivative</w:t>
      </w:r>
      <w:proofErr w:type="spellEnd"/>
      <w:r w:rsidRPr="006B72BA">
        <w:rPr>
          <w:rFonts w:ascii="Arial Narrow" w:hAnsi="Arial Narrow" w:cs="Courier New"/>
          <w:color w:val="000000"/>
          <w:sz w:val="18"/>
          <w:szCs w:val="18"/>
        </w:rPr>
        <w:t>(a1)</w:t>
      </w:r>
    </w:p>
    <w:p w14:paraId="740BE51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0760327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d_weights1 = </w:t>
      </w:r>
      <w:proofErr w:type="gramStart"/>
      <w:r w:rsidRPr="006B72BA">
        <w:rPr>
          <w:rFonts w:ascii="Arial Narrow" w:hAnsi="Arial Narrow" w:cs="Courier New"/>
          <w:color w:val="000000"/>
          <w:sz w:val="18"/>
          <w:szCs w:val="18"/>
        </w:rPr>
        <w:t>np.dot(</w:t>
      </w:r>
      <w:proofErr w:type="gramEnd"/>
      <w:r w:rsidRPr="006B72BA">
        <w:rPr>
          <w:rFonts w:ascii="Arial Narrow" w:hAnsi="Arial Narrow" w:cs="Courier New"/>
          <w:color w:val="000000"/>
          <w:sz w:val="18"/>
          <w:szCs w:val="18"/>
        </w:rPr>
        <w:t>X.T, d_z1)</w:t>
      </w:r>
    </w:p>
    <w:p w14:paraId="107DF0D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d_bias1 = </w:t>
      </w:r>
      <w:proofErr w:type="spellStart"/>
      <w:proofErr w:type="gramStart"/>
      <w:r w:rsidRPr="006B72BA">
        <w:rPr>
          <w:rFonts w:ascii="Arial Narrow" w:hAnsi="Arial Narrow" w:cs="Courier New"/>
          <w:color w:val="000000"/>
          <w:sz w:val="18"/>
          <w:szCs w:val="18"/>
        </w:rPr>
        <w:t>np.</w:t>
      </w:r>
      <w:r w:rsidRPr="006B72BA">
        <w:rPr>
          <w:rFonts w:ascii="Arial Narrow" w:hAnsi="Arial Narrow" w:cs="Courier New"/>
          <w:color w:val="795E26"/>
          <w:sz w:val="18"/>
          <w:szCs w:val="18"/>
        </w:rPr>
        <w:t>sum</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d_z1, axis=</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keepdims</w:t>
      </w:r>
      <w:proofErr w:type="spellEnd"/>
      <w:r w:rsidRPr="006B72BA">
        <w:rPr>
          <w:rFonts w:ascii="Arial Narrow" w:hAnsi="Arial Narrow" w:cs="Courier New"/>
          <w:color w:val="000000"/>
          <w:sz w:val="18"/>
          <w:szCs w:val="18"/>
        </w:rPr>
        <w:t>=</w:t>
      </w:r>
      <w:r w:rsidRPr="006B72BA">
        <w:rPr>
          <w:rFonts w:ascii="Arial Narrow" w:hAnsi="Arial Narrow" w:cs="Courier New"/>
          <w:color w:val="0000FF"/>
          <w:sz w:val="18"/>
          <w:szCs w:val="18"/>
        </w:rPr>
        <w:t>True</w:t>
      </w:r>
      <w:r w:rsidRPr="006B72BA">
        <w:rPr>
          <w:rFonts w:ascii="Arial Narrow" w:hAnsi="Arial Narrow" w:cs="Courier New"/>
          <w:color w:val="000000"/>
          <w:sz w:val="18"/>
          <w:szCs w:val="18"/>
        </w:rPr>
        <w:t>)</w:t>
      </w:r>
    </w:p>
    <w:p w14:paraId="4A8DB64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3997C9B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d_weights1, d_bias1, d_weights2, d_bias2, d_weights3, d_bias3</w:t>
      </w:r>
    </w:p>
    <w:p w14:paraId="0F235E1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ADD203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Training the model</w:t>
      </w:r>
    </w:p>
    <w:p w14:paraId="702A075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w:t>
      </w:r>
      <w:proofErr w:type="gramStart"/>
      <w:r w:rsidRPr="006B72BA">
        <w:rPr>
          <w:rFonts w:ascii="Arial Narrow" w:hAnsi="Arial Narrow" w:cs="Courier New"/>
          <w:color w:val="795E26"/>
          <w:sz w:val="18"/>
          <w:szCs w:val="18"/>
        </w:rPr>
        <w:t>train</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1080"/>
          <w:sz w:val="18"/>
          <w:szCs w:val="18"/>
        </w:rPr>
        <w:t>X_train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y_train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X_test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y_test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input_size</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hidden_size1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hidden_size2</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output_size</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epochs</w:t>
      </w:r>
      <w:r w:rsidRPr="006B72BA">
        <w:rPr>
          <w:rFonts w:ascii="Arial Narrow" w:hAnsi="Arial Narrow" w:cs="Courier New"/>
          <w:color w:val="000000"/>
          <w:sz w:val="18"/>
          <w:szCs w:val="18"/>
        </w:rPr>
        <w:t>=</w:t>
      </w:r>
      <w:r w:rsidRPr="006B72BA">
        <w:rPr>
          <w:rFonts w:ascii="Arial Narrow" w:hAnsi="Arial Narrow" w:cs="Courier New"/>
          <w:color w:val="116644"/>
          <w:sz w:val="18"/>
          <w:szCs w:val="18"/>
        </w:rPr>
        <w:t>100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lr</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0.01</w:t>
      </w:r>
      <w:r w:rsidRPr="006B72BA">
        <w:rPr>
          <w:rFonts w:ascii="Arial Narrow" w:hAnsi="Arial Narrow" w:cs="Courier New"/>
          <w:color w:val="000000"/>
          <w:sz w:val="18"/>
          <w:szCs w:val="18"/>
        </w:rPr>
        <w:t>):</w:t>
      </w:r>
    </w:p>
    <w:p w14:paraId="17679BC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Initialize weights with Xavier initialization</w:t>
      </w:r>
    </w:p>
    <w:p w14:paraId="7CCEC8D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weights1 = </w:t>
      </w:r>
      <w:proofErr w:type="spellStart"/>
      <w:proofErr w:type="gramStart"/>
      <w:r w:rsidRPr="006B72BA">
        <w:rPr>
          <w:rFonts w:ascii="Arial Narrow" w:hAnsi="Arial Narrow" w:cs="Courier New"/>
          <w:color w:val="000000"/>
          <w:sz w:val="18"/>
          <w:szCs w:val="18"/>
        </w:rPr>
        <w:t>np.random</w:t>
      </w:r>
      <w:proofErr w:type="gramEnd"/>
      <w:r w:rsidRPr="006B72BA">
        <w:rPr>
          <w:rFonts w:ascii="Arial Narrow" w:hAnsi="Arial Narrow" w:cs="Courier New"/>
          <w:color w:val="000000"/>
          <w:sz w:val="18"/>
          <w:szCs w:val="18"/>
        </w:rPr>
        <w:t>.randn</w:t>
      </w:r>
      <w:proofErr w:type="spellEnd"/>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 xml:space="preserve">, hidden_size1) * </w:t>
      </w:r>
      <w:proofErr w:type="spellStart"/>
      <w:r w:rsidRPr="006B72BA">
        <w:rPr>
          <w:rFonts w:ascii="Arial Narrow" w:hAnsi="Arial Narrow" w:cs="Courier New"/>
          <w:color w:val="000000"/>
          <w:sz w:val="18"/>
          <w:szCs w:val="18"/>
        </w:rPr>
        <w:t>np.sqrt</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 </w:t>
      </w: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w:t>
      </w:r>
    </w:p>
    <w:p w14:paraId="23FB29B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bias1 = </w:t>
      </w:r>
      <w:proofErr w:type="spellStart"/>
      <w:proofErr w:type="gramStart"/>
      <w:r w:rsidRPr="006B72BA">
        <w:rPr>
          <w:rFonts w:ascii="Arial Narrow" w:hAnsi="Arial Narrow" w:cs="Courier New"/>
          <w:color w:val="000000"/>
          <w:sz w:val="18"/>
          <w:szCs w:val="18"/>
        </w:rPr>
        <w:t>np.zeros</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hidden_size1))</w:t>
      </w:r>
    </w:p>
    <w:p w14:paraId="757BE3A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2CDAB61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weights2 = </w:t>
      </w:r>
      <w:proofErr w:type="spellStart"/>
      <w:proofErr w:type="gramStart"/>
      <w:r w:rsidRPr="006B72BA">
        <w:rPr>
          <w:rFonts w:ascii="Arial Narrow" w:hAnsi="Arial Narrow" w:cs="Courier New"/>
          <w:color w:val="000000"/>
          <w:sz w:val="18"/>
          <w:szCs w:val="18"/>
        </w:rPr>
        <w:t>np.random</w:t>
      </w:r>
      <w:proofErr w:type="gramEnd"/>
      <w:r w:rsidRPr="006B72BA">
        <w:rPr>
          <w:rFonts w:ascii="Arial Narrow" w:hAnsi="Arial Narrow" w:cs="Courier New"/>
          <w:color w:val="000000"/>
          <w:sz w:val="18"/>
          <w:szCs w:val="18"/>
        </w:rPr>
        <w:t>.randn</w:t>
      </w:r>
      <w:proofErr w:type="spellEnd"/>
      <w:r w:rsidRPr="006B72BA">
        <w:rPr>
          <w:rFonts w:ascii="Arial Narrow" w:hAnsi="Arial Narrow" w:cs="Courier New"/>
          <w:color w:val="000000"/>
          <w:sz w:val="18"/>
          <w:szCs w:val="18"/>
        </w:rPr>
        <w:t xml:space="preserve">(hidden_size1, hidden_size2) * </w:t>
      </w:r>
      <w:proofErr w:type="spellStart"/>
      <w:r w:rsidRPr="006B72BA">
        <w:rPr>
          <w:rFonts w:ascii="Arial Narrow" w:hAnsi="Arial Narrow" w:cs="Courier New"/>
          <w:color w:val="000000"/>
          <w:sz w:val="18"/>
          <w:szCs w:val="18"/>
        </w:rPr>
        <w:t>np.sqrt</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 hidden_size1)</w:t>
      </w:r>
    </w:p>
    <w:p w14:paraId="5D88AAE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bias2 = </w:t>
      </w:r>
      <w:proofErr w:type="spellStart"/>
      <w:proofErr w:type="gramStart"/>
      <w:r w:rsidRPr="006B72BA">
        <w:rPr>
          <w:rFonts w:ascii="Arial Narrow" w:hAnsi="Arial Narrow" w:cs="Courier New"/>
          <w:color w:val="000000"/>
          <w:sz w:val="18"/>
          <w:szCs w:val="18"/>
        </w:rPr>
        <w:t>np.zeros</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hidden_size2))</w:t>
      </w:r>
    </w:p>
    <w:p w14:paraId="5F12621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F4A39A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weights3 = </w:t>
      </w:r>
      <w:proofErr w:type="spellStart"/>
      <w:proofErr w:type="gramStart"/>
      <w:r w:rsidRPr="006B72BA">
        <w:rPr>
          <w:rFonts w:ascii="Arial Narrow" w:hAnsi="Arial Narrow" w:cs="Courier New"/>
          <w:color w:val="000000"/>
          <w:sz w:val="18"/>
          <w:szCs w:val="18"/>
        </w:rPr>
        <w:t>np.random</w:t>
      </w:r>
      <w:proofErr w:type="gramEnd"/>
      <w:r w:rsidRPr="006B72BA">
        <w:rPr>
          <w:rFonts w:ascii="Arial Narrow" w:hAnsi="Arial Narrow" w:cs="Courier New"/>
          <w:color w:val="000000"/>
          <w:sz w:val="18"/>
          <w:szCs w:val="18"/>
        </w:rPr>
        <w:t>.randn</w:t>
      </w:r>
      <w:proofErr w:type="spellEnd"/>
      <w:r w:rsidRPr="006B72BA">
        <w:rPr>
          <w:rFonts w:ascii="Arial Narrow" w:hAnsi="Arial Narrow" w:cs="Courier New"/>
          <w:color w:val="000000"/>
          <w:sz w:val="18"/>
          <w:szCs w:val="18"/>
        </w:rPr>
        <w:t xml:space="preserve">(hidden_size2, </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 xml:space="preserve">) * </w:t>
      </w:r>
      <w:proofErr w:type="spellStart"/>
      <w:r w:rsidRPr="006B72BA">
        <w:rPr>
          <w:rFonts w:ascii="Arial Narrow" w:hAnsi="Arial Narrow" w:cs="Courier New"/>
          <w:color w:val="000000"/>
          <w:sz w:val="18"/>
          <w:szCs w:val="18"/>
        </w:rPr>
        <w:t>np.sqrt</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 hidden_size2)</w:t>
      </w:r>
    </w:p>
    <w:p w14:paraId="3D930DC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bias3 = </w:t>
      </w:r>
      <w:proofErr w:type="spellStart"/>
      <w:proofErr w:type="gramStart"/>
      <w:r w:rsidRPr="006B72BA">
        <w:rPr>
          <w:rFonts w:ascii="Arial Narrow" w:hAnsi="Arial Narrow" w:cs="Courier New"/>
          <w:color w:val="000000"/>
          <w:sz w:val="18"/>
          <w:szCs w:val="18"/>
        </w:rPr>
        <w:t>np.zeros</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w:t>
      </w:r>
    </w:p>
    <w:p w14:paraId="4D83FE5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BC0CC7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Lists to store the loss and accuracy for plotting</w:t>
      </w:r>
    </w:p>
    <w:p w14:paraId="0E708C9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loss_history</w:t>
      </w:r>
      <w:proofErr w:type="spellEnd"/>
      <w:r w:rsidRPr="006B72BA">
        <w:rPr>
          <w:rFonts w:ascii="Arial Narrow" w:hAnsi="Arial Narrow" w:cs="Courier New"/>
          <w:color w:val="000000"/>
          <w:sz w:val="18"/>
          <w:szCs w:val="18"/>
        </w:rPr>
        <w:t xml:space="preserve"> = []</w:t>
      </w:r>
    </w:p>
    <w:p w14:paraId="0ECDEF1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accuracy_history</w:t>
      </w:r>
      <w:proofErr w:type="spellEnd"/>
      <w:r w:rsidRPr="006B72BA">
        <w:rPr>
          <w:rFonts w:ascii="Arial Narrow" w:hAnsi="Arial Narrow" w:cs="Courier New"/>
          <w:color w:val="000000"/>
          <w:sz w:val="18"/>
          <w:szCs w:val="18"/>
        </w:rPr>
        <w:t xml:space="preserve"> = []</w:t>
      </w:r>
    </w:p>
    <w:p w14:paraId="0D594F3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363FF9D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Train the model for a number of epochs</w:t>
      </w:r>
    </w:p>
    <w:p w14:paraId="4F60B4A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for</w:t>
      </w:r>
      <w:r w:rsidRPr="006B72BA">
        <w:rPr>
          <w:rFonts w:ascii="Arial Narrow" w:hAnsi="Arial Narrow" w:cs="Courier New"/>
          <w:color w:val="000000"/>
          <w:sz w:val="18"/>
          <w:szCs w:val="18"/>
        </w:rPr>
        <w:t xml:space="preserve"> epoch </w:t>
      </w:r>
      <w:r w:rsidRPr="006B72BA">
        <w:rPr>
          <w:rFonts w:ascii="Arial Narrow" w:hAnsi="Arial Narrow" w:cs="Courier New"/>
          <w:color w:val="0000FF"/>
          <w:sz w:val="18"/>
          <w:szCs w:val="18"/>
        </w:rPr>
        <w:t>in</w:t>
      </w:r>
      <w:r w:rsidRPr="006B72BA">
        <w:rPr>
          <w:rFonts w:ascii="Arial Narrow" w:hAnsi="Arial Narrow" w:cs="Courier New"/>
          <w:color w:val="000000"/>
          <w:sz w:val="18"/>
          <w:szCs w:val="18"/>
        </w:rPr>
        <w:t xml:space="preserve"> </w:t>
      </w:r>
      <w:r w:rsidRPr="006B72BA">
        <w:rPr>
          <w:rFonts w:ascii="Arial Narrow" w:hAnsi="Arial Narrow" w:cs="Courier New"/>
          <w:color w:val="795E26"/>
          <w:sz w:val="18"/>
          <w:szCs w:val="18"/>
        </w:rPr>
        <w:t>range</w:t>
      </w:r>
      <w:r w:rsidRPr="006B72BA">
        <w:rPr>
          <w:rFonts w:ascii="Arial Narrow" w:hAnsi="Arial Narrow" w:cs="Courier New"/>
          <w:color w:val="000000"/>
          <w:sz w:val="18"/>
          <w:szCs w:val="18"/>
        </w:rPr>
        <w:t>(epochs):</w:t>
      </w:r>
    </w:p>
    <w:p w14:paraId="4BFF34B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a1, a2, a3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forward</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X_train</w:t>
      </w:r>
      <w:proofErr w:type="spellEnd"/>
      <w:r w:rsidRPr="006B72BA">
        <w:rPr>
          <w:rFonts w:ascii="Arial Narrow" w:hAnsi="Arial Narrow" w:cs="Courier New"/>
          <w:color w:val="000000"/>
          <w:sz w:val="18"/>
          <w:szCs w:val="18"/>
        </w:rPr>
        <w:t>, weights1, bias1, weights2, bias2, weights3, bias3)</w:t>
      </w:r>
    </w:p>
    <w:p w14:paraId="18957C3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loss = </w:t>
      </w:r>
      <w:proofErr w:type="spellStart"/>
      <w:r w:rsidRPr="006B72BA">
        <w:rPr>
          <w:rFonts w:ascii="Arial Narrow" w:hAnsi="Arial Narrow" w:cs="Courier New"/>
          <w:color w:val="000000"/>
          <w:sz w:val="18"/>
          <w:szCs w:val="18"/>
        </w:rPr>
        <w:t>Ld_cross_entropy_</w:t>
      </w:r>
      <w:proofErr w:type="gramStart"/>
      <w:r w:rsidRPr="006B72BA">
        <w:rPr>
          <w:rFonts w:ascii="Arial Narrow" w:hAnsi="Arial Narrow" w:cs="Courier New"/>
          <w:color w:val="000000"/>
          <w:sz w:val="18"/>
          <w:szCs w:val="18"/>
        </w:rPr>
        <w:t>loss</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 xml:space="preserve">a3, </w:t>
      </w:r>
      <w:proofErr w:type="spellStart"/>
      <w:r w:rsidRPr="006B72BA">
        <w:rPr>
          <w:rFonts w:ascii="Arial Narrow" w:hAnsi="Arial Narrow" w:cs="Courier New"/>
          <w:color w:val="000000"/>
          <w:sz w:val="18"/>
          <w:szCs w:val="18"/>
        </w:rPr>
        <w:t>y_train</w:t>
      </w:r>
      <w:proofErr w:type="spellEnd"/>
      <w:r w:rsidRPr="006B72BA">
        <w:rPr>
          <w:rFonts w:ascii="Arial Narrow" w:hAnsi="Arial Narrow" w:cs="Courier New"/>
          <w:color w:val="000000"/>
          <w:sz w:val="18"/>
          <w:szCs w:val="18"/>
        </w:rPr>
        <w:t>)</w:t>
      </w:r>
    </w:p>
    <w:p w14:paraId="39CA0A0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d_weights1, d_bias1, d_weights2, d_bias2, d_weights3, d_bias3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backward</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X_train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y_train</w:t>
      </w:r>
      <w:proofErr w:type="spellEnd"/>
      <w:r w:rsidRPr="006B72BA">
        <w:rPr>
          <w:rFonts w:ascii="Arial Narrow" w:hAnsi="Arial Narrow" w:cs="Courier New"/>
          <w:color w:val="000000"/>
          <w:sz w:val="18"/>
          <w:szCs w:val="18"/>
        </w:rPr>
        <w:t>, a1, a2, a3, weights2, weights3)</w:t>
      </w:r>
    </w:p>
    <w:p w14:paraId="16EF075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6AFA07F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Update weights and biases using gradient descent</w:t>
      </w:r>
    </w:p>
    <w:p w14:paraId="1510B41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weights1 -=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 xml:space="preserve"> * d_weights1</w:t>
      </w:r>
    </w:p>
    <w:p w14:paraId="3CD9F86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bias1 -=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 xml:space="preserve"> * d_bias1</w:t>
      </w:r>
    </w:p>
    <w:p w14:paraId="111C432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weights2 -=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 xml:space="preserve"> * d_weights2</w:t>
      </w:r>
    </w:p>
    <w:p w14:paraId="04498CB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bias2 -=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 xml:space="preserve"> * d_bias2</w:t>
      </w:r>
    </w:p>
    <w:p w14:paraId="14A8C00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weights3 -=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 xml:space="preserve"> * d_weights3</w:t>
      </w:r>
    </w:p>
    <w:p w14:paraId="28DC453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bias3 -=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 xml:space="preserve"> * d_bias3</w:t>
      </w:r>
    </w:p>
    <w:p w14:paraId="2558BD1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585B720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Track loss and accuracy for each epoch</w:t>
      </w:r>
    </w:p>
    <w:p w14:paraId="4732396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loss_</w:t>
      </w:r>
      <w:proofErr w:type="gramStart"/>
      <w:r w:rsidRPr="006B72BA">
        <w:rPr>
          <w:rFonts w:ascii="Arial Narrow" w:hAnsi="Arial Narrow" w:cs="Courier New"/>
          <w:color w:val="000000"/>
          <w:sz w:val="18"/>
          <w:szCs w:val="18"/>
        </w:rPr>
        <w:t>history.append</w:t>
      </w:r>
      <w:proofErr w:type="spellEnd"/>
      <w:proofErr w:type="gramEnd"/>
      <w:r w:rsidRPr="006B72BA">
        <w:rPr>
          <w:rFonts w:ascii="Arial Narrow" w:hAnsi="Arial Narrow" w:cs="Courier New"/>
          <w:color w:val="000000"/>
          <w:sz w:val="18"/>
          <w:szCs w:val="18"/>
        </w:rPr>
        <w:t>(loss)</w:t>
      </w:r>
    </w:p>
    <w:p w14:paraId="6CD018F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accuracy = </w:t>
      </w:r>
      <w:proofErr w:type="spellStart"/>
      <w:r w:rsidRPr="006B72BA">
        <w:rPr>
          <w:rFonts w:ascii="Arial Narrow" w:hAnsi="Arial Narrow" w:cs="Courier New"/>
          <w:color w:val="000000"/>
          <w:sz w:val="18"/>
          <w:szCs w:val="18"/>
        </w:rPr>
        <w:t>Ld_compute_</w:t>
      </w:r>
      <w:proofErr w:type="gramStart"/>
      <w:r w:rsidRPr="006B72BA">
        <w:rPr>
          <w:rFonts w:ascii="Arial Narrow" w:hAnsi="Arial Narrow" w:cs="Courier New"/>
          <w:color w:val="000000"/>
          <w:sz w:val="18"/>
          <w:szCs w:val="18"/>
        </w:rPr>
        <w:t>accuracy</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X_test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y_test</w:t>
      </w:r>
      <w:proofErr w:type="spellEnd"/>
      <w:r w:rsidRPr="006B72BA">
        <w:rPr>
          <w:rFonts w:ascii="Arial Narrow" w:hAnsi="Arial Narrow" w:cs="Courier New"/>
          <w:color w:val="000000"/>
          <w:sz w:val="18"/>
          <w:szCs w:val="18"/>
        </w:rPr>
        <w:t>, weights1, bias1, weights2, bias2, weights3, bias3)</w:t>
      </w:r>
    </w:p>
    <w:p w14:paraId="065B076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accuracy_</w:t>
      </w:r>
      <w:proofErr w:type="gramStart"/>
      <w:r w:rsidRPr="006B72BA">
        <w:rPr>
          <w:rFonts w:ascii="Arial Narrow" w:hAnsi="Arial Narrow" w:cs="Courier New"/>
          <w:color w:val="000000"/>
          <w:sz w:val="18"/>
          <w:szCs w:val="18"/>
        </w:rPr>
        <w:t>history.append</w:t>
      </w:r>
      <w:proofErr w:type="spellEnd"/>
      <w:proofErr w:type="gramEnd"/>
      <w:r w:rsidRPr="006B72BA">
        <w:rPr>
          <w:rFonts w:ascii="Arial Narrow" w:hAnsi="Arial Narrow" w:cs="Courier New"/>
          <w:color w:val="000000"/>
          <w:sz w:val="18"/>
          <w:szCs w:val="18"/>
        </w:rPr>
        <w:t>(accuracy)</w:t>
      </w:r>
    </w:p>
    <w:p w14:paraId="6D372F6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7922D62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Print the loss and accuracy at each epoch</w:t>
      </w:r>
    </w:p>
    <w:p w14:paraId="487EEF63"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if</w:t>
      </w:r>
      <w:r w:rsidRPr="006B72BA">
        <w:rPr>
          <w:rFonts w:ascii="Arial Narrow" w:hAnsi="Arial Narrow" w:cs="Courier New"/>
          <w:color w:val="000000"/>
          <w:sz w:val="18"/>
          <w:szCs w:val="18"/>
        </w:rPr>
        <w:t xml:space="preserve"> epoch % </w:t>
      </w:r>
      <w:r w:rsidRPr="006B72BA">
        <w:rPr>
          <w:rFonts w:ascii="Arial Narrow" w:hAnsi="Arial Narrow" w:cs="Courier New"/>
          <w:color w:val="116644"/>
          <w:sz w:val="18"/>
          <w:szCs w:val="18"/>
        </w:rPr>
        <w:t>10</w:t>
      </w:r>
      <w:r w:rsidRPr="006B72BA">
        <w:rPr>
          <w:rFonts w:ascii="Arial Narrow" w:hAnsi="Arial Narrow" w:cs="Courier New"/>
          <w:color w:val="000000"/>
          <w:sz w:val="18"/>
          <w:szCs w:val="18"/>
        </w:rPr>
        <w:t xml:space="preserve"> == </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w:t>
      </w:r>
    </w:p>
    <w:p w14:paraId="48B2729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"Epoch</w:t>
      </w:r>
      <w:proofErr w:type="spellEnd"/>
      <w:r w:rsidRPr="006B72BA">
        <w:rPr>
          <w:rFonts w:ascii="Arial Narrow" w:hAnsi="Arial Narrow" w:cs="Courier New"/>
          <w:color w:val="A31515"/>
          <w:sz w:val="18"/>
          <w:szCs w:val="18"/>
        </w:rPr>
        <w:t xml:space="preserve"> </w:t>
      </w:r>
      <w:r w:rsidRPr="006B72BA">
        <w:rPr>
          <w:rFonts w:ascii="Arial Narrow" w:hAnsi="Arial Narrow" w:cs="Courier New"/>
          <w:color w:val="000000"/>
          <w:sz w:val="18"/>
          <w:szCs w:val="18"/>
        </w:rPr>
        <w:t>{epoch}</w:t>
      </w:r>
      <w:r w:rsidRPr="006B72BA">
        <w:rPr>
          <w:rFonts w:ascii="Arial Narrow" w:hAnsi="Arial Narrow" w:cs="Courier New"/>
          <w:color w:val="A31515"/>
          <w:sz w:val="18"/>
          <w:szCs w:val="18"/>
        </w:rPr>
        <w:t xml:space="preserve">, Loss: </w:t>
      </w:r>
      <w:r w:rsidRPr="006B72BA">
        <w:rPr>
          <w:rFonts w:ascii="Arial Narrow" w:hAnsi="Arial Narrow" w:cs="Courier New"/>
          <w:color w:val="000000"/>
          <w:sz w:val="18"/>
          <w:szCs w:val="18"/>
        </w:rPr>
        <w:t>{loss</w:t>
      </w:r>
      <w:r w:rsidRPr="006B72BA">
        <w:rPr>
          <w:rFonts w:ascii="Arial Narrow" w:hAnsi="Arial Narrow" w:cs="Courier New"/>
          <w:color w:val="116644"/>
          <w:sz w:val="18"/>
          <w:szCs w:val="18"/>
        </w:rPr>
        <w:t>:.4f</w:t>
      </w:r>
      <w:r w:rsidRPr="006B72BA">
        <w:rPr>
          <w:rFonts w:ascii="Arial Narrow" w:hAnsi="Arial Narrow" w:cs="Courier New"/>
          <w:color w:val="000000"/>
          <w:sz w:val="18"/>
          <w:szCs w:val="18"/>
        </w:rPr>
        <w:t>}</w:t>
      </w:r>
      <w:r w:rsidRPr="006B72BA">
        <w:rPr>
          <w:rFonts w:ascii="Arial Narrow" w:hAnsi="Arial Narrow" w:cs="Courier New"/>
          <w:color w:val="A31515"/>
          <w:sz w:val="18"/>
          <w:szCs w:val="18"/>
        </w:rPr>
        <w:t xml:space="preserve">, Accuracy: </w:t>
      </w:r>
      <w:r w:rsidRPr="006B72BA">
        <w:rPr>
          <w:rFonts w:ascii="Arial Narrow" w:hAnsi="Arial Narrow" w:cs="Courier New"/>
          <w:color w:val="000000"/>
          <w:sz w:val="18"/>
          <w:szCs w:val="18"/>
        </w:rPr>
        <w:t>{accuracy</w:t>
      </w:r>
      <w:r w:rsidRPr="006B72BA">
        <w:rPr>
          <w:rFonts w:ascii="Arial Narrow" w:hAnsi="Arial Narrow" w:cs="Courier New"/>
          <w:color w:val="116644"/>
          <w:sz w:val="18"/>
          <w:szCs w:val="18"/>
        </w:rPr>
        <w:t>:.2f</w:t>
      </w:r>
      <w:r w:rsidRPr="006B72BA">
        <w:rPr>
          <w:rFonts w:ascii="Arial Narrow" w:hAnsi="Arial Narrow" w:cs="Courier New"/>
          <w:color w:val="000000"/>
          <w:sz w:val="18"/>
          <w:szCs w:val="18"/>
        </w:rPr>
        <w:t>}</w:t>
      </w:r>
      <w:r w:rsidRPr="006B72BA">
        <w:rPr>
          <w:rFonts w:ascii="Arial Narrow" w:hAnsi="Arial Narrow" w:cs="Courier New"/>
          <w:color w:val="A31515"/>
          <w:sz w:val="18"/>
          <w:szCs w:val="18"/>
        </w:rPr>
        <w:t>%"</w:t>
      </w:r>
      <w:r w:rsidRPr="006B72BA">
        <w:rPr>
          <w:rFonts w:ascii="Arial Narrow" w:hAnsi="Arial Narrow" w:cs="Courier New"/>
          <w:color w:val="000000"/>
          <w:sz w:val="18"/>
          <w:szCs w:val="18"/>
        </w:rPr>
        <w:t>)</w:t>
      </w:r>
    </w:p>
    <w:p w14:paraId="00E4067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46D7FE3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weights1, bias1, weights2, bias2, weights3, bias3, </w:t>
      </w:r>
      <w:proofErr w:type="spellStart"/>
      <w:r w:rsidRPr="006B72BA">
        <w:rPr>
          <w:rFonts w:ascii="Arial Narrow" w:hAnsi="Arial Narrow" w:cs="Courier New"/>
          <w:color w:val="000000"/>
          <w:sz w:val="18"/>
          <w:szCs w:val="18"/>
        </w:rPr>
        <w:t>loss_history</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accuracy_history</w:t>
      </w:r>
      <w:proofErr w:type="spellEnd"/>
    </w:p>
    <w:p w14:paraId="67410DD3"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45BC4EA3"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Accuracy function</w:t>
      </w:r>
    </w:p>
    <w:p w14:paraId="6421AE23"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Ld_compute_</w:t>
      </w:r>
      <w:proofErr w:type="gramStart"/>
      <w:r w:rsidRPr="006B72BA">
        <w:rPr>
          <w:rFonts w:ascii="Arial Narrow" w:hAnsi="Arial Narrow" w:cs="Courier New"/>
          <w:color w:val="795E26"/>
          <w:sz w:val="18"/>
          <w:szCs w:val="18"/>
        </w:rPr>
        <w:t>accuracy</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1080"/>
          <w:sz w:val="18"/>
          <w:szCs w:val="18"/>
        </w:rPr>
        <w:t>X_test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y_test</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bias1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weights2</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bias2</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weights3</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bias3</w:t>
      </w:r>
      <w:r w:rsidRPr="006B72BA">
        <w:rPr>
          <w:rFonts w:ascii="Arial Narrow" w:hAnsi="Arial Narrow" w:cs="Courier New"/>
          <w:color w:val="000000"/>
          <w:sz w:val="18"/>
          <w:szCs w:val="18"/>
        </w:rPr>
        <w:t>):</w:t>
      </w:r>
    </w:p>
    <w:p w14:paraId="7B22564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_, _, a3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forward</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X_test</w:t>
      </w:r>
      <w:proofErr w:type="spellEnd"/>
      <w:r w:rsidRPr="006B72BA">
        <w:rPr>
          <w:rFonts w:ascii="Arial Narrow" w:hAnsi="Arial Narrow" w:cs="Courier New"/>
          <w:color w:val="000000"/>
          <w:sz w:val="18"/>
          <w:szCs w:val="18"/>
        </w:rPr>
        <w:t>, weights1, bias1, weights2, bias2, weights3, bias3)</w:t>
      </w:r>
    </w:p>
    <w:p w14:paraId="6F5481E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predictions = </w:t>
      </w:r>
      <w:proofErr w:type="spellStart"/>
      <w:proofErr w:type="gramStart"/>
      <w:r w:rsidRPr="006B72BA">
        <w:rPr>
          <w:rFonts w:ascii="Arial Narrow" w:hAnsi="Arial Narrow" w:cs="Courier New"/>
          <w:color w:val="000000"/>
          <w:sz w:val="18"/>
          <w:szCs w:val="18"/>
        </w:rPr>
        <w:t>np.argmax</w:t>
      </w:r>
      <w:proofErr w:type="spellEnd"/>
      <w:proofErr w:type="gramEnd"/>
      <w:r w:rsidRPr="006B72BA">
        <w:rPr>
          <w:rFonts w:ascii="Arial Narrow" w:hAnsi="Arial Narrow" w:cs="Courier New"/>
          <w:color w:val="000000"/>
          <w:sz w:val="18"/>
          <w:szCs w:val="18"/>
        </w:rPr>
        <w:t>(a3, axis=</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w:t>
      </w:r>
    </w:p>
    <w:p w14:paraId="1809AB2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accuracy = </w:t>
      </w:r>
      <w:proofErr w:type="spellStart"/>
      <w:proofErr w:type="gramStart"/>
      <w:r w:rsidRPr="006B72BA">
        <w:rPr>
          <w:rFonts w:ascii="Arial Narrow" w:hAnsi="Arial Narrow" w:cs="Courier New"/>
          <w:color w:val="000000"/>
          <w:sz w:val="18"/>
          <w:szCs w:val="18"/>
        </w:rPr>
        <w:t>np.mean</w:t>
      </w:r>
      <w:proofErr w:type="spellEnd"/>
      <w:proofErr w:type="gramEnd"/>
      <w:r w:rsidRPr="006B72BA">
        <w:rPr>
          <w:rFonts w:ascii="Arial Narrow" w:hAnsi="Arial Narrow" w:cs="Courier New"/>
          <w:color w:val="000000"/>
          <w:sz w:val="18"/>
          <w:szCs w:val="18"/>
        </w:rPr>
        <w:t xml:space="preserve">(predictions == </w:t>
      </w:r>
      <w:proofErr w:type="spellStart"/>
      <w:r w:rsidRPr="006B72BA">
        <w:rPr>
          <w:rFonts w:ascii="Arial Narrow" w:hAnsi="Arial Narrow" w:cs="Courier New"/>
          <w:color w:val="000000"/>
          <w:sz w:val="18"/>
          <w:szCs w:val="18"/>
        </w:rPr>
        <w:t>y_test</w:t>
      </w:r>
      <w:proofErr w:type="spellEnd"/>
      <w:r w:rsidRPr="006B72BA">
        <w:rPr>
          <w:rFonts w:ascii="Arial Narrow" w:hAnsi="Arial Narrow" w:cs="Courier New"/>
          <w:color w:val="000000"/>
          <w:sz w:val="18"/>
          <w:szCs w:val="18"/>
        </w:rPr>
        <w:t xml:space="preserve">) * </w:t>
      </w:r>
      <w:r w:rsidRPr="006B72BA">
        <w:rPr>
          <w:rFonts w:ascii="Arial Narrow" w:hAnsi="Arial Narrow" w:cs="Courier New"/>
          <w:color w:val="116644"/>
          <w:sz w:val="18"/>
          <w:szCs w:val="18"/>
        </w:rPr>
        <w:t>100</w:t>
      </w:r>
    </w:p>
    <w:p w14:paraId="45F8D93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AF00DB"/>
          <w:sz w:val="18"/>
          <w:szCs w:val="18"/>
        </w:rPr>
        <w:t>return</w:t>
      </w:r>
      <w:r w:rsidRPr="006B72BA">
        <w:rPr>
          <w:rFonts w:ascii="Arial Narrow" w:hAnsi="Arial Narrow" w:cs="Courier New"/>
          <w:color w:val="000000"/>
          <w:sz w:val="18"/>
          <w:szCs w:val="18"/>
        </w:rPr>
        <w:t xml:space="preserve"> accuracy</w:t>
      </w:r>
    </w:p>
    <w:p w14:paraId="76B1836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130A9BE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xml:space="preserve"># </w:t>
      </w:r>
      <w:proofErr w:type="spellStart"/>
      <w:r w:rsidRPr="006B72BA">
        <w:rPr>
          <w:rFonts w:ascii="Arial Narrow" w:hAnsi="Arial Narrow" w:cs="Courier New"/>
          <w:color w:val="008000"/>
          <w:sz w:val="18"/>
          <w:szCs w:val="18"/>
        </w:rPr>
        <w:t>LdModel</w:t>
      </w:r>
      <w:proofErr w:type="spellEnd"/>
      <w:r w:rsidRPr="006B72BA">
        <w:rPr>
          <w:rFonts w:ascii="Arial Narrow" w:hAnsi="Arial Narrow" w:cs="Courier New"/>
          <w:color w:val="008000"/>
          <w:sz w:val="18"/>
          <w:szCs w:val="18"/>
        </w:rPr>
        <w:t xml:space="preserve"> summary function</w:t>
      </w:r>
    </w:p>
    <w:p w14:paraId="190C8BA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FF"/>
          <w:sz w:val="18"/>
          <w:szCs w:val="18"/>
        </w:rPr>
        <w:t>def</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795E26"/>
          <w:sz w:val="18"/>
          <w:szCs w:val="18"/>
        </w:rPr>
        <w:t>LdModel_</w:t>
      </w:r>
      <w:proofErr w:type="gramStart"/>
      <w:r w:rsidRPr="006B72BA">
        <w:rPr>
          <w:rFonts w:ascii="Arial Narrow" w:hAnsi="Arial Narrow" w:cs="Courier New"/>
          <w:color w:val="795E26"/>
          <w:sz w:val="18"/>
          <w:szCs w:val="18"/>
        </w:rPr>
        <w:t>summary</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1080"/>
          <w:sz w:val="18"/>
          <w:szCs w:val="18"/>
        </w:rPr>
        <w:t>input_size</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hidden_size1</w:t>
      </w:r>
      <w:r w:rsidRPr="006B72BA">
        <w:rPr>
          <w:rFonts w:ascii="Arial Narrow" w:hAnsi="Arial Narrow" w:cs="Courier New"/>
          <w:color w:val="000000"/>
          <w:sz w:val="18"/>
          <w:szCs w:val="18"/>
        </w:rPr>
        <w:t xml:space="preserve">, </w:t>
      </w:r>
      <w:r w:rsidRPr="006B72BA">
        <w:rPr>
          <w:rFonts w:ascii="Arial Narrow" w:hAnsi="Arial Narrow" w:cs="Courier New"/>
          <w:color w:val="001080"/>
          <w:sz w:val="18"/>
          <w:szCs w:val="18"/>
        </w:rPr>
        <w:t>hidden_size2</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1080"/>
          <w:sz w:val="18"/>
          <w:szCs w:val="18"/>
        </w:rPr>
        <w:t>output_size</w:t>
      </w:r>
      <w:proofErr w:type="spellEnd"/>
      <w:r w:rsidRPr="006B72BA">
        <w:rPr>
          <w:rFonts w:ascii="Arial Narrow" w:hAnsi="Arial Narrow" w:cs="Courier New"/>
          <w:color w:val="000000"/>
          <w:sz w:val="18"/>
          <w:szCs w:val="18"/>
        </w:rPr>
        <w:t>):</w:t>
      </w:r>
    </w:p>
    <w:p w14:paraId="1156FE4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"Model</w:t>
      </w:r>
      <w:proofErr w:type="spellEnd"/>
      <w:r w:rsidRPr="006B72BA">
        <w:rPr>
          <w:rFonts w:ascii="Arial Narrow" w:hAnsi="Arial Narrow" w:cs="Courier New"/>
          <w:color w:val="A31515"/>
          <w:sz w:val="18"/>
          <w:szCs w:val="18"/>
        </w:rPr>
        <w:t xml:space="preserve"> Architecture Summary:"</w:t>
      </w:r>
      <w:r w:rsidRPr="006B72BA">
        <w:rPr>
          <w:rFonts w:ascii="Arial Narrow" w:hAnsi="Arial Narrow" w:cs="Courier New"/>
          <w:color w:val="000000"/>
          <w:sz w:val="18"/>
          <w:szCs w:val="18"/>
        </w:rPr>
        <w:t>)</w:t>
      </w:r>
    </w:p>
    <w:p w14:paraId="5165DDD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"Input</w:t>
      </w:r>
      <w:proofErr w:type="spellEnd"/>
      <w:r w:rsidRPr="006B72BA">
        <w:rPr>
          <w:rFonts w:ascii="Arial Narrow" w:hAnsi="Arial Narrow" w:cs="Courier New"/>
          <w:color w:val="A31515"/>
          <w:sz w:val="18"/>
          <w:szCs w:val="18"/>
        </w:rPr>
        <w:t xml:space="preserve"> Layer: </w:t>
      </w:r>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 xml:space="preserve"> units"</w:t>
      </w:r>
      <w:r w:rsidRPr="006B72BA">
        <w:rPr>
          <w:rFonts w:ascii="Arial Narrow" w:hAnsi="Arial Narrow" w:cs="Courier New"/>
          <w:color w:val="000000"/>
          <w:sz w:val="18"/>
          <w:szCs w:val="18"/>
        </w:rPr>
        <w:t>)</w:t>
      </w:r>
    </w:p>
    <w:p w14:paraId="4BFD024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"Hidden</w:t>
      </w:r>
      <w:proofErr w:type="spellEnd"/>
      <w:r w:rsidRPr="006B72BA">
        <w:rPr>
          <w:rFonts w:ascii="Arial Narrow" w:hAnsi="Arial Narrow" w:cs="Courier New"/>
          <w:color w:val="A31515"/>
          <w:sz w:val="18"/>
          <w:szCs w:val="18"/>
        </w:rPr>
        <w:t xml:space="preserve"> Layer 1: </w:t>
      </w:r>
      <w:r w:rsidRPr="006B72BA">
        <w:rPr>
          <w:rFonts w:ascii="Arial Narrow" w:hAnsi="Arial Narrow" w:cs="Courier New"/>
          <w:color w:val="000000"/>
          <w:sz w:val="18"/>
          <w:szCs w:val="18"/>
        </w:rPr>
        <w:t>{hidden_size1}</w:t>
      </w:r>
      <w:r w:rsidRPr="006B72BA">
        <w:rPr>
          <w:rFonts w:ascii="Arial Narrow" w:hAnsi="Arial Narrow" w:cs="Courier New"/>
          <w:color w:val="A31515"/>
          <w:sz w:val="18"/>
          <w:szCs w:val="18"/>
        </w:rPr>
        <w:t xml:space="preserve"> units"</w:t>
      </w:r>
      <w:r w:rsidRPr="006B72BA">
        <w:rPr>
          <w:rFonts w:ascii="Arial Narrow" w:hAnsi="Arial Narrow" w:cs="Courier New"/>
          <w:color w:val="000000"/>
          <w:sz w:val="18"/>
          <w:szCs w:val="18"/>
        </w:rPr>
        <w:t>)</w:t>
      </w:r>
    </w:p>
    <w:p w14:paraId="444C86C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"Hidden</w:t>
      </w:r>
      <w:proofErr w:type="spellEnd"/>
      <w:r w:rsidRPr="006B72BA">
        <w:rPr>
          <w:rFonts w:ascii="Arial Narrow" w:hAnsi="Arial Narrow" w:cs="Courier New"/>
          <w:color w:val="A31515"/>
          <w:sz w:val="18"/>
          <w:szCs w:val="18"/>
        </w:rPr>
        <w:t xml:space="preserve"> Layer 2: </w:t>
      </w:r>
      <w:r w:rsidRPr="006B72BA">
        <w:rPr>
          <w:rFonts w:ascii="Arial Narrow" w:hAnsi="Arial Narrow" w:cs="Courier New"/>
          <w:color w:val="000000"/>
          <w:sz w:val="18"/>
          <w:szCs w:val="18"/>
        </w:rPr>
        <w:t>{hidden_size2}</w:t>
      </w:r>
      <w:r w:rsidRPr="006B72BA">
        <w:rPr>
          <w:rFonts w:ascii="Arial Narrow" w:hAnsi="Arial Narrow" w:cs="Courier New"/>
          <w:color w:val="A31515"/>
          <w:sz w:val="18"/>
          <w:szCs w:val="18"/>
        </w:rPr>
        <w:t xml:space="preserve"> units"</w:t>
      </w:r>
      <w:r w:rsidRPr="006B72BA">
        <w:rPr>
          <w:rFonts w:ascii="Arial Narrow" w:hAnsi="Arial Narrow" w:cs="Courier New"/>
          <w:color w:val="000000"/>
          <w:sz w:val="18"/>
          <w:szCs w:val="18"/>
        </w:rPr>
        <w:t>)</w:t>
      </w:r>
    </w:p>
    <w:p w14:paraId="46DC44B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"Output</w:t>
      </w:r>
      <w:proofErr w:type="spellEnd"/>
      <w:r w:rsidRPr="006B72BA">
        <w:rPr>
          <w:rFonts w:ascii="Arial Narrow" w:hAnsi="Arial Narrow" w:cs="Courier New"/>
          <w:color w:val="A31515"/>
          <w:sz w:val="18"/>
          <w:szCs w:val="18"/>
        </w:rPr>
        <w:t xml:space="preserve"> Layer: </w:t>
      </w:r>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 xml:space="preserve"> units"</w:t>
      </w:r>
      <w:r w:rsidRPr="006B72BA">
        <w:rPr>
          <w:rFonts w:ascii="Arial Narrow" w:hAnsi="Arial Narrow" w:cs="Courier New"/>
          <w:color w:val="000000"/>
          <w:sz w:val="18"/>
          <w:szCs w:val="18"/>
        </w:rPr>
        <w:t>)</w:t>
      </w:r>
    </w:p>
    <w:p w14:paraId="0B45A71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
    <w:p w14:paraId="0A28833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 Number of parameters for each layer</w:t>
      </w:r>
    </w:p>
    <w:p w14:paraId="4F3F792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params_layer1 = </w:t>
      </w: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 xml:space="preserve"> * hidden_size1 + hidden_size</w:t>
      </w:r>
      <w:proofErr w:type="gramStart"/>
      <w:r w:rsidRPr="006B72BA">
        <w:rPr>
          <w:rFonts w:ascii="Arial Narrow" w:hAnsi="Arial Narrow" w:cs="Courier New"/>
          <w:color w:val="000000"/>
          <w:sz w:val="18"/>
          <w:szCs w:val="18"/>
        </w:rPr>
        <w:t>1  </w:t>
      </w:r>
      <w:r w:rsidRPr="006B72BA">
        <w:rPr>
          <w:rFonts w:ascii="Arial Narrow" w:hAnsi="Arial Narrow" w:cs="Courier New"/>
          <w:color w:val="008000"/>
          <w:sz w:val="18"/>
          <w:szCs w:val="18"/>
        </w:rPr>
        <w:t>#</w:t>
      </w:r>
      <w:proofErr w:type="gramEnd"/>
      <w:r w:rsidRPr="006B72BA">
        <w:rPr>
          <w:rFonts w:ascii="Arial Narrow" w:hAnsi="Arial Narrow" w:cs="Courier New"/>
          <w:color w:val="008000"/>
          <w:sz w:val="18"/>
          <w:szCs w:val="18"/>
        </w:rPr>
        <w:t xml:space="preserve"> Weights + biases</w:t>
      </w:r>
    </w:p>
    <w:p w14:paraId="5116A2C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params_layer2 = hidden_size1 * hidden_size2 + hidden_size</w:t>
      </w:r>
      <w:proofErr w:type="gramStart"/>
      <w:r w:rsidRPr="006B72BA">
        <w:rPr>
          <w:rFonts w:ascii="Arial Narrow" w:hAnsi="Arial Narrow" w:cs="Courier New"/>
          <w:color w:val="000000"/>
          <w:sz w:val="18"/>
          <w:szCs w:val="18"/>
        </w:rPr>
        <w:t>2  </w:t>
      </w:r>
      <w:r w:rsidRPr="006B72BA">
        <w:rPr>
          <w:rFonts w:ascii="Arial Narrow" w:hAnsi="Arial Narrow" w:cs="Courier New"/>
          <w:color w:val="008000"/>
          <w:sz w:val="18"/>
          <w:szCs w:val="18"/>
        </w:rPr>
        <w:t>#</w:t>
      </w:r>
      <w:proofErr w:type="gramEnd"/>
      <w:r w:rsidRPr="006B72BA">
        <w:rPr>
          <w:rFonts w:ascii="Arial Narrow" w:hAnsi="Arial Narrow" w:cs="Courier New"/>
          <w:color w:val="008000"/>
          <w:sz w:val="18"/>
          <w:szCs w:val="18"/>
        </w:rPr>
        <w:t xml:space="preserve"> Weights + biases</w:t>
      </w:r>
    </w:p>
    <w:p w14:paraId="6C6FAA8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params_layer3 = hidden_size2 * </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 xml:space="preserve"> + </w:t>
      </w:r>
      <w:proofErr w:type="spellStart"/>
      <w:r w:rsidRPr="006B72BA">
        <w:rPr>
          <w:rFonts w:ascii="Arial Narrow" w:hAnsi="Arial Narrow" w:cs="Courier New"/>
          <w:color w:val="000000"/>
          <w:sz w:val="18"/>
          <w:szCs w:val="18"/>
        </w:rPr>
        <w:t>output_</w:t>
      </w:r>
      <w:proofErr w:type="gramStart"/>
      <w:r w:rsidRPr="006B72BA">
        <w:rPr>
          <w:rFonts w:ascii="Arial Narrow" w:hAnsi="Arial Narrow" w:cs="Courier New"/>
          <w:color w:val="000000"/>
          <w:sz w:val="18"/>
          <w:szCs w:val="18"/>
        </w:rPr>
        <w:t>size</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w:t>
      </w:r>
      <w:proofErr w:type="gramEnd"/>
      <w:r w:rsidRPr="006B72BA">
        <w:rPr>
          <w:rFonts w:ascii="Arial Narrow" w:hAnsi="Arial Narrow" w:cs="Courier New"/>
          <w:color w:val="008000"/>
          <w:sz w:val="18"/>
          <w:szCs w:val="18"/>
        </w:rPr>
        <w:t xml:space="preserve"> Weights + biases</w:t>
      </w:r>
    </w:p>
    <w:p w14:paraId="12EE992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
    <w:p w14:paraId="6676FE6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total_params</w:t>
      </w:r>
      <w:proofErr w:type="spellEnd"/>
      <w:r w:rsidRPr="006B72BA">
        <w:rPr>
          <w:rFonts w:ascii="Arial Narrow" w:hAnsi="Arial Narrow" w:cs="Courier New"/>
          <w:color w:val="000000"/>
          <w:sz w:val="18"/>
          <w:szCs w:val="18"/>
        </w:rPr>
        <w:t xml:space="preserve"> = params_layer1 + params_layer2 + params_layer3</w:t>
      </w:r>
    </w:p>
    <w:p w14:paraId="7E0BACC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
    <w:p w14:paraId="20F15BC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"Total</w:t>
      </w:r>
      <w:proofErr w:type="spellEnd"/>
      <w:r w:rsidRPr="006B72BA">
        <w:rPr>
          <w:rFonts w:ascii="Arial Narrow" w:hAnsi="Arial Narrow" w:cs="Courier New"/>
          <w:color w:val="A31515"/>
          <w:sz w:val="18"/>
          <w:szCs w:val="18"/>
        </w:rPr>
        <w:t xml:space="preserve"> parameters: </w:t>
      </w:r>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total_params</w:t>
      </w:r>
      <w:proofErr w:type="spell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w:t>
      </w:r>
      <w:r w:rsidRPr="006B72BA">
        <w:rPr>
          <w:rFonts w:ascii="Arial Narrow" w:hAnsi="Arial Narrow" w:cs="Courier New"/>
          <w:color w:val="000000"/>
          <w:sz w:val="18"/>
          <w:szCs w:val="18"/>
        </w:rPr>
        <w:t>)</w:t>
      </w:r>
    </w:p>
    <w:p w14:paraId="665B1F1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"Layer</w:t>
      </w:r>
      <w:proofErr w:type="spellEnd"/>
      <w:r w:rsidRPr="006B72BA">
        <w:rPr>
          <w:rFonts w:ascii="Arial Narrow" w:hAnsi="Arial Narrow" w:cs="Courier New"/>
          <w:color w:val="A31515"/>
          <w:sz w:val="18"/>
          <w:szCs w:val="18"/>
        </w:rPr>
        <w:t xml:space="preserve"> 1 (Input to Hidden 1): </w:t>
      </w:r>
      <w:r w:rsidRPr="006B72BA">
        <w:rPr>
          <w:rFonts w:ascii="Arial Narrow" w:hAnsi="Arial Narrow" w:cs="Courier New"/>
          <w:color w:val="000000"/>
          <w:sz w:val="18"/>
          <w:szCs w:val="18"/>
        </w:rPr>
        <w:t>{params_layer1}</w:t>
      </w:r>
      <w:r w:rsidRPr="006B72BA">
        <w:rPr>
          <w:rFonts w:ascii="Arial Narrow" w:hAnsi="Arial Narrow" w:cs="Courier New"/>
          <w:color w:val="A31515"/>
          <w:sz w:val="18"/>
          <w:szCs w:val="18"/>
        </w:rPr>
        <w:t xml:space="preserve"> parameters"</w:t>
      </w:r>
      <w:r w:rsidRPr="006B72BA">
        <w:rPr>
          <w:rFonts w:ascii="Arial Narrow" w:hAnsi="Arial Narrow" w:cs="Courier New"/>
          <w:color w:val="000000"/>
          <w:sz w:val="18"/>
          <w:szCs w:val="18"/>
        </w:rPr>
        <w:t>)</w:t>
      </w:r>
    </w:p>
    <w:p w14:paraId="50C46C8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"Layer</w:t>
      </w:r>
      <w:proofErr w:type="spellEnd"/>
      <w:r w:rsidRPr="006B72BA">
        <w:rPr>
          <w:rFonts w:ascii="Arial Narrow" w:hAnsi="Arial Narrow" w:cs="Courier New"/>
          <w:color w:val="A31515"/>
          <w:sz w:val="18"/>
          <w:szCs w:val="18"/>
        </w:rPr>
        <w:t xml:space="preserve"> 2 (Hidden 1 to Hidden 2): </w:t>
      </w:r>
      <w:r w:rsidRPr="006B72BA">
        <w:rPr>
          <w:rFonts w:ascii="Arial Narrow" w:hAnsi="Arial Narrow" w:cs="Courier New"/>
          <w:color w:val="000000"/>
          <w:sz w:val="18"/>
          <w:szCs w:val="18"/>
        </w:rPr>
        <w:t>{params_layer2}</w:t>
      </w:r>
      <w:r w:rsidRPr="006B72BA">
        <w:rPr>
          <w:rFonts w:ascii="Arial Narrow" w:hAnsi="Arial Narrow" w:cs="Courier New"/>
          <w:color w:val="A31515"/>
          <w:sz w:val="18"/>
          <w:szCs w:val="18"/>
        </w:rPr>
        <w:t xml:space="preserve"> parameters"</w:t>
      </w:r>
      <w:r w:rsidRPr="006B72BA">
        <w:rPr>
          <w:rFonts w:ascii="Arial Narrow" w:hAnsi="Arial Narrow" w:cs="Courier New"/>
          <w:color w:val="000000"/>
          <w:sz w:val="18"/>
          <w:szCs w:val="18"/>
        </w:rPr>
        <w:t>)</w:t>
      </w:r>
    </w:p>
    <w:p w14:paraId="1A835EB7"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    </w:t>
      </w: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"Layer</w:t>
      </w:r>
      <w:proofErr w:type="spellEnd"/>
      <w:r w:rsidRPr="006B72BA">
        <w:rPr>
          <w:rFonts w:ascii="Arial Narrow" w:hAnsi="Arial Narrow" w:cs="Courier New"/>
          <w:color w:val="A31515"/>
          <w:sz w:val="18"/>
          <w:szCs w:val="18"/>
        </w:rPr>
        <w:t xml:space="preserve"> 3 (Hidden 2 to Output): </w:t>
      </w:r>
      <w:r w:rsidRPr="006B72BA">
        <w:rPr>
          <w:rFonts w:ascii="Arial Narrow" w:hAnsi="Arial Narrow" w:cs="Courier New"/>
          <w:color w:val="000000"/>
          <w:sz w:val="18"/>
          <w:szCs w:val="18"/>
        </w:rPr>
        <w:t>{params_layer3}</w:t>
      </w:r>
      <w:r w:rsidRPr="006B72BA">
        <w:rPr>
          <w:rFonts w:ascii="Arial Narrow" w:hAnsi="Arial Narrow" w:cs="Courier New"/>
          <w:color w:val="A31515"/>
          <w:sz w:val="18"/>
          <w:szCs w:val="18"/>
        </w:rPr>
        <w:t xml:space="preserve"> parameters"</w:t>
      </w:r>
      <w:r w:rsidRPr="006B72BA">
        <w:rPr>
          <w:rFonts w:ascii="Arial Narrow" w:hAnsi="Arial Narrow" w:cs="Courier New"/>
          <w:color w:val="000000"/>
          <w:sz w:val="18"/>
          <w:szCs w:val="18"/>
        </w:rPr>
        <w:t>)</w:t>
      </w:r>
    </w:p>
    <w:p w14:paraId="3CD561C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611409B2"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Example usage with CIFAR-10 data</w:t>
      </w:r>
    </w:p>
    <w:p w14:paraId="58C4D0A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 xml:space="preserve"> = </w:t>
      </w:r>
      <w:r w:rsidRPr="006B72BA">
        <w:rPr>
          <w:rFonts w:ascii="Arial Narrow" w:hAnsi="Arial Narrow" w:cs="Courier New"/>
          <w:color w:val="116644"/>
          <w:sz w:val="18"/>
          <w:szCs w:val="18"/>
        </w:rPr>
        <w:t>32</w:t>
      </w:r>
      <w:r w:rsidRPr="006B72BA">
        <w:rPr>
          <w:rFonts w:ascii="Arial Narrow" w:hAnsi="Arial Narrow" w:cs="Courier New"/>
          <w:color w:val="000000"/>
          <w:sz w:val="18"/>
          <w:szCs w:val="18"/>
        </w:rPr>
        <w:t xml:space="preserve"> * </w:t>
      </w:r>
      <w:r w:rsidRPr="006B72BA">
        <w:rPr>
          <w:rFonts w:ascii="Arial Narrow" w:hAnsi="Arial Narrow" w:cs="Courier New"/>
          <w:color w:val="116644"/>
          <w:sz w:val="18"/>
          <w:szCs w:val="18"/>
        </w:rPr>
        <w:t>32</w:t>
      </w:r>
      <w:r w:rsidRPr="006B72BA">
        <w:rPr>
          <w:rFonts w:ascii="Arial Narrow" w:hAnsi="Arial Narrow" w:cs="Courier New"/>
          <w:color w:val="000000"/>
          <w:sz w:val="18"/>
          <w:szCs w:val="18"/>
        </w:rPr>
        <w:t xml:space="preserve"> * </w:t>
      </w:r>
      <w:proofErr w:type="gramStart"/>
      <w:r w:rsidRPr="006B72BA">
        <w:rPr>
          <w:rFonts w:ascii="Arial Narrow" w:hAnsi="Arial Narrow" w:cs="Courier New"/>
          <w:color w:val="116644"/>
          <w:sz w:val="18"/>
          <w:szCs w:val="18"/>
        </w:rPr>
        <w:t>3</w:t>
      </w: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w:t>
      </w:r>
      <w:proofErr w:type="gramEnd"/>
      <w:r w:rsidRPr="006B72BA">
        <w:rPr>
          <w:rFonts w:ascii="Arial Narrow" w:hAnsi="Arial Narrow" w:cs="Courier New"/>
          <w:color w:val="008000"/>
          <w:sz w:val="18"/>
          <w:szCs w:val="18"/>
        </w:rPr>
        <w:t xml:space="preserve"> CIFAR-10 image size (32x32x3 channels)</w:t>
      </w:r>
    </w:p>
    <w:p w14:paraId="11863C9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hidden_size1 = </w:t>
      </w:r>
      <w:r w:rsidRPr="006B72BA">
        <w:rPr>
          <w:rFonts w:ascii="Arial Narrow" w:hAnsi="Arial Narrow" w:cs="Courier New"/>
          <w:color w:val="116644"/>
          <w:sz w:val="18"/>
          <w:szCs w:val="18"/>
        </w:rPr>
        <w:t>128</w:t>
      </w:r>
    </w:p>
    <w:p w14:paraId="65D01C9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hidden_size2 = </w:t>
      </w:r>
      <w:r w:rsidRPr="006B72BA">
        <w:rPr>
          <w:rFonts w:ascii="Arial Narrow" w:hAnsi="Arial Narrow" w:cs="Courier New"/>
          <w:color w:val="116644"/>
          <w:sz w:val="18"/>
          <w:szCs w:val="18"/>
        </w:rPr>
        <w:t>64</w:t>
      </w:r>
    </w:p>
    <w:p w14:paraId="7BE69B1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 xml:space="preserve"> = </w:t>
      </w:r>
      <w:proofErr w:type="gramStart"/>
      <w:r w:rsidRPr="006B72BA">
        <w:rPr>
          <w:rFonts w:ascii="Arial Narrow" w:hAnsi="Arial Narrow" w:cs="Courier New"/>
          <w:color w:val="116644"/>
          <w:sz w:val="18"/>
          <w:szCs w:val="18"/>
        </w:rPr>
        <w:t>10</w:t>
      </w:r>
      <w:r w:rsidRPr="006B72BA">
        <w:rPr>
          <w:rFonts w:ascii="Arial Narrow" w:hAnsi="Arial Narrow" w:cs="Courier New"/>
          <w:color w:val="000000"/>
          <w:sz w:val="18"/>
          <w:szCs w:val="18"/>
        </w:rPr>
        <w:t xml:space="preserve">  </w:t>
      </w:r>
      <w:r w:rsidRPr="006B72BA">
        <w:rPr>
          <w:rFonts w:ascii="Arial Narrow" w:hAnsi="Arial Narrow" w:cs="Courier New"/>
          <w:color w:val="008000"/>
          <w:sz w:val="18"/>
          <w:szCs w:val="18"/>
        </w:rPr>
        <w:t>#</w:t>
      </w:r>
      <w:proofErr w:type="gramEnd"/>
      <w:r w:rsidRPr="006B72BA">
        <w:rPr>
          <w:rFonts w:ascii="Arial Narrow" w:hAnsi="Arial Narrow" w:cs="Courier New"/>
          <w:color w:val="008000"/>
          <w:sz w:val="18"/>
          <w:szCs w:val="18"/>
        </w:rPr>
        <w:t xml:space="preserve"> CIFAR-10 classes</w:t>
      </w:r>
    </w:p>
    <w:p w14:paraId="58D9667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273D1FF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Simulated data: 1000 training samples</w:t>
      </w:r>
    </w:p>
    <w:p w14:paraId="6F00828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X = </w:t>
      </w:r>
      <w:proofErr w:type="spellStart"/>
      <w:proofErr w:type="gramStart"/>
      <w:r w:rsidRPr="006B72BA">
        <w:rPr>
          <w:rFonts w:ascii="Arial Narrow" w:hAnsi="Arial Narrow" w:cs="Courier New"/>
          <w:color w:val="000000"/>
          <w:sz w:val="18"/>
          <w:szCs w:val="18"/>
        </w:rPr>
        <w:t>np.random</w:t>
      </w:r>
      <w:proofErr w:type="gramEnd"/>
      <w:r w:rsidRPr="006B72BA">
        <w:rPr>
          <w:rFonts w:ascii="Arial Narrow" w:hAnsi="Arial Narrow" w:cs="Courier New"/>
          <w:color w:val="000000"/>
          <w:sz w:val="18"/>
          <w:szCs w:val="18"/>
        </w:rPr>
        <w:t>.randn</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1000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w:t>
      </w:r>
    </w:p>
    <w:p w14:paraId="019B49B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y = </w:t>
      </w:r>
      <w:proofErr w:type="spellStart"/>
      <w:proofErr w:type="gramStart"/>
      <w:r w:rsidRPr="006B72BA">
        <w:rPr>
          <w:rFonts w:ascii="Arial Narrow" w:hAnsi="Arial Narrow" w:cs="Courier New"/>
          <w:color w:val="000000"/>
          <w:sz w:val="18"/>
          <w:szCs w:val="18"/>
        </w:rPr>
        <w:t>np.random</w:t>
      </w:r>
      <w:proofErr w:type="gramEnd"/>
      <w:r w:rsidRPr="006B72BA">
        <w:rPr>
          <w:rFonts w:ascii="Arial Narrow" w:hAnsi="Arial Narrow" w:cs="Courier New"/>
          <w:color w:val="000000"/>
          <w:sz w:val="18"/>
          <w:szCs w:val="18"/>
        </w:rPr>
        <w:t>.randint</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1000</w:t>
      </w:r>
      <w:r w:rsidRPr="006B72BA">
        <w:rPr>
          <w:rFonts w:ascii="Arial Narrow" w:hAnsi="Arial Narrow" w:cs="Courier New"/>
          <w:color w:val="000000"/>
          <w:sz w:val="18"/>
          <w:szCs w:val="18"/>
        </w:rPr>
        <w:t>)</w:t>
      </w:r>
    </w:p>
    <w:p w14:paraId="3D6688A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21964757"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r w:rsidRPr="006B72BA">
        <w:rPr>
          <w:rFonts w:ascii="Arial Narrow" w:hAnsi="Arial Narrow" w:cs="Courier New"/>
          <w:color w:val="000000"/>
          <w:sz w:val="18"/>
          <w:szCs w:val="18"/>
        </w:rPr>
        <w:t>X_train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X_test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y_train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y_test</w:t>
      </w:r>
      <w:proofErr w:type="spellEnd"/>
      <w:r w:rsidRPr="006B72BA">
        <w:rPr>
          <w:rFonts w:ascii="Arial Narrow" w:hAnsi="Arial Narrow" w:cs="Courier New"/>
          <w:color w:val="000000"/>
          <w:sz w:val="18"/>
          <w:szCs w:val="18"/>
        </w:rPr>
        <w:t xml:space="preserve"> = </w:t>
      </w:r>
      <w:proofErr w:type="spellStart"/>
      <w:r w:rsidRPr="006B72BA">
        <w:rPr>
          <w:rFonts w:ascii="Arial Narrow" w:hAnsi="Arial Narrow" w:cs="Courier New"/>
          <w:color w:val="000000"/>
          <w:sz w:val="18"/>
          <w:szCs w:val="18"/>
        </w:rPr>
        <w:t>Ld_train_test_</w:t>
      </w:r>
      <w:proofErr w:type="gramStart"/>
      <w:r w:rsidRPr="006B72BA">
        <w:rPr>
          <w:rFonts w:ascii="Arial Narrow" w:hAnsi="Arial Narrow" w:cs="Courier New"/>
          <w:color w:val="000000"/>
          <w:sz w:val="18"/>
          <w:szCs w:val="18"/>
        </w:rPr>
        <w:t>split</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000000"/>
          <w:sz w:val="18"/>
          <w:szCs w:val="18"/>
        </w:rPr>
        <w:t>X, y)</w:t>
      </w:r>
    </w:p>
    <w:p w14:paraId="1D3BA887"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14BD074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Print model summary</w:t>
      </w:r>
    </w:p>
    <w:p w14:paraId="32CE010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r w:rsidRPr="006B72BA">
        <w:rPr>
          <w:rFonts w:ascii="Arial Narrow" w:hAnsi="Arial Narrow" w:cs="Courier New"/>
          <w:color w:val="000000"/>
          <w:sz w:val="18"/>
          <w:szCs w:val="18"/>
        </w:rPr>
        <w:t>LdModel_</w:t>
      </w:r>
      <w:proofErr w:type="gramStart"/>
      <w:r w:rsidRPr="006B72BA">
        <w:rPr>
          <w:rFonts w:ascii="Arial Narrow" w:hAnsi="Arial Narrow" w:cs="Courier New"/>
          <w:color w:val="000000"/>
          <w:sz w:val="18"/>
          <w:szCs w:val="18"/>
        </w:rPr>
        <w:t>summary</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 xml:space="preserve">, hidden_size1, hidden_size2, </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w:t>
      </w:r>
    </w:p>
    <w:p w14:paraId="2409F3C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2CDB219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Train the model</w:t>
      </w:r>
    </w:p>
    <w:p w14:paraId="6DA586E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0000"/>
          <w:sz w:val="18"/>
          <w:szCs w:val="18"/>
        </w:rPr>
        <w:t xml:space="preserve">weights1, bias1, weights2, bias2, weights3, bias3, </w:t>
      </w:r>
      <w:proofErr w:type="spellStart"/>
      <w:r w:rsidRPr="006B72BA">
        <w:rPr>
          <w:rFonts w:ascii="Arial Narrow" w:hAnsi="Arial Narrow" w:cs="Courier New"/>
          <w:color w:val="000000"/>
          <w:sz w:val="18"/>
          <w:szCs w:val="18"/>
        </w:rPr>
        <w:t>loss_history</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accuracy_history</w:t>
      </w:r>
      <w:proofErr w:type="spellEnd"/>
      <w:r w:rsidRPr="006B72BA">
        <w:rPr>
          <w:rFonts w:ascii="Arial Narrow" w:hAnsi="Arial Narrow" w:cs="Courier New"/>
          <w:color w:val="000000"/>
          <w:sz w:val="18"/>
          <w:szCs w:val="18"/>
        </w:rPr>
        <w:t xml:space="preserve"> = </w:t>
      </w:r>
      <w:proofErr w:type="spellStart"/>
      <w:r w:rsidRPr="006B72BA">
        <w:rPr>
          <w:rFonts w:ascii="Arial Narrow" w:hAnsi="Arial Narrow" w:cs="Courier New"/>
          <w:color w:val="000000"/>
          <w:sz w:val="18"/>
          <w:szCs w:val="18"/>
        </w:rPr>
        <w:t>Ld_</w:t>
      </w:r>
      <w:proofErr w:type="gramStart"/>
      <w:r w:rsidRPr="006B72BA">
        <w:rPr>
          <w:rFonts w:ascii="Arial Narrow" w:hAnsi="Arial Narrow" w:cs="Courier New"/>
          <w:color w:val="000000"/>
          <w:sz w:val="18"/>
          <w:szCs w:val="18"/>
        </w:rPr>
        <w:t>train</w:t>
      </w:r>
      <w:proofErr w:type="spellEnd"/>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00"/>
          <w:sz w:val="18"/>
          <w:szCs w:val="18"/>
        </w:rPr>
        <w:t>X_train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y_train</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X_test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y_test</w:t>
      </w:r>
      <w:proofErr w:type="spellEnd"/>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input_size</w:t>
      </w:r>
      <w:proofErr w:type="spellEnd"/>
      <w:r w:rsidRPr="006B72BA">
        <w:rPr>
          <w:rFonts w:ascii="Arial Narrow" w:hAnsi="Arial Narrow" w:cs="Courier New"/>
          <w:color w:val="000000"/>
          <w:sz w:val="18"/>
          <w:szCs w:val="18"/>
        </w:rPr>
        <w:t xml:space="preserve">, hidden_size1, hidden_size2, </w:t>
      </w:r>
      <w:proofErr w:type="spellStart"/>
      <w:r w:rsidRPr="006B72BA">
        <w:rPr>
          <w:rFonts w:ascii="Arial Narrow" w:hAnsi="Arial Narrow" w:cs="Courier New"/>
          <w:color w:val="000000"/>
          <w:sz w:val="18"/>
          <w:szCs w:val="18"/>
        </w:rPr>
        <w:t>output_size</w:t>
      </w:r>
      <w:proofErr w:type="spellEnd"/>
      <w:r w:rsidRPr="006B72BA">
        <w:rPr>
          <w:rFonts w:ascii="Arial Narrow" w:hAnsi="Arial Narrow" w:cs="Courier New"/>
          <w:color w:val="000000"/>
          <w:sz w:val="18"/>
          <w:szCs w:val="18"/>
        </w:rPr>
        <w:t>, epochs=</w:t>
      </w:r>
      <w:r w:rsidRPr="006B72BA">
        <w:rPr>
          <w:rFonts w:ascii="Arial Narrow" w:hAnsi="Arial Narrow" w:cs="Courier New"/>
          <w:color w:val="116644"/>
          <w:sz w:val="18"/>
          <w:szCs w:val="18"/>
        </w:rPr>
        <w:t>100</w:t>
      </w:r>
      <w:r w:rsidRPr="006B72BA">
        <w:rPr>
          <w:rFonts w:ascii="Arial Narrow" w:hAnsi="Arial Narrow" w:cs="Courier New"/>
          <w:color w:val="000000"/>
          <w:sz w:val="18"/>
          <w:szCs w:val="18"/>
        </w:rPr>
        <w:t xml:space="preserve">, </w:t>
      </w:r>
      <w:proofErr w:type="spellStart"/>
      <w:r w:rsidRPr="006B72BA">
        <w:rPr>
          <w:rFonts w:ascii="Arial Narrow" w:hAnsi="Arial Narrow" w:cs="Courier New"/>
          <w:color w:val="000000"/>
          <w:sz w:val="18"/>
          <w:szCs w:val="18"/>
        </w:rPr>
        <w:t>lr</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0.001</w:t>
      </w:r>
      <w:r w:rsidRPr="006B72BA">
        <w:rPr>
          <w:rFonts w:ascii="Arial Narrow" w:hAnsi="Arial Narrow" w:cs="Courier New"/>
          <w:color w:val="000000"/>
          <w:sz w:val="18"/>
          <w:szCs w:val="18"/>
        </w:rPr>
        <w:t>)</w:t>
      </w:r>
    </w:p>
    <w:p w14:paraId="0236652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7BD44DF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Plotting Loss and Accuracy</w:t>
      </w:r>
    </w:p>
    <w:p w14:paraId="1AC07FD6"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plt.figure</w:t>
      </w:r>
      <w:proofErr w:type="spellEnd"/>
      <w:proofErr w:type="gramEnd"/>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figsize</w:t>
      </w:r>
      <w:proofErr w:type="spell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10</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3</w:t>
      </w:r>
      <w:r w:rsidRPr="006B72BA">
        <w:rPr>
          <w:rFonts w:ascii="Arial Narrow" w:hAnsi="Arial Narrow" w:cs="Courier New"/>
          <w:color w:val="000000"/>
          <w:sz w:val="18"/>
          <w:szCs w:val="18"/>
        </w:rPr>
        <w:t>))</w:t>
      </w:r>
    </w:p>
    <w:p w14:paraId="65F503A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03998EB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Loss plot</w:t>
      </w:r>
    </w:p>
    <w:p w14:paraId="35039CD4"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plt.subplot</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2</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w:t>
      </w:r>
    </w:p>
    <w:p w14:paraId="66A42EE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plt.plot</w:t>
      </w:r>
      <w:proofErr w:type="spellEnd"/>
      <w:proofErr w:type="gramEnd"/>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loss_history</w:t>
      </w:r>
      <w:proofErr w:type="spellEnd"/>
      <w:r w:rsidRPr="006B72BA">
        <w:rPr>
          <w:rFonts w:ascii="Arial Narrow" w:hAnsi="Arial Narrow" w:cs="Courier New"/>
          <w:color w:val="000000"/>
          <w:sz w:val="18"/>
          <w:szCs w:val="18"/>
        </w:rPr>
        <w:t>, label=</w:t>
      </w:r>
      <w:r w:rsidRPr="006B72BA">
        <w:rPr>
          <w:rFonts w:ascii="Arial Narrow" w:hAnsi="Arial Narrow" w:cs="Courier New"/>
          <w:color w:val="A31515"/>
          <w:sz w:val="18"/>
          <w:szCs w:val="18"/>
        </w:rPr>
        <w:t>"Loss"</w:t>
      </w:r>
      <w:r w:rsidRPr="006B72BA">
        <w:rPr>
          <w:rFonts w:ascii="Arial Narrow" w:hAnsi="Arial Narrow" w:cs="Courier New"/>
          <w:color w:val="000000"/>
          <w:sz w:val="18"/>
          <w:szCs w:val="18"/>
        </w:rPr>
        <w:t>)</w:t>
      </w:r>
    </w:p>
    <w:p w14:paraId="43A8557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plt.title</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"Loss over Epochs"</w:t>
      </w:r>
      <w:r w:rsidRPr="006B72BA">
        <w:rPr>
          <w:rFonts w:ascii="Arial Narrow" w:hAnsi="Arial Narrow" w:cs="Courier New"/>
          <w:color w:val="000000"/>
          <w:sz w:val="18"/>
          <w:szCs w:val="18"/>
        </w:rPr>
        <w:t>)</w:t>
      </w:r>
    </w:p>
    <w:p w14:paraId="2BE3B89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plt.xlabel</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"Epochs"</w:t>
      </w:r>
      <w:r w:rsidRPr="006B72BA">
        <w:rPr>
          <w:rFonts w:ascii="Arial Narrow" w:hAnsi="Arial Narrow" w:cs="Courier New"/>
          <w:color w:val="000000"/>
          <w:sz w:val="18"/>
          <w:szCs w:val="18"/>
        </w:rPr>
        <w:t>)</w:t>
      </w:r>
    </w:p>
    <w:p w14:paraId="5A2DEE3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plt.ylabel</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"Loss"</w:t>
      </w:r>
      <w:r w:rsidRPr="006B72BA">
        <w:rPr>
          <w:rFonts w:ascii="Arial Narrow" w:hAnsi="Arial Narrow" w:cs="Courier New"/>
          <w:color w:val="000000"/>
          <w:sz w:val="18"/>
          <w:szCs w:val="18"/>
        </w:rPr>
        <w:t>)</w:t>
      </w:r>
    </w:p>
    <w:p w14:paraId="2F19BBD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plt.legend</w:t>
      </w:r>
      <w:proofErr w:type="spellEnd"/>
      <w:proofErr w:type="gramEnd"/>
      <w:r w:rsidRPr="006B72BA">
        <w:rPr>
          <w:rFonts w:ascii="Arial Narrow" w:hAnsi="Arial Narrow" w:cs="Courier New"/>
          <w:color w:val="000000"/>
          <w:sz w:val="18"/>
          <w:szCs w:val="18"/>
        </w:rPr>
        <w:t>()</w:t>
      </w:r>
    </w:p>
    <w:p w14:paraId="094899A7"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413B4E05"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Accuracy plot</w:t>
      </w:r>
    </w:p>
    <w:p w14:paraId="1B2CF20E"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plt.subplot</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116644"/>
          <w:sz w:val="18"/>
          <w:szCs w:val="18"/>
        </w:rPr>
        <w:t>1</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2</w:t>
      </w:r>
      <w:r w:rsidRPr="006B72BA">
        <w:rPr>
          <w:rFonts w:ascii="Arial Narrow" w:hAnsi="Arial Narrow" w:cs="Courier New"/>
          <w:color w:val="000000"/>
          <w:sz w:val="18"/>
          <w:szCs w:val="18"/>
        </w:rPr>
        <w:t xml:space="preserve">, </w:t>
      </w:r>
      <w:r w:rsidRPr="006B72BA">
        <w:rPr>
          <w:rFonts w:ascii="Arial Narrow" w:hAnsi="Arial Narrow" w:cs="Courier New"/>
          <w:color w:val="116644"/>
          <w:sz w:val="18"/>
          <w:szCs w:val="18"/>
        </w:rPr>
        <w:t>2</w:t>
      </w:r>
      <w:r w:rsidRPr="006B72BA">
        <w:rPr>
          <w:rFonts w:ascii="Arial Narrow" w:hAnsi="Arial Narrow" w:cs="Courier New"/>
          <w:color w:val="000000"/>
          <w:sz w:val="18"/>
          <w:szCs w:val="18"/>
        </w:rPr>
        <w:t>)</w:t>
      </w:r>
    </w:p>
    <w:p w14:paraId="264ECD9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plt.plot</w:t>
      </w:r>
      <w:proofErr w:type="spellEnd"/>
      <w:proofErr w:type="gramEnd"/>
      <w:r w:rsidRPr="006B72BA">
        <w:rPr>
          <w:rFonts w:ascii="Arial Narrow" w:hAnsi="Arial Narrow" w:cs="Courier New"/>
          <w:color w:val="000000"/>
          <w:sz w:val="18"/>
          <w:szCs w:val="18"/>
        </w:rPr>
        <w:t>(</w:t>
      </w:r>
      <w:proofErr w:type="spellStart"/>
      <w:r w:rsidRPr="006B72BA">
        <w:rPr>
          <w:rFonts w:ascii="Arial Narrow" w:hAnsi="Arial Narrow" w:cs="Courier New"/>
          <w:color w:val="000000"/>
          <w:sz w:val="18"/>
          <w:szCs w:val="18"/>
        </w:rPr>
        <w:t>accuracy_history</w:t>
      </w:r>
      <w:proofErr w:type="spellEnd"/>
      <w:r w:rsidRPr="006B72BA">
        <w:rPr>
          <w:rFonts w:ascii="Arial Narrow" w:hAnsi="Arial Narrow" w:cs="Courier New"/>
          <w:color w:val="000000"/>
          <w:sz w:val="18"/>
          <w:szCs w:val="18"/>
        </w:rPr>
        <w:t>, label=</w:t>
      </w:r>
      <w:r w:rsidRPr="006B72BA">
        <w:rPr>
          <w:rFonts w:ascii="Arial Narrow" w:hAnsi="Arial Narrow" w:cs="Courier New"/>
          <w:color w:val="A31515"/>
          <w:sz w:val="18"/>
          <w:szCs w:val="18"/>
        </w:rPr>
        <w:t>"Accuracy"</w:t>
      </w:r>
      <w:r w:rsidRPr="006B72BA">
        <w:rPr>
          <w:rFonts w:ascii="Arial Narrow" w:hAnsi="Arial Narrow" w:cs="Courier New"/>
          <w:color w:val="000000"/>
          <w:sz w:val="18"/>
          <w:szCs w:val="18"/>
        </w:rPr>
        <w:t>)</w:t>
      </w:r>
    </w:p>
    <w:p w14:paraId="3830FC48"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plt.title</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"Accuracy over Epochs"</w:t>
      </w:r>
      <w:r w:rsidRPr="006B72BA">
        <w:rPr>
          <w:rFonts w:ascii="Arial Narrow" w:hAnsi="Arial Narrow" w:cs="Courier New"/>
          <w:color w:val="000000"/>
          <w:sz w:val="18"/>
          <w:szCs w:val="18"/>
        </w:rPr>
        <w:t>)</w:t>
      </w:r>
    </w:p>
    <w:p w14:paraId="4A4B305F"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plt.xlabel</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"Epochs"</w:t>
      </w:r>
      <w:r w:rsidRPr="006B72BA">
        <w:rPr>
          <w:rFonts w:ascii="Arial Narrow" w:hAnsi="Arial Narrow" w:cs="Courier New"/>
          <w:color w:val="000000"/>
          <w:sz w:val="18"/>
          <w:szCs w:val="18"/>
        </w:rPr>
        <w:t>)</w:t>
      </w:r>
    </w:p>
    <w:p w14:paraId="418B7AAA"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plt.ylabel</w:t>
      </w:r>
      <w:proofErr w:type="spellEnd"/>
      <w:proofErr w:type="gramEnd"/>
      <w:r w:rsidRPr="006B72BA">
        <w:rPr>
          <w:rFonts w:ascii="Arial Narrow" w:hAnsi="Arial Narrow" w:cs="Courier New"/>
          <w:color w:val="000000"/>
          <w:sz w:val="18"/>
          <w:szCs w:val="18"/>
        </w:rPr>
        <w:t>(</w:t>
      </w:r>
      <w:r w:rsidRPr="006B72BA">
        <w:rPr>
          <w:rFonts w:ascii="Arial Narrow" w:hAnsi="Arial Narrow" w:cs="Courier New"/>
          <w:color w:val="A31515"/>
          <w:sz w:val="18"/>
          <w:szCs w:val="18"/>
        </w:rPr>
        <w:t>"Accuracy (%)"</w:t>
      </w:r>
      <w:r w:rsidRPr="006B72BA">
        <w:rPr>
          <w:rFonts w:ascii="Arial Narrow" w:hAnsi="Arial Narrow" w:cs="Courier New"/>
          <w:color w:val="000000"/>
          <w:sz w:val="18"/>
          <w:szCs w:val="18"/>
        </w:rPr>
        <w:t>)</w:t>
      </w:r>
    </w:p>
    <w:p w14:paraId="1EED908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plt.legend</w:t>
      </w:r>
      <w:proofErr w:type="spellEnd"/>
      <w:proofErr w:type="gramEnd"/>
      <w:r w:rsidRPr="006B72BA">
        <w:rPr>
          <w:rFonts w:ascii="Arial Narrow" w:hAnsi="Arial Narrow" w:cs="Courier New"/>
          <w:color w:val="000000"/>
          <w:sz w:val="18"/>
          <w:szCs w:val="18"/>
        </w:rPr>
        <w:t>()</w:t>
      </w:r>
    </w:p>
    <w:p w14:paraId="1ACEF49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108A4BBB"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plt.tight</w:t>
      </w:r>
      <w:proofErr w:type="gramEnd"/>
      <w:r w:rsidRPr="006B72BA">
        <w:rPr>
          <w:rFonts w:ascii="Arial Narrow" w:hAnsi="Arial Narrow" w:cs="Courier New"/>
          <w:color w:val="000000"/>
          <w:sz w:val="18"/>
          <w:szCs w:val="18"/>
        </w:rPr>
        <w:t>_layout</w:t>
      </w:r>
      <w:proofErr w:type="spellEnd"/>
      <w:r w:rsidRPr="006B72BA">
        <w:rPr>
          <w:rFonts w:ascii="Arial Narrow" w:hAnsi="Arial Narrow" w:cs="Courier New"/>
          <w:color w:val="000000"/>
          <w:sz w:val="18"/>
          <w:szCs w:val="18"/>
        </w:rPr>
        <w:t>()</w:t>
      </w:r>
    </w:p>
    <w:p w14:paraId="2487F69D"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proofErr w:type="gramStart"/>
      <w:r w:rsidRPr="006B72BA">
        <w:rPr>
          <w:rFonts w:ascii="Arial Narrow" w:hAnsi="Arial Narrow" w:cs="Courier New"/>
          <w:color w:val="000000"/>
          <w:sz w:val="18"/>
          <w:szCs w:val="18"/>
        </w:rPr>
        <w:t>plt.show</w:t>
      </w:r>
      <w:proofErr w:type="spellEnd"/>
      <w:proofErr w:type="gramEnd"/>
      <w:r w:rsidRPr="006B72BA">
        <w:rPr>
          <w:rFonts w:ascii="Arial Narrow" w:hAnsi="Arial Narrow" w:cs="Courier New"/>
          <w:color w:val="000000"/>
          <w:sz w:val="18"/>
          <w:szCs w:val="18"/>
        </w:rPr>
        <w:t>()</w:t>
      </w:r>
    </w:p>
    <w:p w14:paraId="0F0CA8EC"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
    <w:p w14:paraId="73B92EF0"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r w:rsidRPr="006B72BA">
        <w:rPr>
          <w:rFonts w:ascii="Arial Narrow" w:hAnsi="Arial Narrow" w:cs="Courier New"/>
          <w:color w:val="008000"/>
          <w:sz w:val="18"/>
          <w:szCs w:val="18"/>
        </w:rPr>
        <w:t># Final Test Accuracy</w:t>
      </w:r>
    </w:p>
    <w:p w14:paraId="224A98C9"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spellStart"/>
      <w:r w:rsidRPr="006B72BA">
        <w:rPr>
          <w:rFonts w:ascii="Arial Narrow" w:hAnsi="Arial Narrow" w:cs="Courier New"/>
          <w:color w:val="000000"/>
          <w:sz w:val="18"/>
          <w:szCs w:val="18"/>
        </w:rPr>
        <w:t>final_accuracy</w:t>
      </w:r>
      <w:proofErr w:type="spellEnd"/>
      <w:r w:rsidRPr="006B72BA">
        <w:rPr>
          <w:rFonts w:ascii="Arial Narrow" w:hAnsi="Arial Narrow" w:cs="Courier New"/>
          <w:color w:val="000000"/>
          <w:sz w:val="18"/>
          <w:szCs w:val="18"/>
        </w:rPr>
        <w:t xml:space="preserve"> = </w:t>
      </w:r>
      <w:proofErr w:type="spellStart"/>
      <w:r w:rsidRPr="006B72BA">
        <w:rPr>
          <w:rFonts w:ascii="Arial Narrow" w:hAnsi="Arial Narrow" w:cs="Courier New"/>
          <w:color w:val="000000"/>
          <w:sz w:val="18"/>
          <w:szCs w:val="18"/>
        </w:rPr>
        <w:t>accuracy_</w:t>
      </w:r>
      <w:proofErr w:type="gramStart"/>
      <w:r w:rsidRPr="006B72BA">
        <w:rPr>
          <w:rFonts w:ascii="Arial Narrow" w:hAnsi="Arial Narrow" w:cs="Courier New"/>
          <w:color w:val="000000"/>
          <w:sz w:val="18"/>
          <w:szCs w:val="18"/>
        </w:rPr>
        <w:t>history</w:t>
      </w:r>
      <w:proofErr w:type="spellEnd"/>
      <w:r w:rsidRPr="006B72BA">
        <w:rPr>
          <w:rFonts w:ascii="Arial Narrow" w:hAnsi="Arial Narrow" w:cs="Courier New"/>
          <w:color w:val="000000"/>
          <w:sz w:val="18"/>
          <w:szCs w:val="18"/>
        </w:rPr>
        <w:t>[</w:t>
      </w:r>
      <w:proofErr w:type="gramEnd"/>
      <w:r w:rsidRPr="006B72BA">
        <w:rPr>
          <w:rFonts w:ascii="Arial Narrow" w:hAnsi="Arial Narrow" w:cs="Courier New"/>
          <w:color w:val="116644"/>
          <w:sz w:val="18"/>
          <w:szCs w:val="18"/>
        </w:rPr>
        <w:t>-1</w:t>
      </w:r>
      <w:r w:rsidRPr="006B72BA">
        <w:rPr>
          <w:rFonts w:ascii="Arial Narrow" w:hAnsi="Arial Narrow" w:cs="Courier New"/>
          <w:color w:val="000000"/>
          <w:sz w:val="18"/>
          <w:szCs w:val="18"/>
        </w:rPr>
        <w:t>]</w:t>
      </w:r>
    </w:p>
    <w:p w14:paraId="22D42A91" w14:textId="77777777" w:rsidR="006B72BA" w:rsidRPr="006B72BA" w:rsidRDefault="006B72BA" w:rsidP="006B72BA">
      <w:pPr>
        <w:shd w:val="clear" w:color="auto" w:fill="F7F7F7"/>
        <w:spacing w:line="240" w:lineRule="auto"/>
        <w:rPr>
          <w:rFonts w:ascii="Arial Narrow" w:hAnsi="Arial Narrow" w:cs="Courier New"/>
          <w:color w:val="000000"/>
          <w:sz w:val="18"/>
          <w:szCs w:val="18"/>
        </w:rPr>
      </w:pPr>
      <w:proofErr w:type="gramStart"/>
      <w:r w:rsidRPr="006B72BA">
        <w:rPr>
          <w:rFonts w:ascii="Arial Narrow" w:hAnsi="Arial Narrow" w:cs="Courier New"/>
          <w:color w:val="795E26"/>
          <w:sz w:val="18"/>
          <w:szCs w:val="18"/>
        </w:rPr>
        <w:t>print</w:t>
      </w:r>
      <w:r w:rsidRPr="006B72BA">
        <w:rPr>
          <w:rFonts w:ascii="Arial Narrow" w:hAnsi="Arial Narrow" w:cs="Courier New"/>
          <w:color w:val="000000"/>
          <w:sz w:val="18"/>
          <w:szCs w:val="18"/>
        </w:rPr>
        <w:t>(</w:t>
      </w:r>
      <w:proofErr w:type="spellStart"/>
      <w:proofErr w:type="gramEnd"/>
      <w:r w:rsidRPr="006B72BA">
        <w:rPr>
          <w:rFonts w:ascii="Arial Narrow" w:hAnsi="Arial Narrow" w:cs="Courier New"/>
          <w:color w:val="0000FF"/>
          <w:sz w:val="18"/>
          <w:szCs w:val="18"/>
        </w:rPr>
        <w:t>f</w:t>
      </w:r>
      <w:r w:rsidRPr="006B72BA">
        <w:rPr>
          <w:rFonts w:ascii="Arial Narrow" w:hAnsi="Arial Narrow" w:cs="Courier New"/>
          <w:color w:val="A31515"/>
          <w:sz w:val="18"/>
          <w:szCs w:val="18"/>
        </w:rPr>
        <w:t>"Final</w:t>
      </w:r>
      <w:proofErr w:type="spellEnd"/>
      <w:r w:rsidRPr="006B72BA">
        <w:rPr>
          <w:rFonts w:ascii="Arial Narrow" w:hAnsi="Arial Narrow" w:cs="Courier New"/>
          <w:color w:val="A31515"/>
          <w:sz w:val="18"/>
          <w:szCs w:val="18"/>
        </w:rPr>
        <w:t xml:space="preserve"> Test Accuracy: </w:t>
      </w:r>
      <w:r w:rsidRPr="006B72BA">
        <w:rPr>
          <w:rFonts w:ascii="Arial Narrow" w:hAnsi="Arial Narrow" w:cs="Courier New"/>
          <w:color w:val="000000"/>
          <w:sz w:val="18"/>
          <w:szCs w:val="18"/>
        </w:rPr>
        <w:t>{final_accuracy</w:t>
      </w:r>
      <w:r w:rsidRPr="006B72BA">
        <w:rPr>
          <w:rFonts w:ascii="Arial Narrow" w:hAnsi="Arial Narrow" w:cs="Courier New"/>
          <w:color w:val="116644"/>
          <w:sz w:val="18"/>
          <w:szCs w:val="18"/>
        </w:rPr>
        <w:t>:.2f</w:t>
      </w:r>
      <w:r w:rsidRPr="006B72BA">
        <w:rPr>
          <w:rFonts w:ascii="Arial Narrow" w:hAnsi="Arial Narrow" w:cs="Courier New"/>
          <w:color w:val="000000"/>
          <w:sz w:val="18"/>
          <w:szCs w:val="18"/>
        </w:rPr>
        <w:t>}</w:t>
      </w:r>
      <w:r w:rsidRPr="006B72BA">
        <w:rPr>
          <w:rFonts w:ascii="Arial Narrow" w:hAnsi="Arial Narrow" w:cs="Courier New"/>
          <w:color w:val="A31515"/>
          <w:sz w:val="18"/>
          <w:szCs w:val="18"/>
        </w:rPr>
        <w:t>%"</w:t>
      </w:r>
      <w:r w:rsidRPr="006B72BA">
        <w:rPr>
          <w:rFonts w:ascii="Arial Narrow" w:hAnsi="Arial Narrow" w:cs="Courier New"/>
          <w:color w:val="000000"/>
          <w:sz w:val="18"/>
          <w:szCs w:val="18"/>
        </w:rPr>
        <w:t>)</w:t>
      </w:r>
    </w:p>
    <w:p w14:paraId="4071C475" w14:textId="77777777" w:rsidR="006B72BA" w:rsidRDefault="006B72BA" w:rsidP="006B72BA">
      <w:pPr>
        <w:shd w:val="clear" w:color="auto" w:fill="F7F7F7"/>
        <w:spacing w:line="315" w:lineRule="atLeast"/>
        <w:rPr>
          <w:rFonts w:ascii="Courier New" w:hAnsi="Courier New" w:cs="Courier New"/>
          <w:color w:val="000000"/>
        </w:rPr>
      </w:pPr>
    </w:p>
    <w:p w14:paraId="61F4DF13" w14:textId="678A96CA" w:rsidR="0006084C" w:rsidRDefault="006B72BA" w:rsidP="006B72BA">
      <w:pPr>
        <w:shd w:val="clear" w:color="auto" w:fill="F7F7F7"/>
        <w:spacing w:after="0" w:line="240" w:lineRule="auto"/>
        <w:jc w:val="both"/>
        <w:rPr>
          <w:rStyle w:val="overflow-hidden"/>
          <w:b/>
          <w:bCs/>
        </w:rPr>
      </w:pPr>
      <w:r>
        <w:rPr>
          <w:rStyle w:val="overflow-hidden"/>
          <w:b/>
          <w:bCs/>
        </w:rPr>
        <w:t xml:space="preserve"> </w:t>
      </w:r>
      <w:r w:rsidR="0006084C">
        <w:rPr>
          <w:rStyle w:val="overflow-hidden"/>
          <w:b/>
          <w:bCs/>
        </w:rPr>
        <w:t xml:space="preserve">************************************************************************************* ***************************END PROGRAM – ARCHITECTURE </w:t>
      </w:r>
      <w:r w:rsidR="00141242">
        <w:rPr>
          <w:rStyle w:val="overflow-hidden"/>
          <w:b/>
          <w:bCs/>
        </w:rPr>
        <w:t>1</w:t>
      </w:r>
      <w:r w:rsidR="0006084C">
        <w:rPr>
          <w:rStyle w:val="overflow-hidden"/>
          <w:b/>
          <w:bCs/>
        </w:rPr>
        <w:t>************************</w:t>
      </w:r>
    </w:p>
    <w:p w14:paraId="0A1EC242" w14:textId="77777777" w:rsidR="0006084C" w:rsidRDefault="0006084C" w:rsidP="0006084C">
      <w:pPr>
        <w:shd w:val="clear" w:color="auto" w:fill="F7F7F7"/>
        <w:spacing w:after="0" w:line="240" w:lineRule="auto"/>
        <w:jc w:val="both"/>
        <w:rPr>
          <w:rStyle w:val="overflow-hidden"/>
          <w:b/>
          <w:bCs/>
        </w:rPr>
      </w:pPr>
      <w:r>
        <w:rPr>
          <w:rStyle w:val="overflow-hidden"/>
          <w:b/>
          <w:bCs/>
        </w:rPr>
        <w:t>**************************************************************************************</w:t>
      </w:r>
    </w:p>
    <w:p w14:paraId="1F859013" w14:textId="77777777" w:rsidR="0006084C" w:rsidRPr="004A45B6" w:rsidRDefault="0006084C" w:rsidP="00FA1CFA">
      <w:pPr>
        <w:shd w:val="clear" w:color="auto" w:fill="F7F7F7"/>
        <w:spacing w:after="0" w:line="240" w:lineRule="auto"/>
        <w:jc w:val="both"/>
        <w:rPr>
          <w:rStyle w:val="overflow-hidden"/>
        </w:rPr>
      </w:pPr>
    </w:p>
    <w:p w14:paraId="3B3BCEAF" w14:textId="6CAB0BEE" w:rsidR="004A45B6" w:rsidRPr="00FA1CFA" w:rsidRDefault="004A45B6" w:rsidP="00FA1CFA">
      <w:pPr>
        <w:shd w:val="clear" w:color="auto" w:fill="F7F7F7"/>
        <w:spacing w:after="0" w:line="240" w:lineRule="auto"/>
        <w:jc w:val="both"/>
        <w:rPr>
          <w:rStyle w:val="overflow-hidden"/>
        </w:rPr>
      </w:pPr>
    </w:p>
    <w:p w14:paraId="3006D04D" w14:textId="77777777" w:rsidR="006B72BA" w:rsidRDefault="006B72BA" w:rsidP="00FA1CFA">
      <w:pPr>
        <w:shd w:val="clear" w:color="auto" w:fill="F7F7F7"/>
        <w:spacing w:after="0" w:line="240" w:lineRule="auto"/>
        <w:jc w:val="both"/>
        <w:rPr>
          <w:rStyle w:val="overflow-hidden"/>
          <w:b/>
          <w:bCs/>
        </w:rPr>
      </w:pPr>
    </w:p>
    <w:p w14:paraId="7A229817" w14:textId="77777777" w:rsidR="006B72BA" w:rsidRDefault="006B72BA" w:rsidP="00FA1CFA">
      <w:pPr>
        <w:shd w:val="clear" w:color="auto" w:fill="F7F7F7"/>
        <w:spacing w:after="0" w:line="240" w:lineRule="auto"/>
        <w:jc w:val="both"/>
        <w:rPr>
          <w:rStyle w:val="overflow-hidden"/>
          <w:b/>
          <w:bCs/>
        </w:rPr>
      </w:pPr>
    </w:p>
    <w:p w14:paraId="38C7DD5B" w14:textId="77777777" w:rsidR="006B72BA" w:rsidRDefault="006B72BA" w:rsidP="00FA1CFA">
      <w:pPr>
        <w:shd w:val="clear" w:color="auto" w:fill="F7F7F7"/>
        <w:spacing w:after="0" w:line="240" w:lineRule="auto"/>
        <w:jc w:val="both"/>
        <w:rPr>
          <w:rStyle w:val="overflow-hidden"/>
          <w:b/>
          <w:bCs/>
        </w:rPr>
      </w:pPr>
    </w:p>
    <w:p w14:paraId="78F5ABE8" w14:textId="1C31AD08" w:rsidR="00DA194F" w:rsidRPr="00ED5366" w:rsidRDefault="00221036" w:rsidP="00FA1CFA">
      <w:pPr>
        <w:shd w:val="clear" w:color="auto" w:fill="F7F7F7"/>
        <w:spacing w:after="0" w:line="240" w:lineRule="auto"/>
        <w:jc w:val="both"/>
        <w:rPr>
          <w:rStyle w:val="overflow-hidden"/>
          <w:b/>
          <w:bCs/>
        </w:rPr>
      </w:pPr>
      <w:r w:rsidRPr="00ED5366">
        <w:rPr>
          <w:rStyle w:val="overflow-hidden"/>
          <w:b/>
          <w:bCs/>
        </w:rPr>
        <w:t>Output</w:t>
      </w:r>
      <w:r w:rsidR="00ED5366" w:rsidRPr="00ED5366">
        <w:rPr>
          <w:rStyle w:val="overflow-hidden"/>
          <w:b/>
          <w:bCs/>
        </w:rPr>
        <w:t xml:space="preserve"> of Architecture 1</w:t>
      </w:r>
    </w:p>
    <w:p w14:paraId="6B2AAA46" w14:textId="77777777" w:rsidR="00ED5366" w:rsidRDefault="00ED5366" w:rsidP="00FA1CFA">
      <w:pPr>
        <w:spacing w:after="0" w:line="240" w:lineRule="auto"/>
        <w:jc w:val="both"/>
        <w:rPr>
          <w:rStyle w:val="overflow-hidden"/>
        </w:rPr>
      </w:pPr>
    </w:p>
    <w:p w14:paraId="1B7378D6" w14:textId="46FDCF93" w:rsidR="00A0432E" w:rsidRDefault="00592035" w:rsidP="00690BF8">
      <w:pPr>
        <w:shd w:val="clear" w:color="auto" w:fill="F7F7F7"/>
        <w:spacing w:after="0" w:line="240" w:lineRule="auto"/>
        <w:jc w:val="right"/>
        <w:rPr>
          <w:rStyle w:val="overflow-hidden"/>
        </w:rPr>
      </w:pPr>
      <w:r>
        <w:rPr>
          <w:noProof/>
        </w:rPr>
        <w:drawing>
          <wp:inline distT="0" distB="0" distL="0" distR="0" wp14:anchorId="12111C30" wp14:editId="32C0D29F">
            <wp:extent cx="5486400" cy="3058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58795"/>
                    </a:xfrm>
                    <a:prstGeom prst="rect">
                      <a:avLst/>
                    </a:prstGeom>
                  </pic:spPr>
                </pic:pic>
              </a:graphicData>
            </a:graphic>
          </wp:inline>
        </w:drawing>
      </w:r>
    </w:p>
    <w:p w14:paraId="6252F393" w14:textId="235740F8" w:rsidR="00CC7AA6" w:rsidRDefault="00CC7AA6" w:rsidP="00FA1CFA">
      <w:pPr>
        <w:shd w:val="clear" w:color="auto" w:fill="F7F7F7"/>
        <w:spacing w:after="0" w:line="240" w:lineRule="auto"/>
        <w:jc w:val="both"/>
        <w:rPr>
          <w:rStyle w:val="overflow-hidden"/>
        </w:rPr>
      </w:pPr>
    </w:p>
    <w:p w14:paraId="65643984" w14:textId="50FF6B79" w:rsidR="00CC7AA6" w:rsidRDefault="00CC7AA6" w:rsidP="00FA1CFA">
      <w:pPr>
        <w:shd w:val="clear" w:color="auto" w:fill="F7F7F7"/>
        <w:spacing w:after="0" w:line="240" w:lineRule="auto"/>
        <w:jc w:val="both"/>
        <w:rPr>
          <w:rStyle w:val="overflow-hidden"/>
        </w:rPr>
      </w:pPr>
    </w:p>
    <w:p w14:paraId="0FF65026" w14:textId="6EAC31DE" w:rsidR="00A0432E" w:rsidRPr="00CC7AA6" w:rsidRDefault="00CC7AA6" w:rsidP="00CC7AA6">
      <w:pPr>
        <w:shd w:val="clear" w:color="auto" w:fill="F7F7F7"/>
        <w:spacing w:after="0" w:line="240" w:lineRule="auto"/>
        <w:jc w:val="center"/>
        <w:rPr>
          <w:rStyle w:val="overflow-hidden"/>
          <w:b/>
          <w:bCs/>
          <w:sz w:val="28"/>
          <w:szCs w:val="28"/>
        </w:rPr>
      </w:pPr>
      <w:r>
        <w:rPr>
          <w:rStyle w:val="overflow-hidden"/>
          <w:b/>
          <w:bCs/>
          <w:sz w:val="28"/>
          <w:szCs w:val="28"/>
        </w:rPr>
        <w:t>M</w:t>
      </w:r>
      <w:r w:rsidR="00A0432E" w:rsidRPr="00CC7AA6">
        <w:rPr>
          <w:rStyle w:val="overflow-hidden"/>
          <w:b/>
          <w:bCs/>
          <w:sz w:val="28"/>
          <w:szCs w:val="28"/>
        </w:rPr>
        <w:t xml:space="preserve">odel 2: Improved FCNN - </w:t>
      </w:r>
      <w:proofErr w:type="spellStart"/>
      <w:r w:rsidR="00A0432E" w:rsidRPr="00CC7AA6">
        <w:rPr>
          <w:rStyle w:val="overflow-hidden"/>
          <w:b/>
          <w:bCs/>
          <w:sz w:val="28"/>
          <w:szCs w:val="28"/>
        </w:rPr>
        <w:t>Numpy</w:t>
      </w:r>
      <w:proofErr w:type="spellEnd"/>
      <w:r w:rsidR="00A0432E" w:rsidRPr="00CC7AA6">
        <w:rPr>
          <w:rStyle w:val="overflow-hidden"/>
          <w:b/>
          <w:bCs/>
          <w:sz w:val="28"/>
          <w:szCs w:val="28"/>
        </w:rPr>
        <w:t xml:space="preserve"> with Tensors</w:t>
      </w:r>
    </w:p>
    <w:p w14:paraId="5129258F"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import </w:t>
      </w:r>
      <w:proofErr w:type="spellStart"/>
      <w:r w:rsidRPr="00A0432E">
        <w:rPr>
          <w:rStyle w:val="overflow-hidden"/>
        </w:rPr>
        <w:t>numpy</w:t>
      </w:r>
      <w:proofErr w:type="spellEnd"/>
      <w:r w:rsidRPr="00A0432E">
        <w:rPr>
          <w:rStyle w:val="overflow-hidden"/>
        </w:rPr>
        <w:t xml:space="preserve"> as np</w:t>
      </w:r>
    </w:p>
    <w:p w14:paraId="3292D018"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import </w:t>
      </w:r>
      <w:proofErr w:type="spellStart"/>
      <w:proofErr w:type="gramStart"/>
      <w:r w:rsidRPr="00A0432E">
        <w:rPr>
          <w:rStyle w:val="overflow-hidden"/>
        </w:rPr>
        <w:t>matplotlib.pyplot</w:t>
      </w:r>
      <w:proofErr w:type="spellEnd"/>
      <w:proofErr w:type="gramEnd"/>
      <w:r w:rsidRPr="00A0432E">
        <w:rPr>
          <w:rStyle w:val="overflow-hidden"/>
        </w:rPr>
        <w:t xml:space="preserve"> as </w:t>
      </w:r>
      <w:proofErr w:type="spellStart"/>
      <w:r w:rsidRPr="00A0432E">
        <w:rPr>
          <w:rStyle w:val="overflow-hidden"/>
        </w:rPr>
        <w:t>plt</w:t>
      </w:r>
      <w:proofErr w:type="spellEnd"/>
    </w:p>
    <w:p w14:paraId="4545E6D6"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from </w:t>
      </w:r>
      <w:proofErr w:type="spellStart"/>
      <w:proofErr w:type="gramStart"/>
      <w:r w:rsidRPr="00A0432E">
        <w:rPr>
          <w:rStyle w:val="overflow-hidden"/>
        </w:rPr>
        <w:t>tensorflow.keras</w:t>
      </w:r>
      <w:proofErr w:type="gramEnd"/>
      <w:r w:rsidRPr="00A0432E">
        <w:rPr>
          <w:rStyle w:val="overflow-hidden"/>
        </w:rPr>
        <w:t>.datasets</w:t>
      </w:r>
      <w:proofErr w:type="spellEnd"/>
      <w:r w:rsidRPr="00A0432E">
        <w:rPr>
          <w:rStyle w:val="overflow-hidden"/>
        </w:rPr>
        <w:t xml:space="preserve"> import cifar10</w:t>
      </w:r>
    </w:p>
    <w:p w14:paraId="25B56979"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from </w:t>
      </w:r>
      <w:proofErr w:type="spellStart"/>
      <w:proofErr w:type="gramStart"/>
      <w:r w:rsidRPr="00A0432E">
        <w:rPr>
          <w:rStyle w:val="overflow-hidden"/>
        </w:rPr>
        <w:t>tensorflow.keras</w:t>
      </w:r>
      <w:proofErr w:type="gramEnd"/>
      <w:r w:rsidRPr="00A0432E">
        <w:rPr>
          <w:rStyle w:val="overflow-hidden"/>
        </w:rPr>
        <w:t>.utils</w:t>
      </w:r>
      <w:proofErr w:type="spellEnd"/>
      <w:r w:rsidRPr="00A0432E">
        <w:rPr>
          <w:rStyle w:val="overflow-hidden"/>
        </w:rPr>
        <w:t xml:space="preserve"> import </w:t>
      </w:r>
      <w:proofErr w:type="spellStart"/>
      <w:r w:rsidRPr="00A0432E">
        <w:rPr>
          <w:rStyle w:val="overflow-hidden"/>
        </w:rPr>
        <w:t>to_categorical</w:t>
      </w:r>
      <w:proofErr w:type="spellEnd"/>
    </w:p>
    <w:p w14:paraId="3B9C169B"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from </w:t>
      </w:r>
      <w:proofErr w:type="spellStart"/>
      <w:proofErr w:type="gramStart"/>
      <w:r w:rsidRPr="00A0432E">
        <w:rPr>
          <w:rStyle w:val="overflow-hidden"/>
        </w:rPr>
        <w:t>tensorflow.keras</w:t>
      </w:r>
      <w:proofErr w:type="gramEnd"/>
      <w:r w:rsidRPr="00A0432E">
        <w:rPr>
          <w:rStyle w:val="overflow-hidden"/>
        </w:rPr>
        <w:t>.models</w:t>
      </w:r>
      <w:proofErr w:type="spellEnd"/>
      <w:r w:rsidRPr="00A0432E">
        <w:rPr>
          <w:rStyle w:val="overflow-hidden"/>
        </w:rPr>
        <w:t xml:space="preserve"> import Sequential</w:t>
      </w:r>
    </w:p>
    <w:p w14:paraId="6E1C155E"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from </w:t>
      </w:r>
      <w:proofErr w:type="spellStart"/>
      <w:proofErr w:type="gramStart"/>
      <w:r w:rsidRPr="00A0432E">
        <w:rPr>
          <w:rStyle w:val="overflow-hidden"/>
        </w:rPr>
        <w:t>tensorflow.keras</w:t>
      </w:r>
      <w:proofErr w:type="gramEnd"/>
      <w:r w:rsidRPr="00A0432E">
        <w:rPr>
          <w:rStyle w:val="overflow-hidden"/>
        </w:rPr>
        <w:t>.layers</w:t>
      </w:r>
      <w:proofErr w:type="spellEnd"/>
      <w:r w:rsidRPr="00A0432E">
        <w:rPr>
          <w:rStyle w:val="overflow-hidden"/>
        </w:rPr>
        <w:t xml:space="preserve"> import Dense, Dropout, Flatten, </w:t>
      </w:r>
      <w:proofErr w:type="spellStart"/>
      <w:r w:rsidRPr="00A0432E">
        <w:rPr>
          <w:rStyle w:val="overflow-hidden"/>
        </w:rPr>
        <w:t>LeakyReLU</w:t>
      </w:r>
      <w:proofErr w:type="spellEnd"/>
      <w:r w:rsidRPr="00A0432E">
        <w:rPr>
          <w:rStyle w:val="overflow-hidden"/>
        </w:rPr>
        <w:t xml:space="preserve">, </w:t>
      </w:r>
      <w:proofErr w:type="spellStart"/>
      <w:r w:rsidRPr="00A0432E">
        <w:rPr>
          <w:rStyle w:val="overflow-hidden"/>
        </w:rPr>
        <w:t>ReLU</w:t>
      </w:r>
      <w:proofErr w:type="spellEnd"/>
    </w:p>
    <w:p w14:paraId="466CA7EA"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from </w:t>
      </w:r>
      <w:proofErr w:type="spellStart"/>
      <w:proofErr w:type="gramStart"/>
      <w:r w:rsidRPr="00A0432E">
        <w:rPr>
          <w:rStyle w:val="overflow-hidden"/>
        </w:rPr>
        <w:t>tensorflow.keras</w:t>
      </w:r>
      <w:proofErr w:type="gramEnd"/>
      <w:r w:rsidRPr="00A0432E">
        <w:rPr>
          <w:rStyle w:val="overflow-hidden"/>
        </w:rPr>
        <w:t>.optimizers</w:t>
      </w:r>
      <w:proofErr w:type="spellEnd"/>
      <w:r w:rsidRPr="00A0432E">
        <w:rPr>
          <w:rStyle w:val="overflow-hidden"/>
        </w:rPr>
        <w:t xml:space="preserve"> import Adam</w:t>
      </w:r>
    </w:p>
    <w:p w14:paraId="5172A415"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from </w:t>
      </w:r>
      <w:proofErr w:type="spellStart"/>
      <w:proofErr w:type="gramStart"/>
      <w:r w:rsidRPr="00A0432E">
        <w:rPr>
          <w:rStyle w:val="overflow-hidden"/>
        </w:rPr>
        <w:t>tensorflow.keras</w:t>
      </w:r>
      <w:proofErr w:type="gramEnd"/>
      <w:r w:rsidRPr="00A0432E">
        <w:rPr>
          <w:rStyle w:val="overflow-hidden"/>
        </w:rPr>
        <w:t>.callbacks</w:t>
      </w:r>
      <w:proofErr w:type="spellEnd"/>
      <w:r w:rsidRPr="00A0432E">
        <w:rPr>
          <w:rStyle w:val="overflow-hidden"/>
        </w:rPr>
        <w:t xml:space="preserve"> import </w:t>
      </w:r>
      <w:proofErr w:type="spellStart"/>
      <w:r w:rsidRPr="00A0432E">
        <w:rPr>
          <w:rStyle w:val="overflow-hidden"/>
        </w:rPr>
        <w:t>EarlyStopping</w:t>
      </w:r>
      <w:proofErr w:type="spellEnd"/>
    </w:p>
    <w:p w14:paraId="360D9EEF" w14:textId="77777777" w:rsidR="00A0432E" w:rsidRPr="00A0432E" w:rsidRDefault="00A0432E" w:rsidP="00FA1CFA">
      <w:pPr>
        <w:shd w:val="clear" w:color="auto" w:fill="F7F7F7"/>
        <w:spacing w:after="0" w:line="240" w:lineRule="auto"/>
        <w:jc w:val="both"/>
        <w:rPr>
          <w:rStyle w:val="overflow-hidden"/>
        </w:rPr>
      </w:pPr>
    </w:p>
    <w:p w14:paraId="4397007B"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Load CIFAR-10 dataset</w:t>
      </w:r>
    </w:p>
    <w:p w14:paraId="12FA375E"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w:t>
      </w:r>
      <w:proofErr w:type="spellStart"/>
      <w:r w:rsidRPr="00A0432E">
        <w:rPr>
          <w:rStyle w:val="overflow-hidden"/>
        </w:rPr>
        <w:t>X_train</w:t>
      </w:r>
      <w:proofErr w:type="spellEnd"/>
      <w:r w:rsidRPr="00A0432E">
        <w:rPr>
          <w:rStyle w:val="overflow-hidden"/>
        </w:rPr>
        <w:t xml:space="preserve">, </w:t>
      </w:r>
      <w:proofErr w:type="spellStart"/>
      <w:r w:rsidRPr="00A0432E">
        <w:rPr>
          <w:rStyle w:val="overflow-hidden"/>
        </w:rPr>
        <w:t>y_train</w:t>
      </w:r>
      <w:proofErr w:type="spellEnd"/>
      <w:r w:rsidRPr="00A0432E">
        <w:rPr>
          <w:rStyle w:val="overflow-hidden"/>
        </w:rPr>
        <w:t>), (</w:t>
      </w:r>
      <w:proofErr w:type="spellStart"/>
      <w:r w:rsidRPr="00A0432E">
        <w:rPr>
          <w:rStyle w:val="overflow-hidden"/>
        </w:rPr>
        <w:t>X_test</w:t>
      </w:r>
      <w:proofErr w:type="spellEnd"/>
      <w:r w:rsidRPr="00A0432E">
        <w:rPr>
          <w:rStyle w:val="overflow-hidden"/>
        </w:rPr>
        <w:t xml:space="preserve">, </w:t>
      </w:r>
      <w:proofErr w:type="spellStart"/>
      <w:r w:rsidRPr="00A0432E">
        <w:rPr>
          <w:rStyle w:val="overflow-hidden"/>
        </w:rPr>
        <w:t>y_test</w:t>
      </w:r>
      <w:proofErr w:type="spellEnd"/>
      <w:r w:rsidRPr="00A0432E">
        <w:rPr>
          <w:rStyle w:val="overflow-hidden"/>
        </w:rPr>
        <w:t>) = cifar10.load_</w:t>
      </w:r>
      <w:proofErr w:type="gramStart"/>
      <w:r w:rsidRPr="00A0432E">
        <w:rPr>
          <w:rStyle w:val="overflow-hidden"/>
        </w:rPr>
        <w:t>data(</w:t>
      </w:r>
      <w:proofErr w:type="gramEnd"/>
      <w:r w:rsidRPr="00A0432E">
        <w:rPr>
          <w:rStyle w:val="overflow-hidden"/>
        </w:rPr>
        <w:t>)</w:t>
      </w:r>
    </w:p>
    <w:p w14:paraId="242ACBF8" w14:textId="77777777" w:rsidR="00A0432E" w:rsidRPr="00A0432E" w:rsidRDefault="00A0432E" w:rsidP="00FA1CFA">
      <w:pPr>
        <w:shd w:val="clear" w:color="auto" w:fill="F7F7F7"/>
        <w:spacing w:after="0" w:line="240" w:lineRule="auto"/>
        <w:jc w:val="both"/>
        <w:rPr>
          <w:rStyle w:val="overflow-hidden"/>
        </w:rPr>
      </w:pPr>
    </w:p>
    <w:p w14:paraId="18DFB320"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Normalize the data to [0, 1]</w:t>
      </w:r>
    </w:p>
    <w:p w14:paraId="58E797C8" w14:textId="77777777" w:rsidR="00A0432E" w:rsidRPr="00A0432E" w:rsidRDefault="00A0432E" w:rsidP="00FA1CFA">
      <w:pPr>
        <w:shd w:val="clear" w:color="auto" w:fill="F7F7F7"/>
        <w:spacing w:after="0" w:line="240" w:lineRule="auto"/>
        <w:jc w:val="both"/>
        <w:rPr>
          <w:rStyle w:val="overflow-hidden"/>
        </w:rPr>
      </w:pPr>
      <w:proofErr w:type="spellStart"/>
      <w:r w:rsidRPr="00A0432E">
        <w:rPr>
          <w:rStyle w:val="overflow-hidden"/>
        </w:rPr>
        <w:t>X_train</w:t>
      </w:r>
      <w:proofErr w:type="spellEnd"/>
      <w:r w:rsidRPr="00A0432E">
        <w:rPr>
          <w:rStyle w:val="overflow-hidden"/>
        </w:rPr>
        <w:t xml:space="preserve"> = </w:t>
      </w:r>
      <w:proofErr w:type="spellStart"/>
      <w:r w:rsidRPr="00A0432E">
        <w:rPr>
          <w:rStyle w:val="overflow-hidden"/>
        </w:rPr>
        <w:t>X_train</w:t>
      </w:r>
      <w:proofErr w:type="spellEnd"/>
      <w:r w:rsidRPr="00A0432E">
        <w:rPr>
          <w:rStyle w:val="overflow-hidden"/>
        </w:rPr>
        <w:t xml:space="preserve"> / 255.0</w:t>
      </w:r>
    </w:p>
    <w:p w14:paraId="47B6C699" w14:textId="77777777" w:rsidR="00A0432E" w:rsidRPr="00A0432E" w:rsidRDefault="00A0432E" w:rsidP="00FA1CFA">
      <w:pPr>
        <w:shd w:val="clear" w:color="auto" w:fill="F7F7F7"/>
        <w:spacing w:after="0" w:line="240" w:lineRule="auto"/>
        <w:jc w:val="both"/>
        <w:rPr>
          <w:rStyle w:val="overflow-hidden"/>
        </w:rPr>
      </w:pPr>
      <w:proofErr w:type="spellStart"/>
      <w:r w:rsidRPr="00A0432E">
        <w:rPr>
          <w:rStyle w:val="overflow-hidden"/>
        </w:rPr>
        <w:t>X_test</w:t>
      </w:r>
      <w:proofErr w:type="spellEnd"/>
      <w:r w:rsidRPr="00A0432E">
        <w:rPr>
          <w:rStyle w:val="overflow-hidden"/>
        </w:rPr>
        <w:t xml:space="preserve"> = </w:t>
      </w:r>
      <w:proofErr w:type="spellStart"/>
      <w:r w:rsidRPr="00A0432E">
        <w:rPr>
          <w:rStyle w:val="overflow-hidden"/>
        </w:rPr>
        <w:t>X_test</w:t>
      </w:r>
      <w:proofErr w:type="spellEnd"/>
      <w:r w:rsidRPr="00A0432E">
        <w:rPr>
          <w:rStyle w:val="overflow-hidden"/>
        </w:rPr>
        <w:t xml:space="preserve"> / 255.0</w:t>
      </w:r>
    </w:p>
    <w:p w14:paraId="49EDA77C" w14:textId="77777777" w:rsidR="00A0432E" w:rsidRPr="00A0432E" w:rsidRDefault="00A0432E" w:rsidP="00FA1CFA">
      <w:pPr>
        <w:shd w:val="clear" w:color="auto" w:fill="F7F7F7"/>
        <w:spacing w:after="0" w:line="240" w:lineRule="auto"/>
        <w:jc w:val="both"/>
        <w:rPr>
          <w:rStyle w:val="overflow-hidden"/>
        </w:rPr>
      </w:pPr>
    </w:p>
    <w:p w14:paraId="3D3F19F6"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One-hot encoding of labels</w:t>
      </w:r>
    </w:p>
    <w:p w14:paraId="38D3CB02" w14:textId="77777777" w:rsidR="00A0432E" w:rsidRPr="00A0432E" w:rsidRDefault="00A0432E" w:rsidP="00FA1CFA">
      <w:pPr>
        <w:shd w:val="clear" w:color="auto" w:fill="F7F7F7"/>
        <w:spacing w:after="0" w:line="240" w:lineRule="auto"/>
        <w:jc w:val="both"/>
        <w:rPr>
          <w:rStyle w:val="overflow-hidden"/>
        </w:rPr>
      </w:pPr>
      <w:proofErr w:type="spellStart"/>
      <w:r w:rsidRPr="00A0432E">
        <w:rPr>
          <w:rStyle w:val="overflow-hidden"/>
        </w:rPr>
        <w:t>y_train</w:t>
      </w:r>
      <w:proofErr w:type="spellEnd"/>
      <w:r w:rsidRPr="00A0432E">
        <w:rPr>
          <w:rStyle w:val="overflow-hidden"/>
        </w:rPr>
        <w:t xml:space="preserve"> = </w:t>
      </w:r>
      <w:proofErr w:type="spellStart"/>
      <w:r w:rsidRPr="00A0432E">
        <w:rPr>
          <w:rStyle w:val="overflow-hidden"/>
        </w:rPr>
        <w:t>to_</w:t>
      </w:r>
      <w:proofErr w:type="gramStart"/>
      <w:r w:rsidRPr="00A0432E">
        <w:rPr>
          <w:rStyle w:val="overflow-hidden"/>
        </w:rPr>
        <w:t>categorical</w:t>
      </w:r>
      <w:proofErr w:type="spellEnd"/>
      <w:r w:rsidRPr="00A0432E">
        <w:rPr>
          <w:rStyle w:val="overflow-hidden"/>
        </w:rPr>
        <w:t>(</w:t>
      </w:r>
      <w:proofErr w:type="spellStart"/>
      <w:proofErr w:type="gramEnd"/>
      <w:r w:rsidRPr="00A0432E">
        <w:rPr>
          <w:rStyle w:val="overflow-hidden"/>
        </w:rPr>
        <w:t>y_train</w:t>
      </w:r>
      <w:proofErr w:type="spellEnd"/>
      <w:r w:rsidRPr="00A0432E">
        <w:rPr>
          <w:rStyle w:val="overflow-hidden"/>
        </w:rPr>
        <w:t>, 10)</w:t>
      </w:r>
    </w:p>
    <w:p w14:paraId="301FE0FF" w14:textId="77777777" w:rsidR="00A0432E" w:rsidRPr="00A0432E" w:rsidRDefault="00A0432E" w:rsidP="00FA1CFA">
      <w:pPr>
        <w:shd w:val="clear" w:color="auto" w:fill="F7F7F7"/>
        <w:spacing w:after="0" w:line="240" w:lineRule="auto"/>
        <w:jc w:val="both"/>
        <w:rPr>
          <w:rStyle w:val="overflow-hidden"/>
        </w:rPr>
      </w:pPr>
      <w:proofErr w:type="spellStart"/>
      <w:r w:rsidRPr="00A0432E">
        <w:rPr>
          <w:rStyle w:val="overflow-hidden"/>
        </w:rPr>
        <w:t>y_test</w:t>
      </w:r>
      <w:proofErr w:type="spellEnd"/>
      <w:r w:rsidRPr="00A0432E">
        <w:rPr>
          <w:rStyle w:val="overflow-hidden"/>
        </w:rPr>
        <w:t xml:space="preserve"> = </w:t>
      </w:r>
      <w:proofErr w:type="spellStart"/>
      <w:r w:rsidRPr="00A0432E">
        <w:rPr>
          <w:rStyle w:val="overflow-hidden"/>
        </w:rPr>
        <w:t>to_</w:t>
      </w:r>
      <w:proofErr w:type="gramStart"/>
      <w:r w:rsidRPr="00A0432E">
        <w:rPr>
          <w:rStyle w:val="overflow-hidden"/>
        </w:rPr>
        <w:t>categorical</w:t>
      </w:r>
      <w:proofErr w:type="spellEnd"/>
      <w:r w:rsidRPr="00A0432E">
        <w:rPr>
          <w:rStyle w:val="overflow-hidden"/>
        </w:rPr>
        <w:t>(</w:t>
      </w:r>
      <w:proofErr w:type="spellStart"/>
      <w:proofErr w:type="gramEnd"/>
      <w:r w:rsidRPr="00A0432E">
        <w:rPr>
          <w:rStyle w:val="overflow-hidden"/>
        </w:rPr>
        <w:t>y_test</w:t>
      </w:r>
      <w:proofErr w:type="spellEnd"/>
      <w:r w:rsidRPr="00A0432E">
        <w:rPr>
          <w:rStyle w:val="overflow-hidden"/>
        </w:rPr>
        <w:t>, 10)</w:t>
      </w:r>
    </w:p>
    <w:p w14:paraId="5207653C" w14:textId="77777777" w:rsidR="00A0432E" w:rsidRPr="00A0432E" w:rsidRDefault="00A0432E" w:rsidP="00FA1CFA">
      <w:pPr>
        <w:shd w:val="clear" w:color="auto" w:fill="F7F7F7"/>
        <w:spacing w:after="0" w:line="240" w:lineRule="auto"/>
        <w:jc w:val="both"/>
        <w:rPr>
          <w:rStyle w:val="overflow-hidden"/>
        </w:rPr>
      </w:pPr>
    </w:p>
    <w:p w14:paraId="00C39D65"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Define the model</w:t>
      </w:r>
    </w:p>
    <w:p w14:paraId="6B79E310"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def </w:t>
      </w:r>
      <w:proofErr w:type="spellStart"/>
      <w:r w:rsidRPr="00A0432E">
        <w:rPr>
          <w:rStyle w:val="overflow-hidden"/>
        </w:rPr>
        <w:t>build_</w:t>
      </w:r>
      <w:proofErr w:type="gramStart"/>
      <w:r w:rsidRPr="00A0432E">
        <w:rPr>
          <w:rStyle w:val="overflow-hidden"/>
        </w:rPr>
        <w:t>model</w:t>
      </w:r>
      <w:proofErr w:type="spellEnd"/>
      <w:r w:rsidRPr="00A0432E">
        <w:rPr>
          <w:rStyle w:val="overflow-hidden"/>
        </w:rPr>
        <w:t>(</w:t>
      </w:r>
      <w:proofErr w:type="spellStart"/>
      <w:proofErr w:type="gramEnd"/>
      <w:r w:rsidRPr="00A0432E">
        <w:rPr>
          <w:rStyle w:val="overflow-hidden"/>
        </w:rPr>
        <w:t>input_shape</w:t>
      </w:r>
      <w:proofErr w:type="spellEnd"/>
      <w:r w:rsidRPr="00A0432E">
        <w:rPr>
          <w:rStyle w:val="overflow-hidden"/>
        </w:rPr>
        <w:t xml:space="preserve">=(32, 32, 3), </w:t>
      </w:r>
      <w:proofErr w:type="spellStart"/>
      <w:r w:rsidRPr="00A0432E">
        <w:rPr>
          <w:rStyle w:val="overflow-hidden"/>
        </w:rPr>
        <w:t>dropout_rate</w:t>
      </w:r>
      <w:proofErr w:type="spellEnd"/>
      <w:r w:rsidRPr="00A0432E">
        <w:rPr>
          <w:rStyle w:val="overflow-hidden"/>
        </w:rPr>
        <w:t>=0.2):</w:t>
      </w:r>
    </w:p>
    <w:p w14:paraId="3E08BF92"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model = </w:t>
      </w:r>
      <w:proofErr w:type="gramStart"/>
      <w:r w:rsidRPr="00A0432E">
        <w:rPr>
          <w:rStyle w:val="overflow-hidden"/>
        </w:rPr>
        <w:t>Sequential(</w:t>
      </w:r>
      <w:proofErr w:type="gramEnd"/>
      <w:r w:rsidRPr="00A0432E">
        <w:rPr>
          <w:rStyle w:val="overflow-hidden"/>
        </w:rPr>
        <w:t>)</w:t>
      </w:r>
    </w:p>
    <w:p w14:paraId="70AA127D" w14:textId="77777777" w:rsidR="00A0432E" w:rsidRPr="00A0432E" w:rsidRDefault="00A0432E" w:rsidP="00FA1CFA">
      <w:pPr>
        <w:shd w:val="clear" w:color="auto" w:fill="F7F7F7"/>
        <w:spacing w:after="0" w:line="240" w:lineRule="auto"/>
        <w:jc w:val="both"/>
        <w:rPr>
          <w:rStyle w:val="overflow-hidden"/>
        </w:rPr>
      </w:pPr>
    </w:p>
    <w:p w14:paraId="47942611"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 Flatten input image to vector</w:t>
      </w:r>
    </w:p>
    <w:p w14:paraId="1985404E"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Flatten(</w:t>
      </w:r>
      <w:proofErr w:type="spellStart"/>
      <w:r w:rsidRPr="00A0432E">
        <w:rPr>
          <w:rStyle w:val="overflow-hidden"/>
        </w:rPr>
        <w:t>input_shape</w:t>
      </w:r>
      <w:proofErr w:type="spellEnd"/>
      <w:r w:rsidRPr="00A0432E">
        <w:rPr>
          <w:rStyle w:val="overflow-hidden"/>
        </w:rPr>
        <w:t>=</w:t>
      </w:r>
      <w:proofErr w:type="spellStart"/>
      <w:r w:rsidRPr="00A0432E">
        <w:rPr>
          <w:rStyle w:val="overflow-hidden"/>
        </w:rPr>
        <w:t>input_shape</w:t>
      </w:r>
      <w:proofErr w:type="spellEnd"/>
      <w:r w:rsidRPr="00A0432E">
        <w:rPr>
          <w:rStyle w:val="overflow-hidden"/>
        </w:rPr>
        <w:t>))</w:t>
      </w:r>
    </w:p>
    <w:p w14:paraId="2800B9EB" w14:textId="77777777" w:rsidR="00A0432E" w:rsidRPr="00A0432E" w:rsidRDefault="00A0432E" w:rsidP="00FA1CFA">
      <w:pPr>
        <w:shd w:val="clear" w:color="auto" w:fill="F7F7F7"/>
        <w:spacing w:after="0" w:line="240" w:lineRule="auto"/>
        <w:jc w:val="both"/>
        <w:rPr>
          <w:rStyle w:val="overflow-hidden"/>
        </w:rPr>
      </w:pPr>
    </w:p>
    <w:p w14:paraId="3EE92E15"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 Hidden Layer 1 with Dropout and </w:t>
      </w:r>
      <w:proofErr w:type="spellStart"/>
      <w:r w:rsidRPr="00A0432E">
        <w:rPr>
          <w:rStyle w:val="overflow-hidden"/>
        </w:rPr>
        <w:t>LeakyReLU</w:t>
      </w:r>
      <w:proofErr w:type="spellEnd"/>
      <w:r w:rsidRPr="00A0432E">
        <w:rPr>
          <w:rStyle w:val="overflow-hidden"/>
        </w:rPr>
        <w:t xml:space="preserve"> activation</w:t>
      </w:r>
    </w:p>
    <w:p w14:paraId="1299C0EF"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Dense(512))</w:t>
      </w:r>
    </w:p>
    <w:p w14:paraId="2F8B5A7B"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Dropout(</w:t>
      </w:r>
      <w:proofErr w:type="spellStart"/>
      <w:r w:rsidRPr="00A0432E">
        <w:rPr>
          <w:rStyle w:val="overflow-hidden"/>
        </w:rPr>
        <w:t>dropout_rate</w:t>
      </w:r>
      <w:proofErr w:type="spellEnd"/>
      <w:r w:rsidRPr="00A0432E">
        <w:rPr>
          <w:rStyle w:val="overflow-hidden"/>
        </w:rPr>
        <w:t>))</w:t>
      </w:r>
    </w:p>
    <w:p w14:paraId="101AE95E"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spellStart"/>
      <w:proofErr w:type="gramEnd"/>
      <w:r w:rsidRPr="00A0432E">
        <w:rPr>
          <w:rStyle w:val="overflow-hidden"/>
        </w:rPr>
        <w:t>LeakyReLU</w:t>
      </w:r>
      <w:proofErr w:type="spellEnd"/>
      <w:r w:rsidRPr="00A0432E">
        <w:rPr>
          <w:rStyle w:val="overflow-hidden"/>
        </w:rPr>
        <w:t>(alpha=0.1))</w:t>
      </w:r>
    </w:p>
    <w:p w14:paraId="737775F7" w14:textId="77777777" w:rsidR="00A0432E" w:rsidRPr="00A0432E" w:rsidRDefault="00A0432E" w:rsidP="00FA1CFA">
      <w:pPr>
        <w:shd w:val="clear" w:color="auto" w:fill="F7F7F7"/>
        <w:spacing w:after="0" w:line="240" w:lineRule="auto"/>
        <w:jc w:val="both"/>
        <w:rPr>
          <w:rStyle w:val="overflow-hidden"/>
        </w:rPr>
      </w:pPr>
    </w:p>
    <w:p w14:paraId="48F5751F"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 Hidden Layer 2 with Dropout and </w:t>
      </w:r>
      <w:proofErr w:type="spellStart"/>
      <w:r w:rsidRPr="00A0432E">
        <w:rPr>
          <w:rStyle w:val="overflow-hidden"/>
        </w:rPr>
        <w:t>ReLU</w:t>
      </w:r>
      <w:proofErr w:type="spellEnd"/>
      <w:r w:rsidRPr="00A0432E">
        <w:rPr>
          <w:rStyle w:val="overflow-hidden"/>
        </w:rPr>
        <w:t xml:space="preserve"> activation</w:t>
      </w:r>
    </w:p>
    <w:p w14:paraId="0B9B11CA"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Dense(256))</w:t>
      </w:r>
    </w:p>
    <w:p w14:paraId="57061898"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Dropout(</w:t>
      </w:r>
      <w:proofErr w:type="spellStart"/>
      <w:r w:rsidRPr="00A0432E">
        <w:rPr>
          <w:rStyle w:val="overflow-hidden"/>
        </w:rPr>
        <w:t>dropout_rate</w:t>
      </w:r>
      <w:proofErr w:type="spellEnd"/>
      <w:r w:rsidRPr="00A0432E">
        <w:rPr>
          <w:rStyle w:val="overflow-hidden"/>
        </w:rPr>
        <w:t>))</w:t>
      </w:r>
    </w:p>
    <w:p w14:paraId="1FEA717D"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spellStart"/>
      <w:proofErr w:type="gramEnd"/>
      <w:r w:rsidRPr="00A0432E">
        <w:rPr>
          <w:rStyle w:val="overflow-hidden"/>
        </w:rPr>
        <w:t>ReLU</w:t>
      </w:r>
      <w:proofErr w:type="spellEnd"/>
      <w:r w:rsidRPr="00A0432E">
        <w:rPr>
          <w:rStyle w:val="overflow-hidden"/>
        </w:rPr>
        <w:t>())</w:t>
      </w:r>
    </w:p>
    <w:p w14:paraId="00107BF7" w14:textId="77777777" w:rsidR="00A0432E" w:rsidRPr="00A0432E" w:rsidRDefault="00A0432E" w:rsidP="00FA1CFA">
      <w:pPr>
        <w:shd w:val="clear" w:color="auto" w:fill="F7F7F7"/>
        <w:spacing w:after="0" w:line="240" w:lineRule="auto"/>
        <w:jc w:val="both"/>
        <w:rPr>
          <w:rStyle w:val="overflow-hidden"/>
        </w:rPr>
      </w:pPr>
    </w:p>
    <w:p w14:paraId="13706503"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 Hidden Layer 3 with Dropout</w:t>
      </w:r>
    </w:p>
    <w:p w14:paraId="59DFD2FF"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Dense(128))</w:t>
      </w:r>
    </w:p>
    <w:p w14:paraId="7AAE5CE4"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Dropout(</w:t>
      </w:r>
      <w:proofErr w:type="spellStart"/>
      <w:r w:rsidRPr="00A0432E">
        <w:rPr>
          <w:rStyle w:val="overflow-hidden"/>
        </w:rPr>
        <w:t>dropout_rate</w:t>
      </w:r>
      <w:proofErr w:type="spellEnd"/>
      <w:r w:rsidRPr="00A0432E">
        <w:rPr>
          <w:rStyle w:val="overflow-hidden"/>
        </w:rPr>
        <w:t>))</w:t>
      </w:r>
    </w:p>
    <w:p w14:paraId="0E2E7FCE"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spellStart"/>
      <w:proofErr w:type="gramEnd"/>
      <w:r w:rsidRPr="00A0432E">
        <w:rPr>
          <w:rStyle w:val="overflow-hidden"/>
        </w:rPr>
        <w:t>ReLU</w:t>
      </w:r>
      <w:proofErr w:type="spellEnd"/>
      <w:r w:rsidRPr="00A0432E">
        <w:rPr>
          <w:rStyle w:val="overflow-hidden"/>
        </w:rPr>
        <w:t>())</w:t>
      </w:r>
    </w:p>
    <w:p w14:paraId="28E9C7BF" w14:textId="77777777" w:rsidR="00A0432E" w:rsidRPr="00A0432E" w:rsidRDefault="00A0432E" w:rsidP="00FA1CFA">
      <w:pPr>
        <w:shd w:val="clear" w:color="auto" w:fill="F7F7F7"/>
        <w:spacing w:after="0" w:line="240" w:lineRule="auto"/>
        <w:jc w:val="both"/>
        <w:rPr>
          <w:rStyle w:val="overflow-hidden"/>
        </w:rPr>
      </w:pPr>
    </w:p>
    <w:p w14:paraId="2BA0AFEC"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 Output layer</w:t>
      </w:r>
    </w:p>
    <w:p w14:paraId="4E89B9CA"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model.add</w:t>
      </w:r>
      <w:proofErr w:type="spellEnd"/>
      <w:r w:rsidRPr="00A0432E">
        <w:rPr>
          <w:rStyle w:val="overflow-hidden"/>
        </w:rPr>
        <w:t>(</w:t>
      </w:r>
      <w:proofErr w:type="gramEnd"/>
      <w:r w:rsidRPr="00A0432E">
        <w:rPr>
          <w:rStyle w:val="overflow-hidden"/>
        </w:rPr>
        <w:t>Dense(10, activation='</w:t>
      </w:r>
      <w:proofErr w:type="spellStart"/>
      <w:r w:rsidRPr="00A0432E">
        <w:rPr>
          <w:rStyle w:val="overflow-hidden"/>
        </w:rPr>
        <w:t>softmax</w:t>
      </w:r>
      <w:proofErr w:type="spellEnd"/>
      <w:r w:rsidRPr="00A0432E">
        <w:rPr>
          <w:rStyle w:val="overflow-hidden"/>
        </w:rPr>
        <w:t>'))</w:t>
      </w:r>
    </w:p>
    <w:p w14:paraId="14A9580C" w14:textId="77777777" w:rsidR="00A0432E" w:rsidRPr="00A0432E" w:rsidRDefault="00A0432E" w:rsidP="00FA1CFA">
      <w:pPr>
        <w:shd w:val="clear" w:color="auto" w:fill="F7F7F7"/>
        <w:spacing w:after="0" w:line="240" w:lineRule="auto"/>
        <w:jc w:val="both"/>
        <w:rPr>
          <w:rStyle w:val="overflow-hidden"/>
        </w:rPr>
      </w:pPr>
    </w:p>
    <w:p w14:paraId="3FA379C9"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 Compile the model</w:t>
      </w:r>
    </w:p>
    <w:p w14:paraId="7D83DB0C"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    </w:t>
      </w:r>
      <w:proofErr w:type="spellStart"/>
      <w:proofErr w:type="gramStart"/>
      <w:r w:rsidRPr="00A0432E">
        <w:rPr>
          <w:rStyle w:val="overflow-hidden"/>
        </w:rPr>
        <w:t>model.compile</w:t>
      </w:r>
      <w:proofErr w:type="spellEnd"/>
      <w:proofErr w:type="gramEnd"/>
      <w:r w:rsidRPr="00A0432E">
        <w:rPr>
          <w:rStyle w:val="overflow-hidden"/>
        </w:rPr>
        <w:t>(optimizer=Adam(</w:t>
      </w:r>
      <w:proofErr w:type="spellStart"/>
      <w:r w:rsidRPr="00A0432E">
        <w:rPr>
          <w:rStyle w:val="overflow-hidden"/>
        </w:rPr>
        <w:t>learning_rate</w:t>
      </w:r>
      <w:proofErr w:type="spellEnd"/>
      <w:r w:rsidRPr="00A0432E">
        <w:rPr>
          <w:rStyle w:val="overflow-hidden"/>
        </w:rPr>
        <w:t>=0.001), loss='</w:t>
      </w:r>
      <w:proofErr w:type="spellStart"/>
      <w:r w:rsidRPr="00A0432E">
        <w:rPr>
          <w:rStyle w:val="overflow-hidden"/>
        </w:rPr>
        <w:t>categorical_crossentropy</w:t>
      </w:r>
      <w:proofErr w:type="spellEnd"/>
      <w:r w:rsidRPr="00A0432E">
        <w:rPr>
          <w:rStyle w:val="overflow-hidden"/>
        </w:rPr>
        <w:t>', metrics=['accuracy'])</w:t>
      </w:r>
    </w:p>
    <w:p w14:paraId="4677630E" w14:textId="77777777" w:rsidR="00A0432E" w:rsidRPr="00A0432E" w:rsidRDefault="00A0432E" w:rsidP="00FA1CFA">
      <w:pPr>
        <w:shd w:val="clear" w:color="auto" w:fill="F7F7F7"/>
        <w:spacing w:after="0" w:line="240" w:lineRule="auto"/>
        <w:jc w:val="both"/>
        <w:rPr>
          <w:rStyle w:val="overflow-hidden"/>
        </w:rPr>
      </w:pPr>
    </w:p>
    <w:p w14:paraId="6D1FE820"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return model</w:t>
      </w:r>
    </w:p>
    <w:p w14:paraId="7C18FDDF" w14:textId="77777777" w:rsidR="00A0432E" w:rsidRPr="00A0432E" w:rsidRDefault="00A0432E" w:rsidP="00FA1CFA">
      <w:pPr>
        <w:shd w:val="clear" w:color="auto" w:fill="F7F7F7"/>
        <w:spacing w:after="0" w:line="240" w:lineRule="auto"/>
        <w:jc w:val="both"/>
        <w:rPr>
          <w:rStyle w:val="overflow-hidden"/>
        </w:rPr>
      </w:pPr>
    </w:p>
    <w:p w14:paraId="65D043BA"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Build and summarize the model</w:t>
      </w:r>
    </w:p>
    <w:p w14:paraId="01C3302F"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model = </w:t>
      </w:r>
      <w:proofErr w:type="spellStart"/>
      <w:r w:rsidRPr="00A0432E">
        <w:rPr>
          <w:rStyle w:val="overflow-hidden"/>
        </w:rPr>
        <w:t>build_</w:t>
      </w:r>
      <w:proofErr w:type="gramStart"/>
      <w:r w:rsidRPr="00A0432E">
        <w:rPr>
          <w:rStyle w:val="overflow-hidden"/>
        </w:rPr>
        <w:t>model</w:t>
      </w:r>
      <w:proofErr w:type="spellEnd"/>
      <w:r w:rsidRPr="00A0432E">
        <w:rPr>
          <w:rStyle w:val="overflow-hidden"/>
        </w:rPr>
        <w:t>(</w:t>
      </w:r>
      <w:proofErr w:type="gramEnd"/>
      <w:r w:rsidRPr="00A0432E">
        <w:rPr>
          <w:rStyle w:val="overflow-hidden"/>
        </w:rPr>
        <w:t>)</w:t>
      </w:r>
    </w:p>
    <w:p w14:paraId="381C26FC" w14:textId="77777777" w:rsidR="00A0432E" w:rsidRPr="00A0432E" w:rsidRDefault="00A0432E" w:rsidP="00FA1CFA">
      <w:pPr>
        <w:shd w:val="clear" w:color="auto" w:fill="F7F7F7"/>
        <w:spacing w:after="0" w:line="240" w:lineRule="auto"/>
        <w:jc w:val="both"/>
        <w:rPr>
          <w:rStyle w:val="overflow-hidden"/>
        </w:rPr>
      </w:pPr>
    </w:p>
    <w:p w14:paraId="2B1055F6"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Early stopping callback</w:t>
      </w:r>
    </w:p>
    <w:p w14:paraId="2CBE82A1" w14:textId="77777777" w:rsidR="00A0432E" w:rsidRPr="00A0432E" w:rsidRDefault="00A0432E" w:rsidP="00FA1CFA">
      <w:pPr>
        <w:shd w:val="clear" w:color="auto" w:fill="F7F7F7"/>
        <w:spacing w:after="0" w:line="240" w:lineRule="auto"/>
        <w:jc w:val="both"/>
        <w:rPr>
          <w:rStyle w:val="overflow-hidden"/>
        </w:rPr>
      </w:pPr>
      <w:proofErr w:type="spellStart"/>
      <w:r w:rsidRPr="00A0432E">
        <w:rPr>
          <w:rStyle w:val="overflow-hidden"/>
        </w:rPr>
        <w:t>early_stopping</w:t>
      </w:r>
      <w:proofErr w:type="spellEnd"/>
      <w:r w:rsidRPr="00A0432E">
        <w:rPr>
          <w:rStyle w:val="overflow-hidden"/>
        </w:rPr>
        <w:t xml:space="preserve"> = </w:t>
      </w:r>
      <w:proofErr w:type="spellStart"/>
      <w:proofErr w:type="gramStart"/>
      <w:r w:rsidRPr="00A0432E">
        <w:rPr>
          <w:rStyle w:val="overflow-hidden"/>
        </w:rPr>
        <w:t>EarlyStopping</w:t>
      </w:r>
      <w:proofErr w:type="spellEnd"/>
      <w:r w:rsidRPr="00A0432E">
        <w:rPr>
          <w:rStyle w:val="overflow-hidden"/>
        </w:rPr>
        <w:t>(</w:t>
      </w:r>
      <w:proofErr w:type="gramEnd"/>
      <w:r w:rsidRPr="00A0432E">
        <w:rPr>
          <w:rStyle w:val="overflow-hidden"/>
        </w:rPr>
        <w:t>monitor='</w:t>
      </w:r>
      <w:proofErr w:type="spellStart"/>
      <w:r w:rsidRPr="00A0432E">
        <w:rPr>
          <w:rStyle w:val="overflow-hidden"/>
        </w:rPr>
        <w:t>val_loss</w:t>
      </w:r>
      <w:proofErr w:type="spellEnd"/>
      <w:r w:rsidRPr="00A0432E">
        <w:rPr>
          <w:rStyle w:val="overflow-hidden"/>
        </w:rPr>
        <w:t xml:space="preserve">', patience=5, </w:t>
      </w:r>
      <w:proofErr w:type="spellStart"/>
      <w:r w:rsidRPr="00A0432E">
        <w:rPr>
          <w:rStyle w:val="overflow-hidden"/>
        </w:rPr>
        <w:t>restore_best_weights</w:t>
      </w:r>
      <w:proofErr w:type="spellEnd"/>
      <w:r w:rsidRPr="00A0432E">
        <w:rPr>
          <w:rStyle w:val="overflow-hidden"/>
        </w:rPr>
        <w:t>=True)</w:t>
      </w:r>
    </w:p>
    <w:p w14:paraId="23A6202C" w14:textId="77777777" w:rsidR="00A0432E" w:rsidRPr="00A0432E" w:rsidRDefault="00A0432E" w:rsidP="00FA1CFA">
      <w:pPr>
        <w:shd w:val="clear" w:color="auto" w:fill="F7F7F7"/>
        <w:spacing w:after="0" w:line="240" w:lineRule="auto"/>
        <w:jc w:val="both"/>
        <w:rPr>
          <w:rStyle w:val="overflow-hidden"/>
        </w:rPr>
      </w:pPr>
    </w:p>
    <w:p w14:paraId="372D0EFA"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Train the model</w:t>
      </w:r>
    </w:p>
    <w:p w14:paraId="56A4623D"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xml:space="preserve">history = </w:t>
      </w:r>
      <w:proofErr w:type="spellStart"/>
      <w:proofErr w:type="gramStart"/>
      <w:r w:rsidRPr="00A0432E">
        <w:rPr>
          <w:rStyle w:val="overflow-hidden"/>
        </w:rPr>
        <w:t>model.fit</w:t>
      </w:r>
      <w:proofErr w:type="spellEnd"/>
      <w:r w:rsidRPr="00A0432E">
        <w:rPr>
          <w:rStyle w:val="overflow-hidden"/>
        </w:rPr>
        <w:t>(</w:t>
      </w:r>
      <w:proofErr w:type="spellStart"/>
      <w:proofErr w:type="gramEnd"/>
      <w:r w:rsidRPr="00A0432E">
        <w:rPr>
          <w:rStyle w:val="overflow-hidden"/>
        </w:rPr>
        <w:t>X_train</w:t>
      </w:r>
      <w:proofErr w:type="spellEnd"/>
      <w:r w:rsidRPr="00A0432E">
        <w:rPr>
          <w:rStyle w:val="overflow-hidden"/>
        </w:rPr>
        <w:t xml:space="preserve">, </w:t>
      </w:r>
      <w:proofErr w:type="spellStart"/>
      <w:r w:rsidRPr="00A0432E">
        <w:rPr>
          <w:rStyle w:val="overflow-hidden"/>
        </w:rPr>
        <w:t>y_train</w:t>
      </w:r>
      <w:proofErr w:type="spellEnd"/>
      <w:r w:rsidRPr="00A0432E">
        <w:rPr>
          <w:rStyle w:val="overflow-hidden"/>
        </w:rPr>
        <w:t xml:space="preserve">, </w:t>
      </w:r>
      <w:proofErr w:type="spellStart"/>
      <w:r w:rsidRPr="00A0432E">
        <w:rPr>
          <w:rStyle w:val="overflow-hidden"/>
        </w:rPr>
        <w:t>validation_data</w:t>
      </w:r>
      <w:proofErr w:type="spellEnd"/>
      <w:r w:rsidRPr="00A0432E">
        <w:rPr>
          <w:rStyle w:val="overflow-hidden"/>
        </w:rPr>
        <w:t>=(</w:t>
      </w:r>
      <w:proofErr w:type="spellStart"/>
      <w:r w:rsidRPr="00A0432E">
        <w:rPr>
          <w:rStyle w:val="overflow-hidden"/>
        </w:rPr>
        <w:t>X_test</w:t>
      </w:r>
      <w:proofErr w:type="spellEnd"/>
      <w:r w:rsidRPr="00A0432E">
        <w:rPr>
          <w:rStyle w:val="overflow-hidden"/>
        </w:rPr>
        <w:t xml:space="preserve">, </w:t>
      </w:r>
      <w:proofErr w:type="spellStart"/>
      <w:r w:rsidRPr="00A0432E">
        <w:rPr>
          <w:rStyle w:val="overflow-hidden"/>
        </w:rPr>
        <w:t>y_test</w:t>
      </w:r>
      <w:proofErr w:type="spellEnd"/>
      <w:r w:rsidRPr="00A0432E">
        <w:rPr>
          <w:rStyle w:val="overflow-hidden"/>
        </w:rPr>
        <w:t xml:space="preserve">), epochs=50, </w:t>
      </w:r>
      <w:proofErr w:type="spellStart"/>
      <w:r w:rsidRPr="00A0432E">
        <w:rPr>
          <w:rStyle w:val="overflow-hidden"/>
        </w:rPr>
        <w:t>batch_size</w:t>
      </w:r>
      <w:proofErr w:type="spellEnd"/>
      <w:r w:rsidRPr="00A0432E">
        <w:rPr>
          <w:rStyle w:val="overflow-hidden"/>
        </w:rPr>
        <w:t>=64,</w:t>
      </w:r>
    </w:p>
    <w:p w14:paraId="7B599AB1"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callbacks=[</w:t>
      </w:r>
      <w:proofErr w:type="spellStart"/>
      <w:r w:rsidRPr="00A0432E">
        <w:rPr>
          <w:rStyle w:val="overflow-hidden"/>
        </w:rPr>
        <w:t>early_stopping</w:t>
      </w:r>
      <w:proofErr w:type="spellEnd"/>
      <w:r w:rsidRPr="00A0432E">
        <w:rPr>
          <w:rStyle w:val="overflow-hidden"/>
        </w:rPr>
        <w:t>], verbose=1)</w:t>
      </w:r>
    </w:p>
    <w:p w14:paraId="3E4BC917"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Plot accuracy and loss</w:t>
      </w:r>
    </w:p>
    <w:p w14:paraId="7C6E3AA3"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plt.figure</w:t>
      </w:r>
      <w:proofErr w:type="spellEnd"/>
      <w:proofErr w:type="gramEnd"/>
      <w:r w:rsidRPr="00A0432E">
        <w:rPr>
          <w:rStyle w:val="overflow-hidden"/>
        </w:rPr>
        <w:t>(</w:t>
      </w:r>
      <w:proofErr w:type="spellStart"/>
      <w:r w:rsidRPr="00A0432E">
        <w:rPr>
          <w:rStyle w:val="overflow-hidden"/>
        </w:rPr>
        <w:t>figsize</w:t>
      </w:r>
      <w:proofErr w:type="spellEnd"/>
      <w:r w:rsidRPr="00A0432E">
        <w:rPr>
          <w:rStyle w:val="overflow-hidden"/>
        </w:rPr>
        <w:t>=(12, 5))</w:t>
      </w:r>
    </w:p>
    <w:p w14:paraId="5FE7B61E"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Accuracy plot</w:t>
      </w:r>
    </w:p>
    <w:p w14:paraId="5742746A"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plt.subplot</w:t>
      </w:r>
      <w:proofErr w:type="spellEnd"/>
      <w:proofErr w:type="gramEnd"/>
      <w:r w:rsidRPr="00A0432E">
        <w:rPr>
          <w:rStyle w:val="overflow-hidden"/>
        </w:rPr>
        <w:t>(1, 2, 1)</w:t>
      </w:r>
    </w:p>
    <w:p w14:paraId="2B78E658"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plt.plot</w:t>
      </w:r>
      <w:proofErr w:type="spellEnd"/>
      <w:proofErr w:type="gramEnd"/>
      <w:r w:rsidRPr="00A0432E">
        <w:rPr>
          <w:rStyle w:val="overflow-hidden"/>
        </w:rPr>
        <w:t>(</w:t>
      </w:r>
      <w:proofErr w:type="spellStart"/>
      <w:r w:rsidRPr="00A0432E">
        <w:rPr>
          <w:rStyle w:val="overflow-hidden"/>
        </w:rPr>
        <w:t>history.history</w:t>
      </w:r>
      <w:proofErr w:type="spellEnd"/>
      <w:r w:rsidRPr="00A0432E">
        <w:rPr>
          <w:rStyle w:val="overflow-hidden"/>
        </w:rPr>
        <w:t>['accuracy'], label='Train Accuracy')</w:t>
      </w:r>
    </w:p>
    <w:p w14:paraId="58297DA8"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plt.plot</w:t>
      </w:r>
      <w:proofErr w:type="spellEnd"/>
      <w:proofErr w:type="gramEnd"/>
      <w:r w:rsidRPr="00A0432E">
        <w:rPr>
          <w:rStyle w:val="overflow-hidden"/>
        </w:rPr>
        <w:t>(</w:t>
      </w:r>
      <w:proofErr w:type="spellStart"/>
      <w:r w:rsidRPr="00A0432E">
        <w:rPr>
          <w:rStyle w:val="overflow-hidden"/>
        </w:rPr>
        <w:t>history.history</w:t>
      </w:r>
      <w:proofErr w:type="spellEnd"/>
      <w:r w:rsidRPr="00A0432E">
        <w:rPr>
          <w:rStyle w:val="overflow-hidden"/>
        </w:rPr>
        <w:t>['</w:t>
      </w:r>
      <w:proofErr w:type="spellStart"/>
      <w:r w:rsidRPr="00A0432E">
        <w:rPr>
          <w:rStyle w:val="overflow-hidden"/>
        </w:rPr>
        <w:t>val_accuracy</w:t>
      </w:r>
      <w:proofErr w:type="spellEnd"/>
      <w:r w:rsidRPr="00A0432E">
        <w:rPr>
          <w:rStyle w:val="overflow-hidden"/>
        </w:rPr>
        <w:t>'], label='Validation Accuracy')</w:t>
      </w:r>
    </w:p>
    <w:p w14:paraId="4AC67F01"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plt.title</w:t>
      </w:r>
      <w:proofErr w:type="spellEnd"/>
      <w:proofErr w:type="gramEnd"/>
      <w:r w:rsidRPr="00A0432E">
        <w:rPr>
          <w:rStyle w:val="overflow-hidden"/>
        </w:rPr>
        <w:t>('Accuracy over epochs')</w:t>
      </w:r>
    </w:p>
    <w:p w14:paraId="3C03358F"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plt.xlabel</w:t>
      </w:r>
      <w:proofErr w:type="spellEnd"/>
      <w:proofErr w:type="gramEnd"/>
      <w:r w:rsidRPr="00A0432E">
        <w:rPr>
          <w:rStyle w:val="overflow-hidden"/>
        </w:rPr>
        <w:t>('Epochs')</w:t>
      </w:r>
    </w:p>
    <w:p w14:paraId="622A93E0"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plt.ylabel</w:t>
      </w:r>
      <w:proofErr w:type="spellEnd"/>
      <w:proofErr w:type="gramEnd"/>
      <w:r w:rsidRPr="00A0432E">
        <w:rPr>
          <w:rStyle w:val="overflow-hidden"/>
        </w:rPr>
        <w:t>('Accuracy')</w:t>
      </w:r>
    </w:p>
    <w:p w14:paraId="1677EBEB"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plt.legend</w:t>
      </w:r>
      <w:proofErr w:type="spellEnd"/>
      <w:proofErr w:type="gramEnd"/>
      <w:r w:rsidRPr="00A0432E">
        <w:rPr>
          <w:rStyle w:val="overflow-hidden"/>
        </w:rPr>
        <w:t>()</w:t>
      </w:r>
    </w:p>
    <w:p w14:paraId="1A7C158F"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Loss plot</w:t>
      </w:r>
    </w:p>
    <w:p w14:paraId="2553C43A"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plt.subplot</w:t>
      </w:r>
      <w:proofErr w:type="spellEnd"/>
      <w:proofErr w:type="gramEnd"/>
      <w:r w:rsidRPr="00A0432E">
        <w:rPr>
          <w:rStyle w:val="overflow-hidden"/>
        </w:rPr>
        <w:t>(1, 2, 2)</w:t>
      </w:r>
    </w:p>
    <w:p w14:paraId="199B9E2B"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plt.plot</w:t>
      </w:r>
      <w:proofErr w:type="spellEnd"/>
      <w:proofErr w:type="gramEnd"/>
      <w:r w:rsidRPr="00A0432E">
        <w:rPr>
          <w:rStyle w:val="overflow-hidden"/>
        </w:rPr>
        <w:t>(</w:t>
      </w:r>
      <w:proofErr w:type="spellStart"/>
      <w:r w:rsidRPr="00A0432E">
        <w:rPr>
          <w:rStyle w:val="overflow-hidden"/>
        </w:rPr>
        <w:t>history.history</w:t>
      </w:r>
      <w:proofErr w:type="spellEnd"/>
      <w:r w:rsidRPr="00A0432E">
        <w:rPr>
          <w:rStyle w:val="overflow-hidden"/>
        </w:rPr>
        <w:t>['loss'], label='Train Loss')</w:t>
      </w:r>
    </w:p>
    <w:p w14:paraId="020F9AD6"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plt.plot</w:t>
      </w:r>
      <w:proofErr w:type="spellEnd"/>
      <w:proofErr w:type="gramEnd"/>
      <w:r w:rsidRPr="00A0432E">
        <w:rPr>
          <w:rStyle w:val="overflow-hidden"/>
        </w:rPr>
        <w:t>(</w:t>
      </w:r>
      <w:proofErr w:type="spellStart"/>
      <w:r w:rsidRPr="00A0432E">
        <w:rPr>
          <w:rStyle w:val="overflow-hidden"/>
        </w:rPr>
        <w:t>history.history</w:t>
      </w:r>
      <w:proofErr w:type="spellEnd"/>
      <w:r w:rsidRPr="00A0432E">
        <w:rPr>
          <w:rStyle w:val="overflow-hidden"/>
        </w:rPr>
        <w:t>['</w:t>
      </w:r>
      <w:proofErr w:type="spellStart"/>
      <w:r w:rsidRPr="00A0432E">
        <w:rPr>
          <w:rStyle w:val="overflow-hidden"/>
        </w:rPr>
        <w:t>val_loss</w:t>
      </w:r>
      <w:proofErr w:type="spellEnd"/>
      <w:r w:rsidRPr="00A0432E">
        <w:rPr>
          <w:rStyle w:val="overflow-hidden"/>
        </w:rPr>
        <w:t>'], label='Validation Loss')</w:t>
      </w:r>
    </w:p>
    <w:p w14:paraId="2BB3B499"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plt.title</w:t>
      </w:r>
      <w:proofErr w:type="spellEnd"/>
      <w:proofErr w:type="gramEnd"/>
      <w:r w:rsidRPr="00A0432E">
        <w:rPr>
          <w:rStyle w:val="overflow-hidden"/>
        </w:rPr>
        <w:t>('Loss over epochs')</w:t>
      </w:r>
    </w:p>
    <w:p w14:paraId="2824158C"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plt.xlabel</w:t>
      </w:r>
      <w:proofErr w:type="spellEnd"/>
      <w:proofErr w:type="gramEnd"/>
      <w:r w:rsidRPr="00A0432E">
        <w:rPr>
          <w:rStyle w:val="overflow-hidden"/>
        </w:rPr>
        <w:t>('Epochs')</w:t>
      </w:r>
    </w:p>
    <w:p w14:paraId="0B5B5CAD"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plt.ylabel</w:t>
      </w:r>
      <w:proofErr w:type="spellEnd"/>
      <w:proofErr w:type="gramEnd"/>
      <w:r w:rsidRPr="00A0432E">
        <w:rPr>
          <w:rStyle w:val="overflow-hidden"/>
        </w:rPr>
        <w:t>('Loss')</w:t>
      </w:r>
    </w:p>
    <w:p w14:paraId="4AFF10E5"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plt.legend</w:t>
      </w:r>
      <w:proofErr w:type="spellEnd"/>
      <w:proofErr w:type="gramEnd"/>
      <w:r w:rsidRPr="00A0432E">
        <w:rPr>
          <w:rStyle w:val="overflow-hidden"/>
        </w:rPr>
        <w:t>()</w:t>
      </w:r>
    </w:p>
    <w:p w14:paraId="1BE2BC60" w14:textId="77777777" w:rsidR="00A0432E" w:rsidRPr="00A0432E" w:rsidRDefault="00A0432E" w:rsidP="00FA1CFA">
      <w:pPr>
        <w:shd w:val="clear" w:color="auto" w:fill="F7F7F7"/>
        <w:spacing w:after="0" w:line="240" w:lineRule="auto"/>
        <w:jc w:val="both"/>
        <w:rPr>
          <w:rStyle w:val="overflow-hidden"/>
        </w:rPr>
      </w:pPr>
      <w:proofErr w:type="spellStart"/>
      <w:proofErr w:type="gramStart"/>
      <w:r w:rsidRPr="00A0432E">
        <w:rPr>
          <w:rStyle w:val="overflow-hidden"/>
        </w:rPr>
        <w:t>plt.show</w:t>
      </w:r>
      <w:proofErr w:type="spellEnd"/>
      <w:proofErr w:type="gramEnd"/>
      <w:r w:rsidRPr="00A0432E">
        <w:rPr>
          <w:rStyle w:val="overflow-hidden"/>
        </w:rPr>
        <w:t>()</w:t>
      </w:r>
    </w:p>
    <w:p w14:paraId="08B614F9" w14:textId="77777777" w:rsidR="00A0432E" w:rsidRPr="00A0432E" w:rsidRDefault="00A0432E" w:rsidP="00FA1CFA">
      <w:pPr>
        <w:shd w:val="clear" w:color="auto" w:fill="F7F7F7"/>
        <w:spacing w:after="0" w:line="240" w:lineRule="auto"/>
        <w:jc w:val="both"/>
        <w:rPr>
          <w:rStyle w:val="overflow-hidden"/>
        </w:rPr>
      </w:pPr>
      <w:r w:rsidRPr="00A0432E">
        <w:rPr>
          <w:rStyle w:val="overflow-hidden"/>
        </w:rPr>
        <w:t># Evaluate model on the test set</w:t>
      </w:r>
    </w:p>
    <w:p w14:paraId="4C4F4323" w14:textId="77777777" w:rsidR="00A0432E" w:rsidRPr="00A0432E" w:rsidRDefault="00A0432E" w:rsidP="00FA1CFA">
      <w:pPr>
        <w:shd w:val="clear" w:color="auto" w:fill="F7F7F7"/>
        <w:spacing w:after="0" w:line="240" w:lineRule="auto"/>
        <w:jc w:val="both"/>
        <w:rPr>
          <w:rStyle w:val="overflow-hidden"/>
        </w:rPr>
      </w:pPr>
      <w:proofErr w:type="spellStart"/>
      <w:r w:rsidRPr="00A0432E">
        <w:rPr>
          <w:rStyle w:val="overflow-hidden"/>
        </w:rPr>
        <w:t>test_loss</w:t>
      </w:r>
      <w:proofErr w:type="spellEnd"/>
      <w:r w:rsidRPr="00A0432E">
        <w:rPr>
          <w:rStyle w:val="overflow-hidden"/>
        </w:rPr>
        <w:t xml:space="preserve">, </w:t>
      </w:r>
      <w:proofErr w:type="spellStart"/>
      <w:r w:rsidRPr="00A0432E">
        <w:rPr>
          <w:rStyle w:val="overflow-hidden"/>
        </w:rPr>
        <w:t>test_acc</w:t>
      </w:r>
      <w:proofErr w:type="spellEnd"/>
      <w:r w:rsidRPr="00A0432E">
        <w:rPr>
          <w:rStyle w:val="overflow-hidden"/>
        </w:rPr>
        <w:t xml:space="preserve"> = </w:t>
      </w:r>
      <w:proofErr w:type="spellStart"/>
      <w:proofErr w:type="gramStart"/>
      <w:r w:rsidRPr="00A0432E">
        <w:rPr>
          <w:rStyle w:val="overflow-hidden"/>
        </w:rPr>
        <w:t>model.evaluate</w:t>
      </w:r>
      <w:proofErr w:type="spellEnd"/>
      <w:proofErr w:type="gramEnd"/>
      <w:r w:rsidRPr="00A0432E">
        <w:rPr>
          <w:rStyle w:val="overflow-hidden"/>
        </w:rPr>
        <w:t>(</w:t>
      </w:r>
      <w:proofErr w:type="spellStart"/>
      <w:r w:rsidRPr="00A0432E">
        <w:rPr>
          <w:rStyle w:val="overflow-hidden"/>
        </w:rPr>
        <w:t>X_test</w:t>
      </w:r>
      <w:proofErr w:type="spellEnd"/>
      <w:r w:rsidRPr="00A0432E">
        <w:rPr>
          <w:rStyle w:val="overflow-hidden"/>
        </w:rPr>
        <w:t xml:space="preserve">, </w:t>
      </w:r>
      <w:proofErr w:type="spellStart"/>
      <w:r w:rsidRPr="00A0432E">
        <w:rPr>
          <w:rStyle w:val="overflow-hidden"/>
        </w:rPr>
        <w:t>y_test</w:t>
      </w:r>
      <w:proofErr w:type="spellEnd"/>
      <w:r w:rsidRPr="00A0432E">
        <w:rPr>
          <w:rStyle w:val="overflow-hidden"/>
        </w:rPr>
        <w:t>, verbose=2)</w:t>
      </w:r>
    </w:p>
    <w:p w14:paraId="17CF75C7" w14:textId="77777777" w:rsidR="00A0432E" w:rsidRPr="00A0432E" w:rsidRDefault="00A0432E" w:rsidP="00FA1CFA">
      <w:pPr>
        <w:shd w:val="clear" w:color="auto" w:fill="F7F7F7"/>
        <w:spacing w:after="0" w:line="240" w:lineRule="auto"/>
        <w:jc w:val="both"/>
        <w:rPr>
          <w:rStyle w:val="overflow-hidden"/>
        </w:rPr>
      </w:pPr>
      <w:proofErr w:type="gramStart"/>
      <w:r w:rsidRPr="00A0432E">
        <w:rPr>
          <w:rStyle w:val="overflow-hidden"/>
        </w:rPr>
        <w:t>print(</w:t>
      </w:r>
      <w:proofErr w:type="spellStart"/>
      <w:proofErr w:type="gramEnd"/>
      <w:r w:rsidRPr="00A0432E">
        <w:rPr>
          <w:rStyle w:val="overflow-hidden"/>
        </w:rPr>
        <w:t>f"Test</w:t>
      </w:r>
      <w:proofErr w:type="spellEnd"/>
      <w:r w:rsidRPr="00A0432E">
        <w:rPr>
          <w:rStyle w:val="overflow-hidden"/>
        </w:rPr>
        <w:t xml:space="preserve"> accuracy: {</w:t>
      </w:r>
      <w:proofErr w:type="spellStart"/>
      <w:r w:rsidRPr="00A0432E">
        <w:rPr>
          <w:rStyle w:val="overflow-hidden"/>
        </w:rPr>
        <w:t>test_acc</w:t>
      </w:r>
      <w:proofErr w:type="spellEnd"/>
      <w:r w:rsidRPr="00A0432E">
        <w:rPr>
          <w:rStyle w:val="overflow-hidden"/>
        </w:rPr>
        <w:t xml:space="preserve"> * 100:.2f}%")</w:t>
      </w:r>
    </w:p>
    <w:p w14:paraId="5F44CCCB" w14:textId="77777777" w:rsidR="002774F3" w:rsidRDefault="00E10010" w:rsidP="00FA1CFA">
      <w:pPr>
        <w:shd w:val="clear" w:color="auto" w:fill="F7F7F7"/>
        <w:spacing w:after="0" w:line="240" w:lineRule="auto"/>
        <w:jc w:val="both"/>
        <w:rPr>
          <w:rStyle w:val="overflow-hidden"/>
          <w:b/>
          <w:bCs/>
        </w:rPr>
      </w:pPr>
      <w:r w:rsidRPr="002774F3">
        <w:rPr>
          <w:rStyle w:val="overflow-hidden"/>
          <w:b/>
          <w:bCs/>
        </w:rPr>
        <w:t xml:space="preserve"> </w:t>
      </w:r>
    </w:p>
    <w:p w14:paraId="3696312B" w14:textId="3C2980BB" w:rsidR="002774F3" w:rsidRDefault="00ED5051" w:rsidP="00FA1CFA">
      <w:pPr>
        <w:shd w:val="clear" w:color="auto" w:fill="F7F7F7"/>
        <w:spacing w:after="0" w:line="240" w:lineRule="auto"/>
        <w:jc w:val="both"/>
        <w:rPr>
          <w:rStyle w:val="overflow-hidden"/>
          <w:b/>
          <w:bCs/>
        </w:rPr>
      </w:pPr>
      <w:r>
        <w:rPr>
          <w:rStyle w:val="overflow-hidden"/>
          <w:b/>
          <w:bCs/>
        </w:rPr>
        <w:t>************************************************************************************** ***************************END PROGRAM – ARCHITECTURE 2***********************</w:t>
      </w:r>
      <w:r w:rsidR="0006084C">
        <w:rPr>
          <w:rStyle w:val="overflow-hidden"/>
          <w:b/>
          <w:bCs/>
        </w:rPr>
        <w:t>*</w:t>
      </w:r>
    </w:p>
    <w:p w14:paraId="440448C5" w14:textId="73F572A7" w:rsidR="00ED5051" w:rsidRDefault="00ED5051" w:rsidP="00FA1CFA">
      <w:pPr>
        <w:shd w:val="clear" w:color="auto" w:fill="F7F7F7"/>
        <w:spacing w:after="0" w:line="240" w:lineRule="auto"/>
        <w:jc w:val="both"/>
        <w:rPr>
          <w:rStyle w:val="overflow-hidden"/>
          <w:b/>
          <w:bCs/>
        </w:rPr>
      </w:pPr>
      <w:r>
        <w:rPr>
          <w:rStyle w:val="overflow-hidden"/>
          <w:b/>
          <w:bCs/>
        </w:rPr>
        <w:t>**************************************************************************************</w:t>
      </w:r>
    </w:p>
    <w:p w14:paraId="73CB4CDD" w14:textId="6227FF3C" w:rsidR="00B73FBE" w:rsidRPr="002774F3" w:rsidRDefault="00E10010" w:rsidP="00FA1CFA">
      <w:pPr>
        <w:shd w:val="clear" w:color="auto" w:fill="F7F7F7"/>
        <w:spacing w:after="0" w:line="240" w:lineRule="auto"/>
        <w:jc w:val="both"/>
        <w:rPr>
          <w:rStyle w:val="overflow-hidden"/>
          <w:b/>
          <w:bCs/>
        </w:rPr>
      </w:pPr>
      <w:r w:rsidRPr="002774F3">
        <w:rPr>
          <w:rStyle w:val="overflow-hidden"/>
          <w:b/>
          <w:bCs/>
        </w:rPr>
        <w:t>Output</w:t>
      </w:r>
      <w:r w:rsidR="002774F3">
        <w:rPr>
          <w:rStyle w:val="overflow-hidden"/>
          <w:b/>
          <w:bCs/>
        </w:rPr>
        <w:t xml:space="preserve"> of </w:t>
      </w:r>
      <w:r w:rsidR="00486C1A">
        <w:rPr>
          <w:rStyle w:val="overflow-hidden"/>
          <w:b/>
          <w:bCs/>
        </w:rPr>
        <w:t>Architecture</w:t>
      </w:r>
      <w:r w:rsidR="002774F3">
        <w:rPr>
          <w:rStyle w:val="overflow-hidden"/>
          <w:b/>
          <w:bCs/>
        </w:rPr>
        <w:t xml:space="preserve"> 2:</w:t>
      </w:r>
    </w:p>
    <w:p w14:paraId="26E83F3B" w14:textId="496958B4" w:rsidR="00E10010" w:rsidRPr="00FA1CFA" w:rsidRDefault="002774F3" w:rsidP="00FA1CFA">
      <w:pPr>
        <w:shd w:val="clear" w:color="auto" w:fill="F7F7F7"/>
        <w:spacing w:after="0" w:line="240" w:lineRule="auto"/>
        <w:jc w:val="both"/>
        <w:rPr>
          <w:rStyle w:val="overflow-hidden"/>
        </w:rPr>
      </w:pPr>
      <w:r>
        <w:rPr>
          <w:noProof/>
        </w:rPr>
        <w:drawing>
          <wp:inline distT="0" distB="0" distL="0" distR="0" wp14:anchorId="49F4A45A" wp14:editId="110A6DCB">
            <wp:extent cx="5124893" cy="35346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122" cy="3540309"/>
                    </a:xfrm>
                    <a:prstGeom prst="rect">
                      <a:avLst/>
                    </a:prstGeom>
                  </pic:spPr>
                </pic:pic>
              </a:graphicData>
            </a:graphic>
          </wp:inline>
        </w:drawing>
      </w:r>
      <w:r w:rsidR="000777B1">
        <w:rPr>
          <w:noProof/>
        </w:rPr>
        <w:drawing>
          <wp:inline distT="0" distB="0" distL="0" distR="0" wp14:anchorId="120C203C" wp14:editId="1C3F5744">
            <wp:extent cx="5486400" cy="2642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42235"/>
                    </a:xfrm>
                    <a:prstGeom prst="rect">
                      <a:avLst/>
                    </a:prstGeom>
                  </pic:spPr>
                </pic:pic>
              </a:graphicData>
            </a:graphic>
          </wp:inline>
        </w:drawing>
      </w:r>
    </w:p>
    <w:p w14:paraId="2B5DB2A9" w14:textId="449BB883" w:rsidR="00E10010" w:rsidRPr="00FA1CFA" w:rsidRDefault="00E10010" w:rsidP="00FA1CFA">
      <w:pPr>
        <w:shd w:val="clear" w:color="auto" w:fill="F7F7F7"/>
        <w:spacing w:after="0" w:line="240" w:lineRule="auto"/>
        <w:jc w:val="both"/>
        <w:rPr>
          <w:rStyle w:val="overflow-hidden"/>
        </w:rPr>
      </w:pPr>
    </w:p>
    <w:p w14:paraId="25025F7F" w14:textId="697CCB3A" w:rsidR="00E10010" w:rsidRDefault="00E10010" w:rsidP="00FA1CFA">
      <w:pPr>
        <w:shd w:val="clear" w:color="auto" w:fill="F7F7F7"/>
        <w:spacing w:after="0" w:line="240" w:lineRule="auto"/>
        <w:jc w:val="both"/>
        <w:rPr>
          <w:rStyle w:val="overflow-hidden"/>
        </w:rPr>
      </w:pPr>
    </w:p>
    <w:p w14:paraId="65189F15" w14:textId="77777777" w:rsidR="006B72BA" w:rsidRDefault="006B72BA" w:rsidP="00F8324B">
      <w:pPr>
        <w:shd w:val="clear" w:color="auto" w:fill="F7F7F7"/>
        <w:spacing w:after="0" w:line="240" w:lineRule="auto"/>
        <w:jc w:val="center"/>
        <w:rPr>
          <w:rStyle w:val="overflow-hidden"/>
          <w:b/>
          <w:bCs/>
          <w:sz w:val="28"/>
          <w:szCs w:val="28"/>
        </w:rPr>
      </w:pPr>
    </w:p>
    <w:p w14:paraId="01F87F4F" w14:textId="77777777" w:rsidR="006B72BA" w:rsidRDefault="006B72BA" w:rsidP="00F8324B">
      <w:pPr>
        <w:shd w:val="clear" w:color="auto" w:fill="F7F7F7"/>
        <w:spacing w:after="0" w:line="240" w:lineRule="auto"/>
        <w:jc w:val="center"/>
        <w:rPr>
          <w:rStyle w:val="overflow-hidden"/>
          <w:b/>
          <w:bCs/>
          <w:sz w:val="28"/>
          <w:szCs w:val="28"/>
        </w:rPr>
      </w:pPr>
    </w:p>
    <w:p w14:paraId="592D7678" w14:textId="77777777" w:rsidR="006B72BA" w:rsidRDefault="006B72BA" w:rsidP="00F8324B">
      <w:pPr>
        <w:shd w:val="clear" w:color="auto" w:fill="F7F7F7"/>
        <w:spacing w:after="0" w:line="240" w:lineRule="auto"/>
        <w:jc w:val="center"/>
        <w:rPr>
          <w:rStyle w:val="overflow-hidden"/>
          <w:b/>
          <w:bCs/>
          <w:sz w:val="28"/>
          <w:szCs w:val="28"/>
        </w:rPr>
      </w:pPr>
    </w:p>
    <w:p w14:paraId="319C6533" w14:textId="3538A562" w:rsidR="00E10010" w:rsidRPr="00F8324B" w:rsidRDefault="00611BCD" w:rsidP="00F8324B">
      <w:pPr>
        <w:shd w:val="clear" w:color="auto" w:fill="F7F7F7"/>
        <w:spacing w:after="0" w:line="240" w:lineRule="auto"/>
        <w:jc w:val="center"/>
        <w:rPr>
          <w:rStyle w:val="overflow-hidden"/>
          <w:b/>
          <w:bCs/>
          <w:sz w:val="28"/>
          <w:szCs w:val="28"/>
        </w:rPr>
      </w:pPr>
      <w:r w:rsidRPr="00F8324B">
        <w:rPr>
          <w:rStyle w:val="overflow-hidden"/>
          <w:b/>
          <w:bCs/>
          <w:sz w:val="28"/>
          <w:szCs w:val="28"/>
        </w:rPr>
        <w:t>Model 3: Convolutional Neural Network (CNN)</w:t>
      </w:r>
    </w:p>
    <w:p w14:paraId="097FC46A"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import </w:t>
      </w:r>
      <w:proofErr w:type="spellStart"/>
      <w:r w:rsidRPr="00E10010">
        <w:rPr>
          <w:rStyle w:val="overflow-hidden"/>
        </w:rPr>
        <w:t>numpy</w:t>
      </w:r>
      <w:proofErr w:type="spellEnd"/>
      <w:r w:rsidRPr="00E10010">
        <w:rPr>
          <w:rStyle w:val="overflow-hidden"/>
        </w:rPr>
        <w:t xml:space="preserve"> as np</w:t>
      </w:r>
    </w:p>
    <w:p w14:paraId="059ED587"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import </w:t>
      </w:r>
      <w:proofErr w:type="spellStart"/>
      <w:proofErr w:type="gramStart"/>
      <w:r w:rsidRPr="00E10010">
        <w:rPr>
          <w:rStyle w:val="overflow-hidden"/>
        </w:rPr>
        <w:t>matplotlib.pyplot</w:t>
      </w:r>
      <w:proofErr w:type="spellEnd"/>
      <w:proofErr w:type="gramEnd"/>
      <w:r w:rsidRPr="00E10010">
        <w:rPr>
          <w:rStyle w:val="overflow-hidden"/>
        </w:rPr>
        <w:t xml:space="preserve"> as </w:t>
      </w:r>
      <w:proofErr w:type="spellStart"/>
      <w:r w:rsidRPr="00E10010">
        <w:rPr>
          <w:rStyle w:val="overflow-hidden"/>
        </w:rPr>
        <w:t>plt</w:t>
      </w:r>
      <w:proofErr w:type="spellEnd"/>
    </w:p>
    <w:p w14:paraId="3972464E"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from </w:t>
      </w:r>
      <w:proofErr w:type="spellStart"/>
      <w:proofErr w:type="gramStart"/>
      <w:r w:rsidRPr="00E10010">
        <w:rPr>
          <w:rStyle w:val="overflow-hidden"/>
        </w:rPr>
        <w:t>tensorflow.keras</w:t>
      </w:r>
      <w:proofErr w:type="gramEnd"/>
      <w:r w:rsidRPr="00E10010">
        <w:rPr>
          <w:rStyle w:val="overflow-hidden"/>
        </w:rPr>
        <w:t>.datasets</w:t>
      </w:r>
      <w:proofErr w:type="spellEnd"/>
      <w:r w:rsidRPr="00E10010">
        <w:rPr>
          <w:rStyle w:val="overflow-hidden"/>
        </w:rPr>
        <w:t xml:space="preserve"> import cifar10</w:t>
      </w:r>
    </w:p>
    <w:p w14:paraId="6FFFE2E5"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from </w:t>
      </w:r>
      <w:proofErr w:type="spellStart"/>
      <w:proofErr w:type="gramStart"/>
      <w:r w:rsidRPr="00E10010">
        <w:rPr>
          <w:rStyle w:val="overflow-hidden"/>
        </w:rPr>
        <w:t>tensorflow.keras</w:t>
      </w:r>
      <w:proofErr w:type="gramEnd"/>
      <w:r w:rsidRPr="00E10010">
        <w:rPr>
          <w:rStyle w:val="overflow-hidden"/>
        </w:rPr>
        <w:t>.utils</w:t>
      </w:r>
      <w:proofErr w:type="spellEnd"/>
      <w:r w:rsidRPr="00E10010">
        <w:rPr>
          <w:rStyle w:val="overflow-hidden"/>
        </w:rPr>
        <w:t xml:space="preserve"> import </w:t>
      </w:r>
      <w:proofErr w:type="spellStart"/>
      <w:r w:rsidRPr="00E10010">
        <w:rPr>
          <w:rStyle w:val="overflow-hidden"/>
        </w:rPr>
        <w:t>to_categorical</w:t>
      </w:r>
      <w:proofErr w:type="spellEnd"/>
    </w:p>
    <w:p w14:paraId="46B04CBF"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from </w:t>
      </w:r>
      <w:proofErr w:type="spellStart"/>
      <w:proofErr w:type="gramStart"/>
      <w:r w:rsidRPr="00E10010">
        <w:rPr>
          <w:rStyle w:val="overflow-hidden"/>
        </w:rPr>
        <w:t>tensorflow.keras</w:t>
      </w:r>
      <w:proofErr w:type="gramEnd"/>
      <w:r w:rsidRPr="00E10010">
        <w:rPr>
          <w:rStyle w:val="overflow-hidden"/>
        </w:rPr>
        <w:t>.models</w:t>
      </w:r>
      <w:proofErr w:type="spellEnd"/>
      <w:r w:rsidRPr="00E10010">
        <w:rPr>
          <w:rStyle w:val="overflow-hidden"/>
        </w:rPr>
        <w:t xml:space="preserve"> import Sequential</w:t>
      </w:r>
    </w:p>
    <w:p w14:paraId="747D2868"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from </w:t>
      </w:r>
      <w:proofErr w:type="spellStart"/>
      <w:proofErr w:type="gramStart"/>
      <w:r w:rsidRPr="00E10010">
        <w:rPr>
          <w:rStyle w:val="overflow-hidden"/>
        </w:rPr>
        <w:t>tensorflow.keras</w:t>
      </w:r>
      <w:proofErr w:type="gramEnd"/>
      <w:r w:rsidRPr="00E10010">
        <w:rPr>
          <w:rStyle w:val="overflow-hidden"/>
        </w:rPr>
        <w:t>.layers</w:t>
      </w:r>
      <w:proofErr w:type="spellEnd"/>
      <w:r w:rsidRPr="00E10010">
        <w:rPr>
          <w:rStyle w:val="overflow-hidden"/>
        </w:rPr>
        <w:t xml:space="preserve"> import Conv2D, MaxPooling2D, Flatten, Dense, Dropout, </w:t>
      </w:r>
      <w:proofErr w:type="spellStart"/>
      <w:r w:rsidRPr="00E10010">
        <w:rPr>
          <w:rStyle w:val="overflow-hidden"/>
        </w:rPr>
        <w:t>BatchNormalization</w:t>
      </w:r>
      <w:proofErr w:type="spellEnd"/>
    </w:p>
    <w:p w14:paraId="008402A4"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from </w:t>
      </w:r>
      <w:proofErr w:type="spellStart"/>
      <w:proofErr w:type="gramStart"/>
      <w:r w:rsidRPr="00E10010">
        <w:rPr>
          <w:rStyle w:val="overflow-hidden"/>
        </w:rPr>
        <w:t>tensorflow.keras</w:t>
      </w:r>
      <w:proofErr w:type="gramEnd"/>
      <w:r w:rsidRPr="00E10010">
        <w:rPr>
          <w:rStyle w:val="overflow-hidden"/>
        </w:rPr>
        <w:t>.optimizers</w:t>
      </w:r>
      <w:proofErr w:type="spellEnd"/>
      <w:r w:rsidRPr="00E10010">
        <w:rPr>
          <w:rStyle w:val="overflow-hidden"/>
        </w:rPr>
        <w:t xml:space="preserve"> import Adam</w:t>
      </w:r>
    </w:p>
    <w:p w14:paraId="6365ED92"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from </w:t>
      </w:r>
      <w:proofErr w:type="spellStart"/>
      <w:proofErr w:type="gramStart"/>
      <w:r w:rsidRPr="00E10010">
        <w:rPr>
          <w:rStyle w:val="overflow-hidden"/>
        </w:rPr>
        <w:t>tensorflow.keras</w:t>
      </w:r>
      <w:proofErr w:type="gramEnd"/>
      <w:r w:rsidRPr="00E10010">
        <w:rPr>
          <w:rStyle w:val="overflow-hidden"/>
        </w:rPr>
        <w:t>.callbacks</w:t>
      </w:r>
      <w:proofErr w:type="spellEnd"/>
      <w:r w:rsidRPr="00E10010">
        <w:rPr>
          <w:rStyle w:val="overflow-hidden"/>
        </w:rPr>
        <w:t xml:space="preserve"> import </w:t>
      </w:r>
      <w:proofErr w:type="spellStart"/>
      <w:r w:rsidRPr="00E10010">
        <w:rPr>
          <w:rStyle w:val="overflow-hidden"/>
        </w:rPr>
        <w:t>EarlyStopping</w:t>
      </w:r>
      <w:proofErr w:type="spellEnd"/>
    </w:p>
    <w:p w14:paraId="5857E962" w14:textId="77777777" w:rsidR="00E10010" w:rsidRPr="00E10010" w:rsidRDefault="00E10010" w:rsidP="00FA1CFA">
      <w:pPr>
        <w:shd w:val="clear" w:color="auto" w:fill="F7F7F7"/>
        <w:spacing w:after="0" w:line="240" w:lineRule="auto"/>
        <w:jc w:val="both"/>
        <w:rPr>
          <w:rStyle w:val="overflow-hidden"/>
        </w:rPr>
      </w:pPr>
    </w:p>
    <w:p w14:paraId="3FA136C2"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Load CIFAR-10 dataset</w:t>
      </w:r>
    </w:p>
    <w:p w14:paraId="26BE885F"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w:t>
      </w:r>
      <w:proofErr w:type="spellStart"/>
      <w:r w:rsidRPr="00E10010">
        <w:rPr>
          <w:rStyle w:val="overflow-hidden"/>
        </w:rPr>
        <w:t>X_train</w:t>
      </w:r>
      <w:proofErr w:type="spellEnd"/>
      <w:r w:rsidRPr="00E10010">
        <w:rPr>
          <w:rStyle w:val="overflow-hidden"/>
        </w:rPr>
        <w:t xml:space="preserve">, </w:t>
      </w:r>
      <w:proofErr w:type="spellStart"/>
      <w:r w:rsidRPr="00E10010">
        <w:rPr>
          <w:rStyle w:val="overflow-hidden"/>
        </w:rPr>
        <w:t>y_train</w:t>
      </w:r>
      <w:proofErr w:type="spellEnd"/>
      <w:r w:rsidRPr="00E10010">
        <w:rPr>
          <w:rStyle w:val="overflow-hidden"/>
        </w:rPr>
        <w:t>), (</w:t>
      </w:r>
      <w:proofErr w:type="spellStart"/>
      <w:r w:rsidRPr="00E10010">
        <w:rPr>
          <w:rStyle w:val="overflow-hidden"/>
        </w:rPr>
        <w:t>X_test</w:t>
      </w:r>
      <w:proofErr w:type="spellEnd"/>
      <w:r w:rsidRPr="00E10010">
        <w:rPr>
          <w:rStyle w:val="overflow-hidden"/>
        </w:rPr>
        <w:t xml:space="preserve">, </w:t>
      </w:r>
      <w:proofErr w:type="spellStart"/>
      <w:r w:rsidRPr="00E10010">
        <w:rPr>
          <w:rStyle w:val="overflow-hidden"/>
        </w:rPr>
        <w:t>y_test</w:t>
      </w:r>
      <w:proofErr w:type="spellEnd"/>
      <w:r w:rsidRPr="00E10010">
        <w:rPr>
          <w:rStyle w:val="overflow-hidden"/>
        </w:rPr>
        <w:t>) = cifar10.load_</w:t>
      </w:r>
      <w:proofErr w:type="gramStart"/>
      <w:r w:rsidRPr="00E10010">
        <w:rPr>
          <w:rStyle w:val="overflow-hidden"/>
        </w:rPr>
        <w:t>data(</w:t>
      </w:r>
      <w:proofErr w:type="gramEnd"/>
      <w:r w:rsidRPr="00E10010">
        <w:rPr>
          <w:rStyle w:val="overflow-hidden"/>
        </w:rPr>
        <w:t>)</w:t>
      </w:r>
    </w:p>
    <w:p w14:paraId="76825A75" w14:textId="77777777" w:rsidR="00E10010" w:rsidRPr="00E10010" w:rsidRDefault="00E10010" w:rsidP="00FA1CFA">
      <w:pPr>
        <w:shd w:val="clear" w:color="auto" w:fill="F7F7F7"/>
        <w:spacing w:after="0" w:line="240" w:lineRule="auto"/>
        <w:jc w:val="both"/>
        <w:rPr>
          <w:rStyle w:val="overflow-hidden"/>
        </w:rPr>
      </w:pPr>
    </w:p>
    <w:p w14:paraId="01D53252"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Normalize the data to [0, 1]</w:t>
      </w:r>
    </w:p>
    <w:p w14:paraId="6AF811FC"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X_train</w:t>
      </w:r>
      <w:proofErr w:type="spellEnd"/>
      <w:r w:rsidRPr="00E10010">
        <w:rPr>
          <w:rStyle w:val="overflow-hidden"/>
        </w:rPr>
        <w:t xml:space="preserve"> = </w:t>
      </w:r>
      <w:proofErr w:type="spellStart"/>
      <w:r w:rsidRPr="00E10010">
        <w:rPr>
          <w:rStyle w:val="overflow-hidden"/>
        </w:rPr>
        <w:t>X_train</w:t>
      </w:r>
      <w:proofErr w:type="spellEnd"/>
      <w:r w:rsidRPr="00E10010">
        <w:rPr>
          <w:rStyle w:val="overflow-hidden"/>
        </w:rPr>
        <w:t xml:space="preserve"> / 255.0</w:t>
      </w:r>
    </w:p>
    <w:p w14:paraId="49D6D21B"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X_test</w:t>
      </w:r>
      <w:proofErr w:type="spellEnd"/>
      <w:r w:rsidRPr="00E10010">
        <w:rPr>
          <w:rStyle w:val="overflow-hidden"/>
        </w:rPr>
        <w:t xml:space="preserve"> = </w:t>
      </w:r>
      <w:proofErr w:type="spellStart"/>
      <w:r w:rsidRPr="00E10010">
        <w:rPr>
          <w:rStyle w:val="overflow-hidden"/>
        </w:rPr>
        <w:t>X_test</w:t>
      </w:r>
      <w:proofErr w:type="spellEnd"/>
      <w:r w:rsidRPr="00E10010">
        <w:rPr>
          <w:rStyle w:val="overflow-hidden"/>
        </w:rPr>
        <w:t xml:space="preserve"> / 255.0</w:t>
      </w:r>
    </w:p>
    <w:p w14:paraId="51473365" w14:textId="77777777" w:rsidR="00E10010" w:rsidRPr="00E10010" w:rsidRDefault="00E10010" w:rsidP="00FA1CFA">
      <w:pPr>
        <w:shd w:val="clear" w:color="auto" w:fill="F7F7F7"/>
        <w:spacing w:after="0" w:line="240" w:lineRule="auto"/>
        <w:jc w:val="both"/>
        <w:rPr>
          <w:rStyle w:val="overflow-hidden"/>
        </w:rPr>
      </w:pPr>
    </w:p>
    <w:p w14:paraId="338B7E83"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One-hot encoding of labels</w:t>
      </w:r>
    </w:p>
    <w:p w14:paraId="098132BF"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y_train</w:t>
      </w:r>
      <w:proofErr w:type="spellEnd"/>
      <w:r w:rsidRPr="00E10010">
        <w:rPr>
          <w:rStyle w:val="overflow-hidden"/>
        </w:rPr>
        <w:t xml:space="preserve"> = </w:t>
      </w:r>
      <w:proofErr w:type="spellStart"/>
      <w:r w:rsidRPr="00E10010">
        <w:rPr>
          <w:rStyle w:val="overflow-hidden"/>
        </w:rPr>
        <w:t>to_</w:t>
      </w:r>
      <w:proofErr w:type="gramStart"/>
      <w:r w:rsidRPr="00E10010">
        <w:rPr>
          <w:rStyle w:val="overflow-hidden"/>
        </w:rPr>
        <w:t>categorical</w:t>
      </w:r>
      <w:proofErr w:type="spellEnd"/>
      <w:r w:rsidRPr="00E10010">
        <w:rPr>
          <w:rStyle w:val="overflow-hidden"/>
        </w:rPr>
        <w:t>(</w:t>
      </w:r>
      <w:proofErr w:type="spellStart"/>
      <w:proofErr w:type="gramEnd"/>
      <w:r w:rsidRPr="00E10010">
        <w:rPr>
          <w:rStyle w:val="overflow-hidden"/>
        </w:rPr>
        <w:t>y_train</w:t>
      </w:r>
      <w:proofErr w:type="spellEnd"/>
      <w:r w:rsidRPr="00E10010">
        <w:rPr>
          <w:rStyle w:val="overflow-hidden"/>
        </w:rPr>
        <w:t>, 10)</w:t>
      </w:r>
    </w:p>
    <w:p w14:paraId="3C8483FB"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y_test</w:t>
      </w:r>
      <w:proofErr w:type="spellEnd"/>
      <w:r w:rsidRPr="00E10010">
        <w:rPr>
          <w:rStyle w:val="overflow-hidden"/>
        </w:rPr>
        <w:t xml:space="preserve"> = </w:t>
      </w:r>
      <w:proofErr w:type="spellStart"/>
      <w:r w:rsidRPr="00E10010">
        <w:rPr>
          <w:rStyle w:val="overflow-hidden"/>
        </w:rPr>
        <w:t>to_</w:t>
      </w:r>
      <w:proofErr w:type="gramStart"/>
      <w:r w:rsidRPr="00E10010">
        <w:rPr>
          <w:rStyle w:val="overflow-hidden"/>
        </w:rPr>
        <w:t>categorical</w:t>
      </w:r>
      <w:proofErr w:type="spellEnd"/>
      <w:r w:rsidRPr="00E10010">
        <w:rPr>
          <w:rStyle w:val="overflow-hidden"/>
        </w:rPr>
        <w:t>(</w:t>
      </w:r>
      <w:proofErr w:type="spellStart"/>
      <w:proofErr w:type="gramEnd"/>
      <w:r w:rsidRPr="00E10010">
        <w:rPr>
          <w:rStyle w:val="overflow-hidden"/>
        </w:rPr>
        <w:t>y_test</w:t>
      </w:r>
      <w:proofErr w:type="spellEnd"/>
      <w:r w:rsidRPr="00E10010">
        <w:rPr>
          <w:rStyle w:val="overflow-hidden"/>
        </w:rPr>
        <w:t>, 10)</w:t>
      </w:r>
    </w:p>
    <w:p w14:paraId="42C80FAC" w14:textId="77777777" w:rsidR="00E10010" w:rsidRPr="00E10010" w:rsidRDefault="00E10010" w:rsidP="00FA1CFA">
      <w:pPr>
        <w:shd w:val="clear" w:color="auto" w:fill="F7F7F7"/>
        <w:spacing w:after="0" w:line="240" w:lineRule="auto"/>
        <w:jc w:val="both"/>
        <w:rPr>
          <w:rStyle w:val="overflow-hidden"/>
        </w:rPr>
      </w:pPr>
    </w:p>
    <w:p w14:paraId="100E0B02"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Define the CNN model</w:t>
      </w:r>
    </w:p>
    <w:p w14:paraId="05C9172F"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def </w:t>
      </w:r>
      <w:proofErr w:type="spellStart"/>
      <w:r w:rsidRPr="00E10010">
        <w:rPr>
          <w:rStyle w:val="overflow-hidden"/>
        </w:rPr>
        <w:t>build_cnn_</w:t>
      </w:r>
      <w:proofErr w:type="gramStart"/>
      <w:r w:rsidRPr="00E10010">
        <w:rPr>
          <w:rStyle w:val="overflow-hidden"/>
        </w:rPr>
        <w:t>model</w:t>
      </w:r>
      <w:proofErr w:type="spellEnd"/>
      <w:r w:rsidRPr="00E10010">
        <w:rPr>
          <w:rStyle w:val="overflow-hidden"/>
        </w:rPr>
        <w:t>(</w:t>
      </w:r>
      <w:proofErr w:type="spellStart"/>
      <w:proofErr w:type="gramEnd"/>
      <w:r w:rsidRPr="00E10010">
        <w:rPr>
          <w:rStyle w:val="overflow-hidden"/>
        </w:rPr>
        <w:t>input_shape</w:t>
      </w:r>
      <w:proofErr w:type="spellEnd"/>
      <w:r w:rsidRPr="00E10010">
        <w:rPr>
          <w:rStyle w:val="overflow-hidden"/>
        </w:rPr>
        <w:t xml:space="preserve">=(32, 32, 3), </w:t>
      </w:r>
      <w:proofErr w:type="spellStart"/>
      <w:r w:rsidRPr="00E10010">
        <w:rPr>
          <w:rStyle w:val="overflow-hidden"/>
        </w:rPr>
        <w:t>dropout_rate</w:t>
      </w:r>
      <w:proofErr w:type="spellEnd"/>
      <w:r w:rsidRPr="00E10010">
        <w:rPr>
          <w:rStyle w:val="overflow-hidden"/>
        </w:rPr>
        <w:t>=0.3):</w:t>
      </w:r>
    </w:p>
    <w:p w14:paraId="0E8B162E"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model = </w:t>
      </w:r>
      <w:proofErr w:type="gramStart"/>
      <w:r w:rsidRPr="00E10010">
        <w:rPr>
          <w:rStyle w:val="overflow-hidden"/>
        </w:rPr>
        <w:t>Sequential(</w:t>
      </w:r>
      <w:proofErr w:type="gramEnd"/>
      <w:r w:rsidRPr="00E10010">
        <w:rPr>
          <w:rStyle w:val="overflow-hidden"/>
        </w:rPr>
        <w:t>)</w:t>
      </w:r>
    </w:p>
    <w:p w14:paraId="08DEADB8" w14:textId="77777777" w:rsidR="00E10010" w:rsidRPr="00E10010" w:rsidRDefault="00E10010" w:rsidP="00FA1CFA">
      <w:pPr>
        <w:shd w:val="clear" w:color="auto" w:fill="F7F7F7"/>
        <w:spacing w:after="0" w:line="240" w:lineRule="auto"/>
        <w:jc w:val="both"/>
        <w:rPr>
          <w:rStyle w:val="overflow-hidden"/>
        </w:rPr>
      </w:pPr>
    </w:p>
    <w:p w14:paraId="61BB1880"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Convolutional Layer 1</w:t>
      </w:r>
    </w:p>
    <w:p w14:paraId="61A7CA3A"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Conv2D(32, (3, 3), activation='</w:t>
      </w:r>
      <w:proofErr w:type="spellStart"/>
      <w:r w:rsidRPr="00E10010">
        <w:rPr>
          <w:rStyle w:val="overflow-hidden"/>
        </w:rPr>
        <w:t>relu</w:t>
      </w:r>
      <w:proofErr w:type="spellEnd"/>
      <w:r w:rsidRPr="00E10010">
        <w:rPr>
          <w:rStyle w:val="overflow-hidden"/>
        </w:rPr>
        <w:t xml:space="preserve">', </w:t>
      </w:r>
      <w:proofErr w:type="spellStart"/>
      <w:r w:rsidRPr="00E10010">
        <w:rPr>
          <w:rStyle w:val="overflow-hidden"/>
        </w:rPr>
        <w:t>input_shape</w:t>
      </w:r>
      <w:proofErr w:type="spellEnd"/>
      <w:r w:rsidRPr="00E10010">
        <w:rPr>
          <w:rStyle w:val="overflow-hidden"/>
        </w:rPr>
        <w:t>=</w:t>
      </w:r>
      <w:proofErr w:type="spellStart"/>
      <w:r w:rsidRPr="00E10010">
        <w:rPr>
          <w:rStyle w:val="overflow-hidden"/>
        </w:rPr>
        <w:t>input_shape</w:t>
      </w:r>
      <w:proofErr w:type="spellEnd"/>
      <w:r w:rsidRPr="00E10010">
        <w:rPr>
          <w:rStyle w:val="overflow-hidden"/>
        </w:rPr>
        <w:t>, padding='same'))</w:t>
      </w:r>
    </w:p>
    <w:p w14:paraId="7D060A34"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spellStart"/>
      <w:proofErr w:type="gramEnd"/>
      <w:r w:rsidRPr="00E10010">
        <w:rPr>
          <w:rStyle w:val="overflow-hidden"/>
        </w:rPr>
        <w:t>BatchNormalization</w:t>
      </w:r>
      <w:proofErr w:type="spellEnd"/>
      <w:r w:rsidRPr="00E10010">
        <w:rPr>
          <w:rStyle w:val="overflow-hidden"/>
        </w:rPr>
        <w:t>())</w:t>
      </w:r>
    </w:p>
    <w:p w14:paraId="6BC265BF"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MaxPooling2D(</w:t>
      </w:r>
      <w:proofErr w:type="spellStart"/>
      <w:r w:rsidRPr="00E10010">
        <w:rPr>
          <w:rStyle w:val="overflow-hidden"/>
        </w:rPr>
        <w:t>pool_size</w:t>
      </w:r>
      <w:proofErr w:type="spellEnd"/>
      <w:r w:rsidRPr="00E10010">
        <w:rPr>
          <w:rStyle w:val="overflow-hidden"/>
        </w:rPr>
        <w:t>=(2, 2)))</w:t>
      </w:r>
    </w:p>
    <w:p w14:paraId="1BC65024" w14:textId="77777777" w:rsidR="00E10010" w:rsidRPr="00E10010" w:rsidRDefault="00E10010" w:rsidP="00FA1CFA">
      <w:pPr>
        <w:shd w:val="clear" w:color="auto" w:fill="F7F7F7"/>
        <w:spacing w:after="0" w:line="240" w:lineRule="auto"/>
        <w:jc w:val="both"/>
        <w:rPr>
          <w:rStyle w:val="overflow-hidden"/>
        </w:rPr>
      </w:pPr>
    </w:p>
    <w:p w14:paraId="21FD4361"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Convolutional Layer 2</w:t>
      </w:r>
    </w:p>
    <w:p w14:paraId="0C0EB2F6"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Conv2D(64, (3, 3), activation='</w:t>
      </w:r>
      <w:proofErr w:type="spellStart"/>
      <w:r w:rsidRPr="00E10010">
        <w:rPr>
          <w:rStyle w:val="overflow-hidden"/>
        </w:rPr>
        <w:t>relu</w:t>
      </w:r>
      <w:proofErr w:type="spellEnd"/>
      <w:r w:rsidRPr="00E10010">
        <w:rPr>
          <w:rStyle w:val="overflow-hidden"/>
        </w:rPr>
        <w:t>', padding='same'))</w:t>
      </w:r>
    </w:p>
    <w:p w14:paraId="2AF44F3A"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spellStart"/>
      <w:proofErr w:type="gramEnd"/>
      <w:r w:rsidRPr="00E10010">
        <w:rPr>
          <w:rStyle w:val="overflow-hidden"/>
        </w:rPr>
        <w:t>BatchNormalization</w:t>
      </w:r>
      <w:proofErr w:type="spellEnd"/>
      <w:r w:rsidRPr="00E10010">
        <w:rPr>
          <w:rStyle w:val="overflow-hidden"/>
        </w:rPr>
        <w:t>())</w:t>
      </w:r>
    </w:p>
    <w:p w14:paraId="79901EF6"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MaxPooling2D(</w:t>
      </w:r>
      <w:proofErr w:type="spellStart"/>
      <w:r w:rsidRPr="00E10010">
        <w:rPr>
          <w:rStyle w:val="overflow-hidden"/>
        </w:rPr>
        <w:t>pool_size</w:t>
      </w:r>
      <w:proofErr w:type="spellEnd"/>
      <w:r w:rsidRPr="00E10010">
        <w:rPr>
          <w:rStyle w:val="overflow-hidden"/>
        </w:rPr>
        <w:t>=(2, 2)))</w:t>
      </w:r>
    </w:p>
    <w:p w14:paraId="2900BABB" w14:textId="77777777" w:rsidR="00E10010" w:rsidRPr="00E10010" w:rsidRDefault="00E10010" w:rsidP="00FA1CFA">
      <w:pPr>
        <w:shd w:val="clear" w:color="auto" w:fill="F7F7F7"/>
        <w:spacing w:after="0" w:line="240" w:lineRule="auto"/>
        <w:jc w:val="both"/>
        <w:rPr>
          <w:rStyle w:val="overflow-hidden"/>
        </w:rPr>
      </w:pPr>
    </w:p>
    <w:p w14:paraId="1C08590C"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Convolutional Layer 3</w:t>
      </w:r>
    </w:p>
    <w:p w14:paraId="074CF548"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Conv2D(128, (3, 3), activation='</w:t>
      </w:r>
      <w:proofErr w:type="spellStart"/>
      <w:r w:rsidRPr="00E10010">
        <w:rPr>
          <w:rStyle w:val="overflow-hidden"/>
        </w:rPr>
        <w:t>relu</w:t>
      </w:r>
      <w:proofErr w:type="spellEnd"/>
      <w:r w:rsidRPr="00E10010">
        <w:rPr>
          <w:rStyle w:val="overflow-hidden"/>
        </w:rPr>
        <w:t>', padding='same'))</w:t>
      </w:r>
    </w:p>
    <w:p w14:paraId="2E6A8F6B"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spellStart"/>
      <w:proofErr w:type="gramEnd"/>
      <w:r w:rsidRPr="00E10010">
        <w:rPr>
          <w:rStyle w:val="overflow-hidden"/>
        </w:rPr>
        <w:t>BatchNormalization</w:t>
      </w:r>
      <w:proofErr w:type="spellEnd"/>
      <w:r w:rsidRPr="00E10010">
        <w:rPr>
          <w:rStyle w:val="overflow-hidden"/>
        </w:rPr>
        <w:t>())</w:t>
      </w:r>
    </w:p>
    <w:p w14:paraId="490CC18E"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MaxPooling2D(</w:t>
      </w:r>
      <w:proofErr w:type="spellStart"/>
      <w:r w:rsidRPr="00E10010">
        <w:rPr>
          <w:rStyle w:val="overflow-hidden"/>
        </w:rPr>
        <w:t>pool_size</w:t>
      </w:r>
      <w:proofErr w:type="spellEnd"/>
      <w:r w:rsidRPr="00E10010">
        <w:rPr>
          <w:rStyle w:val="overflow-hidden"/>
        </w:rPr>
        <w:t>=(2, 2)))</w:t>
      </w:r>
    </w:p>
    <w:p w14:paraId="096A3B95" w14:textId="77777777" w:rsidR="00E10010" w:rsidRPr="00E10010" w:rsidRDefault="00E10010" w:rsidP="00FA1CFA">
      <w:pPr>
        <w:shd w:val="clear" w:color="auto" w:fill="F7F7F7"/>
        <w:spacing w:after="0" w:line="240" w:lineRule="auto"/>
        <w:jc w:val="both"/>
        <w:rPr>
          <w:rStyle w:val="overflow-hidden"/>
        </w:rPr>
      </w:pPr>
    </w:p>
    <w:p w14:paraId="4B7C722F"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Flatten Layer</w:t>
      </w:r>
    </w:p>
    <w:p w14:paraId="0035519D"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Flatten())</w:t>
      </w:r>
    </w:p>
    <w:p w14:paraId="1888B407" w14:textId="77777777" w:rsidR="00E10010" w:rsidRPr="00E10010" w:rsidRDefault="00E10010" w:rsidP="00FA1CFA">
      <w:pPr>
        <w:shd w:val="clear" w:color="auto" w:fill="F7F7F7"/>
        <w:spacing w:after="0" w:line="240" w:lineRule="auto"/>
        <w:jc w:val="both"/>
        <w:rPr>
          <w:rStyle w:val="overflow-hidden"/>
        </w:rPr>
      </w:pPr>
    </w:p>
    <w:p w14:paraId="4F6F28AA"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Fully Connected Layer 1</w:t>
      </w:r>
    </w:p>
    <w:p w14:paraId="7677EBD6"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Dense(128, activation='</w:t>
      </w:r>
      <w:proofErr w:type="spellStart"/>
      <w:r w:rsidRPr="00E10010">
        <w:rPr>
          <w:rStyle w:val="overflow-hidden"/>
        </w:rPr>
        <w:t>relu</w:t>
      </w:r>
      <w:proofErr w:type="spellEnd"/>
      <w:r w:rsidRPr="00E10010">
        <w:rPr>
          <w:rStyle w:val="overflow-hidden"/>
        </w:rPr>
        <w:t>'))</w:t>
      </w:r>
    </w:p>
    <w:p w14:paraId="719F5A3D"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Dropout(</w:t>
      </w:r>
      <w:proofErr w:type="spellStart"/>
      <w:r w:rsidRPr="00E10010">
        <w:rPr>
          <w:rStyle w:val="overflow-hidden"/>
        </w:rPr>
        <w:t>dropout_rate</w:t>
      </w:r>
      <w:proofErr w:type="spellEnd"/>
      <w:r w:rsidRPr="00E10010">
        <w:rPr>
          <w:rStyle w:val="overflow-hidden"/>
        </w:rPr>
        <w:t>))</w:t>
      </w:r>
    </w:p>
    <w:p w14:paraId="0955CCC6" w14:textId="77777777" w:rsidR="00E10010" w:rsidRPr="00E10010" w:rsidRDefault="00E10010" w:rsidP="00FA1CFA">
      <w:pPr>
        <w:shd w:val="clear" w:color="auto" w:fill="F7F7F7"/>
        <w:spacing w:after="0" w:line="240" w:lineRule="auto"/>
        <w:jc w:val="both"/>
        <w:rPr>
          <w:rStyle w:val="overflow-hidden"/>
        </w:rPr>
      </w:pPr>
    </w:p>
    <w:p w14:paraId="3B9D9016"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Fully Connected Layer 2</w:t>
      </w:r>
    </w:p>
    <w:p w14:paraId="26AD72C3"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Dense(64, activation='</w:t>
      </w:r>
      <w:proofErr w:type="spellStart"/>
      <w:r w:rsidRPr="00E10010">
        <w:rPr>
          <w:rStyle w:val="overflow-hidden"/>
        </w:rPr>
        <w:t>relu</w:t>
      </w:r>
      <w:proofErr w:type="spellEnd"/>
      <w:r w:rsidRPr="00E10010">
        <w:rPr>
          <w:rStyle w:val="overflow-hidden"/>
        </w:rPr>
        <w:t>'))</w:t>
      </w:r>
    </w:p>
    <w:p w14:paraId="6718635A"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Dropout(</w:t>
      </w:r>
      <w:proofErr w:type="spellStart"/>
      <w:r w:rsidRPr="00E10010">
        <w:rPr>
          <w:rStyle w:val="overflow-hidden"/>
        </w:rPr>
        <w:t>dropout_rate</w:t>
      </w:r>
      <w:proofErr w:type="spellEnd"/>
      <w:r w:rsidRPr="00E10010">
        <w:rPr>
          <w:rStyle w:val="overflow-hidden"/>
        </w:rPr>
        <w:t>))</w:t>
      </w:r>
    </w:p>
    <w:p w14:paraId="2DA85C99" w14:textId="77777777" w:rsidR="00E10010" w:rsidRPr="00E10010" w:rsidRDefault="00E10010" w:rsidP="00FA1CFA">
      <w:pPr>
        <w:shd w:val="clear" w:color="auto" w:fill="F7F7F7"/>
        <w:spacing w:after="0" w:line="240" w:lineRule="auto"/>
        <w:jc w:val="both"/>
        <w:rPr>
          <w:rStyle w:val="overflow-hidden"/>
        </w:rPr>
      </w:pPr>
    </w:p>
    <w:p w14:paraId="2EF51873"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Output Layer</w:t>
      </w:r>
    </w:p>
    <w:p w14:paraId="0BB7B678"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model.add</w:t>
      </w:r>
      <w:proofErr w:type="spellEnd"/>
      <w:r w:rsidRPr="00E10010">
        <w:rPr>
          <w:rStyle w:val="overflow-hidden"/>
        </w:rPr>
        <w:t>(</w:t>
      </w:r>
      <w:proofErr w:type="gramEnd"/>
      <w:r w:rsidRPr="00E10010">
        <w:rPr>
          <w:rStyle w:val="overflow-hidden"/>
        </w:rPr>
        <w:t>Dense(10, activation='</w:t>
      </w:r>
      <w:proofErr w:type="spellStart"/>
      <w:r w:rsidRPr="00E10010">
        <w:rPr>
          <w:rStyle w:val="overflow-hidden"/>
        </w:rPr>
        <w:t>softmax</w:t>
      </w:r>
      <w:proofErr w:type="spellEnd"/>
      <w:r w:rsidRPr="00E10010">
        <w:rPr>
          <w:rStyle w:val="overflow-hidden"/>
        </w:rPr>
        <w:t>'))</w:t>
      </w:r>
    </w:p>
    <w:p w14:paraId="21DFC009" w14:textId="77777777" w:rsidR="00E10010" w:rsidRPr="00E10010" w:rsidRDefault="00E10010" w:rsidP="00FA1CFA">
      <w:pPr>
        <w:shd w:val="clear" w:color="auto" w:fill="F7F7F7"/>
        <w:spacing w:after="0" w:line="240" w:lineRule="auto"/>
        <w:jc w:val="both"/>
        <w:rPr>
          <w:rStyle w:val="overflow-hidden"/>
        </w:rPr>
      </w:pPr>
    </w:p>
    <w:p w14:paraId="1FD6D3B7"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 Compile the model</w:t>
      </w:r>
    </w:p>
    <w:p w14:paraId="0F84E109"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proofErr w:type="gramStart"/>
      <w:r w:rsidRPr="00E10010">
        <w:rPr>
          <w:rStyle w:val="overflow-hidden"/>
        </w:rPr>
        <w:t>model.compile</w:t>
      </w:r>
      <w:proofErr w:type="spellEnd"/>
      <w:proofErr w:type="gramEnd"/>
      <w:r w:rsidRPr="00E10010">
        <w:rPr>
          <w:rStyle w:val="overflow-hidden"/>
        </w:rPr>
        <w:t>(optimizer=Adam(</w:t>
      </w:r>
      <w:proofErr w:type="spellStart"/>
      <w:r w:rsidRPr="00E10010">
        <w:rPr>
          <w:rStyle w:val="overflow-hidden"/>
        </w:rPr>
        <w:t>learning_rate</w:t>
      </w:r>
      <w:proofErr w:type="spellEnd"/>
      <w:r w:rsidRPr="00E10010">
        <w:rPr>
          <w:rStyle w:val="overflow-hidden"/>
        </w:rPr>
        <w:t>=0.001), loss='</w:t>
      </w:r>
      <w:proofErr w:type="spellStart"/>
      <w:r w:rsidRPr="00E10010">
        <w:rPr>
          <w:rStyle w:val="overflow-hidden"/>
        </w:rPr>
        <w:t>categorical_crossentropy</w:t>
      </w:r>
      <w:proofErr w:type="spellEnd"/>
      <w:r w:rsidRPr="00E10010">
        <w:rPr>
          <w:rStyle w:val="overflow-hidden"/>
        </w:rPr>
        <w:t>', metrics=['accuracy'])</w:t>
      </w:r>
    </w:p>
    <w:p w14:paraId="77B9C9AB" w14:textId="77777777" w:rsidR="00E10010" w:rsidRPr="00E10010" w:rsidRDefault="00E10010" w:rsidP="00FA1CFA">
      <w:pPr>
        <w:shd w:val="clear" w:color="auto" w:fill="F7F7F7"/>
        <w:spacing w:after="0" w:line="240" w:lineRule="auto"/>
        <w:jc w:val="both"/>
        <w:rPr>
          <w:rStyle w:val="overflow-hidden"/>
        </w:rPr>
      </w:pPr>
    </w:p>
    <w:p w14:paraId="2D7A9630"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return model</w:t>
      </w:r>
    </w:p>
    <w:p w14:paraId="52E08D06" w14:textId="77777777" w:rsidR="00E10010" w:rsidRPr="00E10010" w:rsidRDefault="00E10010" w:rsidP="00FA1CFA">
      <w:pPr>
        <w:shd w:val="clear" w:color="auto" w:fill="F7F7F7"/>
        <w:spacing w:after="0" w:line="240" w:lineRule="auto"/>
        <w:jc w:val="both"/>
        <w:rPr>
          <w:rStyle w:val="overflow-hidden"/>
        </w:rPr>
      </w:pPr>
    </w:p>
    <w:p w14:paraId="0B8EF401"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Build and summarize the model</w:t>
      </w:r>
    </w:p>
    <w:p w14:paraId="06336F28"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cnn_model</w:t>
      </w:r>
      <w:proofErr w:type="spellEnd"/>
      <w:r w:rsidRPr="00E10010">
        <w:rPr>
          <w:rStyle w:val="overflow-hidden"/>
        </w:rPr>
        <w:t xml:space="preserve"> = </w:t>
      </w:r>
      <w:proofErr w:type="spellStart"/>
      <w:r w:rsidRPr="00E10010">
        <w:rPr>
          <w:rStyle w:val="overflow-hidden"/>
        </w:rPr>
        <w:t>build_cnn_</w:t>
      </w:r>
      <w:proofErr w:type="gramStart"/>
      <w:r w:rsidRPr="00E10010">
        <w:rPr>
          <w:rStyle w:val="overflow-hidden"/>
        </w:rPr>
        <w:t>model</w:t>
      </w:r>
      <w:proofErr w:type="spellEnd"/>
      <w:r w:rsidRPr="00E10010">
        <w:rPr>
          <w:rStyle w:val="overflow-hidden"/>
        </w:rPr>
        <w:t>(</w:t>
      </w:r>
      <w:proofErr w:type="gramEnd"/>
      <w:r w:rsidRPr="00E10010">
        <w:rPr>
          <w:rStyle w:val="overflow-hidden"/>
        </w:rPr>
        <w:t>)</w:t>
      </w:r>
    </w:p>
    <w:p w14:paraId="7E3C0C1F"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cnn_</w:t>
      </w:r>
      <w:proofErr w:type="gramStart"/>
      <w:r w:rsidRPr="00E10010">
        <w:rPr>
          <w:rStyle w:val="overflow-hidden"/>
        </w:rPr>
        <w:t>model.summary</w:t>
      </w:r>
      <w:proofErr w:type="spellEnd"/>
      <w:proofErr w:type="gramEnd"/>
      <w:r w:rsidRPr="00E10010">
        <w:rPr>
          <w:rStyle w:val="overflow-hidden"/>
        </w:rPr>
        <w:t>()</w:t>
      </w:r>
    </w:p>
    <w:p w14:paraId="60AA031C" w14:textId="77777777" w:rsidR="00E10010" w:rsidRPr="00E10010" w:rsidRDefault="00E10010" w:rsidP="00FA1CFA">
      <w:pPr>
        <w:shd w:val="clear" w:color="auto" w:fill="F7F7F7"/>
        <w:spacing w:after="0" w:line="240" w:lineRule="auto"/>
        <w:jc w:val="both"/>
        <w:rPr>
          <w:rStyle w:val="overflow-hidden"/>
        </w:rPr>
      </w:pPr>
    </w:p>
    <w:p w14:paraId="75464121"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Early stopping callback</w:t>
      </w:r>
    </w:p>
    <w:p w14:paraId="233D87C6"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early_stopping</w:t>
      </w:r>
      <w:proofErr w:type="spellEnd"/>
      <w:r w:rsidRPr="00E10010">
        <w:rPr>
          <w:rStyle w:val="overflow-hidden"/>
        </w:rPr>
        <w:t xml:space="preserve"> = </w:t>
      </w:r>
      <w:proofErr w:type="spellStart"/>
      <w:proofErr w:type="gramStart"/>
      <w:r w:rsidRPr="00E10010">
        <w:rPr>
          <w:rStyle w:val="overflow-hidden"/>
        </w:rPr>
        <w:t>EarlyStopping</w:t>
      </w:r>
      <w:proofErr w:type="spellEnd"/>
      <w:r w:rsidRPr="00E10010">
        <w:rPr>
          <w:rStyle w:val="overflow-hidden"/>
        </w:rPr>
        <w:t>(</w:t>
      </w:r>
      <w:proofErr w:type="gramEnd"/>
      <w:r w:rsidRPr="00E10010">
        <w:rPr>
          <w:rStyle w:val="overflow-hidden"/>
        </w:rPr>
        <w:t>monitor='</w:t>
      </w:r>
      <w:proofErr w:type="spellStart"/>
      <w:r w:rsidRPr="00E10010">
        <w:rPr>
          <w:rStyle w:val="overflow-hidden"/>
        </w:rPr>
        <w:t>val_loss</w:t>
      </w:r>
      <w:proofErr w:type="spellEnd"/>
      <w:r w:rsidRPr="00E10010">
        <w:rPr>
          <w:rStyle w:val="overflow-hidden"/>
        </w:rPr>
        <w:t xml:space="preserve">', patience=5, </w:t>
      </w:r>
      <w:proofErr w:type="spellStart"/>
      <w:r w:rsidRPr="00E10010">
        <w:rPr>
          <w:rStyle w:val="overflow-hidden"/>
        </w:rPr>
        <w:t>restore_best_weights</w:t>
      </w:r>
      <w:proofErr w:type="spellEnd"/>
      <w:r w:rsidRPr="00E10010">
        <w:rPr>
          <w:rStyle w:val="overflow-hidden"/>
        </w:rPr>
        <w:t>=True)</w:t>
      </w:r>
    </w:p>
    <w:p w14:paraId="0A8E8948" w14:textId="77777777" w:rsidR="00E10010" w:rsidRPr="00E10010" w:rsidRDefault="00E10010" w:rsidP="00FA1CFA">
      <w:pPr>
        <w:shd w:val="clear" w:color="auto" w:fill="F7F7F7"/>
        <w:spacing w:after="0" w:line="240" w:lineRule="auto"/>
        <w:jc w:val="both"/>
        <w:rPr>
          <w:rStyle w:val="overflow-hidden"/>
        </w:rPr>
      </w:pPr>
    </w:p>
    <w:p w14:paraId="1935342C"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Train the CNN model</w:t>
      </w:r>
    </w:p>
    <w:p w14:paraId="291F4B7C"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history = </w:t>
      </w:r>
      <w:proofErr w:type="spellStart"/>
      <w:proofErr w:type="gramStart"/>
      <w:r w:rsidRPr="00E10010">
        <w:rPr>
          <w:rStyle w:val="overflow-hidden"/>
        </w:rPr>
        <w:t>cnn_model.fit</w:t>
      </w:r>
      <w:proofErr w:type="spellEnd"/>
      <w:r w:rsidRPr="00E10010">
        <w:rPr>
          <w:rStyle w:val="overflow-hidden"/>
        </w:rPr>
        <w:t>(</w:t>
      </w:r>
      <w:proofErr w:type="gramEnd"/>
    </w:p>
    <w:p w14:paraId="309FA32C"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r w:rsidRPr="00E10010">
        <w:rPr>
          <w:rStyle w:val="overflow-hidden"/>
        </w:rPr>
        <w:t>X_train</w:t>
      </w:r>
      <w:proofErr w:type="spellEnd"/>
      <w:r w:rsidRPr="00E10010">
        <w:rPr>
          <w:rStyle w:val="overflow-hidden"/>
        </w:rPr>
        <w:t xml:space="preserve">, </w:t>
      </w:r>
      <w:proofErr w:type="spellStart"/>
      <w:r w:rsidRPr="00E10010">
        <w:rPr>
          <w:rStyle w:val="overflow-hidden"/>
        </w:rPr>
        <w:t>y_train</w:t>
      </w:r>
      <w:proofErr w:type="spellEnd"/>
      <w:r w:rsidRPr="00E10010">
        <w:rPr>
          <w:rStyle w:val="overflow-hidden"/>
        </w:rPr>
        <w:t>,</w:t>
      </w:r>
    </w:p>
    <w:p w14:paraId="7743A1A1"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r w:rsidRPr="00E10010">
        <w:rPr>
          <w:rStyle w:val="overflow-hidden"/>
        </w:rPr>
        <w:t>validation_data</w:t>
      </w:r>
      <w:proofErr w:type="spellEnd"/>
      <w:proofErr w:type="gramStart"/>
      <w:r w:rsidRPr="00E10010">
        <w:rPr>
          <w:rStyle w:val="overflow-hidden"/>
        </w:rPr>
        <w:t>=(</w:t>
      </w:r>
      <w:proofErr w:type="spellStart"/>
      <w:proofErr w:type="gramEnd"/>
      <w:r w:rsidRPr="00E10010">
        <w:rPr>
          <w:rStyle w:val="overflow-hidden"/>
        </w:rPr>
        <w:t>X_test</w:t>
      </w:r>
      <w:proofErr w:type="spellEnd"/>
      <w:r w:rsidRPr="00E10010">
        <w:rPr>
          <w:rStyle w:val="overflow-hidden"/>
        </w:rPr>
        <w:t xml:space="preserve">, </w:t>
      </w:r>
      <w:proofErr w:type="spellStart"/>
      <w:r w:rsidRPr="00E10010">
        <w:rPr>
          <w:rStyle w:val="overflow-hidden"/>
        </w:rPr>
        <w:t>y_test</w:t>
      </w:r>
      <w:proofErr w:type="spellEnd"/>
      <w:r w:rsidRPr="00E10010">
        <w:rPr>
          <w:rStyle w:val="overflow-hidden"/>
        </w:rPr>
        <w:t>),</w:t>
      </w:r>
    </w:p>
    <w:p w14:paraId="789C84BD"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epochs=50,</w:t>
      </w:r>
    </w:p>
    <w:p w14:paraId="279D2C31"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xml:space="preserve">    </w:t>
      </w:r>
      <w:proofErr w:type="spellStart"/>
      <w:r w:rsidRPr="00E10010">
        <w:rPr>
          <w:rStyle w:val="overflow-hidden"/>
        </w:rPr>
        <w:t>batch_size</w:t>
      </w:r>
      <w:proofErr w:type="spellEnd"/>
      <w:r w:rsidRPr="00E10010">
        <w:rPr>
          <w:rStyle w:val="overflow-hidden"/>
        </w:rPr>
        <w:t>=64,</w:t>
      </w:r>
    </w:p>
    <w:p w14:paraId="53B50C12"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callbacks=[</w:t>
      </w:r>
      <w:proofErr w:type="spellStart"/>
      <w:r w:rsidRPr="00E10010">
        <w:rPr>
          <w:rStyle w:val="overflow-hidden"/>
        </w:rPr>
        <w:t>early_stopping</w:t>
      </w:r>
      <w:proofErr w:type="spellEnd"/>
      <w:r w:rsidRPr="00E10010">
        <w:rPr>
          <w:rStyle w:val="overflow-hidden"/>
        </w:rPr>
        <w:t>],</w:t>
      </w:r>
    </w:p>
    <w:p w14:paraId="639CF830"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verbose=1</w:t>
      </w:r>
    </w:p>
    <w:p w14:paraId="17EA27A0"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w:t>
      </w:r>
    </w:p>
    <w:p w14:paraId="0CFEE4F8" w14:textId="77777777" w:rsidR="00E10010" w:rsidRPr="00E10010" w:rsidRDefault="00E10010" w:rsidP="00FA1CFA">
      <w:pPr>
        <w:shd w:val="clear" w:color="auto" w:fill="F7F7F7"/>
        <w:spacing w:after="0" w:line="240" w:lineRule="auto"/>
        <w:jc w:val="both"/>
        <w:rPr>
          <w:rStyle w:val="overflow-hidden"/>
        </w:rPr>
      </w:pPr>
    </w:p>
    <w:p w14:paraId="29A2A848"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Plot accuracy and loss</w:t>
      </w:r>
    </w:p>
    <w:p w14:paraId="601E8FBF"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plt.figure</w:t>
      </w:r>
      <w:proofErr w:type="spellEnd"/>
      <w:proofErr w:type="gramEnd"/>
      <w:r w:rsidRPr="00E10010">
        <w:rPr>
          <w:rStyle w:val="overflow-hidden"/>
        </w:rPr>
        <w:t>(</w:t>
      </w:r>
      <w:proofErr w:type="spellStart"/>
      <w:r w:rsidRPr="00E10010">
        <w:rPr>
          <w:rStyle w:val="overflow-hidden"/>
        </w:rPr>
        <w:t>figsize</w:t>
      </w:r>
      <w:proofErr w:type="spellEnd"/>
      <w:r w:rsidRPr="00E10010">
        <w:rPr>
          <w:rStyle w:val="overflow-hidden"/>
        </w:rPr>
        <w:t>=(12, 5))</w:t>
      </w:r>
    </w:p>
    <w:p w14:paraId="0F7D7811" w14:textId="77777777" w:rsidR="00E10010" w:rsidRPr="00E10010" w:rsidRDefault="00E10010" w:rsidP="00FA1CFA">
      <w:pPr>
        <w:shd w:val="clear" w:color="auto" w:fill="F7F7F7"/>
        <w:spacing w:after="0" w:line="240" w:lineRule="auto"/>
        <w:jc w:val="both"/>
        <w:rPr>
          <w:rStyle w:val="overflow-hidden"/>
        </w:rPr>
      </w:pPr>
    </w:p>
    <w:p w14:paraId="5B73EA4F"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Accuracy plot</w:t>
      </w:r>
    </w:p>
    <w:p w14:paraId="08F0B324"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plt.subplot</w:t>
      </w:r>
      <w:proofErr w:type="spellEnd"/>
      <w:proofErr w:type="gramEnd"/>
      <w:r w:rsidRPr="00E10010">
        <w:rPr>
          <w:rStyle w:val="overflow-hidden"/>
        </w:rPr>
        <w:t>(1, 2, 1)</w:t>
      </w:r>
    </w:p>
    <w:p w14:paraId="151528C6"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plt.plot</w:t>
      </w:r>
      <w:proofErr w:type="spellEnd"/>
      <w:proofErr w:type="gramEnd"/>
      <w:r w:rsidRPr="00E10010">
        <w:rPr>
          <w:rStyle w:val="overflow-hidden"/>
        </w:rPr>
        <w:t>(</w:t>
      </w:r>
      <w:proofErr w:type="spellStart"/>
      <w:r w:rsidRPr="00E10010">
        <w:rPr>
          <w:rStyle w:val="overflow-hidden"/>
        </w:rPr>
        <w:t>history.history</w:t>
      </w:r>
      <w:proofErr w:type="spellEnd"/>
      <w:r w:rsidRPr="00E10010">
        <w:rPr>
          <w:rStyle w:val="overflow-hidden"/>
        </w:rPr>
        <w:t>['accuracy'], label='Train Accuracy')</w:t>
      </w:r>
    </w:p>
    <w:p w14:paraId="67C9EC59"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plt.plot</w:t>
      </w:r>
      <w:proofErr w:type="spellEnd"/>
      <w:proofErr w:type="gramEnd"/>
      <w:r w:rsidRPr="00E10010">
        <w:rPr>
          <w:rStyle w:val="overflow-hidden"/>
        </w:rPr>
        <w:t>(</w:t>
      </w:r>
      <w:proofErr w:type="spellStart"/>
      <w:r w:rsidRPr="00E10010">
        <w:rPr>
          <w:rStyle w:val="overflow-hidden"/>
        </w:rPr>
        <w:t>history.history</w:t>
      </w:r>
      <w:proofErr w:type="spellEnd"/>
      <w:r w:rsidRPr="00E10010">
        <w:rPr>
          <w:rStyle w:val="overflow-hidden"/>
        </w:rPr>
        <w:t>['</w:t>
      </w:r>
      <w:proofErr w:type="spellStart"/>
      <w:r w:rsidRPr="00E10010">
        <w:rPr>
          <w:rStyle w:val="overflow-hidden"/>
        </w:rPr>
        <w:t>val_accuracy</w:t>
      </w:r>
      <w:proofErr w:type="spellEnd"/>
      <w:r w:rsidRPr="00E10010">
        <w:rPr>
          <w:rStyle w:val="overflow-hidden"/>
        </w:rPr>
        <w:t>'], label='Validation Accuracy')</w:t>
      </w:r>
    </w:p>
    <w:p w14:paraId="487D09EB"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plt.title</w:t>
      </w:r>
      <w:proofErr w:type="spellEnd"/>
      <w:proofErr w:type="gramEnd"/>
      <w:r w:rsidRPr="00E10010">
        <w:rPr>
          <w:rStyle w:val="overflow-hidden"/>
        </w:rPr>
        <w:t>('Accuracy over epochs')</w:t>
      </w:r>
    </w:p>
    <w:p w14:paraId="7FF2524F"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plt.xlabel</w:t>
      </w:r>
      <w:proofErr w:type="spellEnd"/>
      <w:proofErr w:type="gramEnd"/>
      <w:r w:rsidRPr="00E10010">
        <w:rPr>
          <w:rStyle w:val="overflow-hidden"/>
        </w:rPr>
        <w:t>('Epochs')</w:t>
      </w:r>
    </w:p>
    <w:p w14:paraId="0E4CAE04"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plt.ylabel</w:t>
      </w:r>
      <w:proofErr w:type="spellEnd"/>
      <w:proofErr w:type="gramEnd"/>
      <w:r w:rsidRPr="00E10010">
        <w:rPr>
          <w:rStyle w:val="overflow-hidden"/>
        </w:rPr>
        <w:t>('Accuracy')</w:t>
      </w:r>
    </w:p>
    <w:p w14:paraId="2EBC991C"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plt.legend</w:t>
      </w:r>
      <w:proofErr w:type="spellEnd"/>
      <w:proofErr w:type="gramEnd"/>
      <w:r w:rsidRPr="00E10010">
        <w:rPr>
          <w:rStyle w:val="overflow-hidden"/>
        </w:rPr>
        <w:t>()</w:t>
      </w:r>
    </w:p>
    <w:p w14:paraId="144A8FDB" w14:textId="77777777" w:rsidR="00E10010" w:rsidRPr="00E10010" w:rsidRDefault="00E10010" w:rsidP="00FA1CFA">
      <w:pPr>
        <w:shd w:val="clear" w:color="auto" w:fill="F7F7F7"/>
        <w:spacing w:after="0" w:line="240" w:lineRule="auto"/>
        <w:jc w:val="both"/>
        <w:rPr>
          <w:rStyle w:val="overflow-hidden"/>
        </w:rPr>
      </w:pPr>
    </w:p>
    <w:p w14:paraId="0B7D7F61"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Loss plot</w:t>
      </w:r>
    </w:p>
    <w:p w14:paraId="688C7644"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plt.subplot</w:t>
      </w:r>
      <w:proofErr w:type="spellEnd"/>
      <w:proofErr w:type="gramEnd"/>
      <w:r w:rsidRPr="00E10010">
        <w:rPr>
          <w:rStyle w:val="overflow-hidden"/>
        </w:rPr>
        <w:t>(1, 2, 2)</w:t>
      </w:r>
    </w:p>
    <w:p w14:paraId="6FA1FA39"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plt.plot</w:t>
      </w:r>
      <w:proofErr w:type="spellEnd"/>
      <w:proofErr w:type="gramEnd"/>
      <w:r w:rsidRPr="00E10010">
        <w:rPr>
          <w:rStyle w:val="overflow-hidden"/>
        </w:rPr>
        <w:t>(</w:t>
      </w:r>
      <w:proofErr w:type="spellStart"/>
      <w:r w:rsidRPr="00E10010">
        <w:rPr>
          <w:rStyle w:val="overflow-hidden"/>
        </w:rPr>
        <w:t>history.history</w:t>
      </w:r>
      <w:proofErr w:type="spellEnd"/>
      <w:r w:rsidRPr="00E10010">
        <w:rPr>
          <w:rStyle w:val="overflow-hidden"/>
        </w:rPr>
        <w:t>['loss'], label='Train Loss')</w:t>
      </w:r>
    </w:p>
    <w:p w14:paraId="34094FA6"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plt.plot</w:t>
      </w:r>
      <w:proofErr w:type="spellEnd"/>
      <w:proofErr w:type="gramEnd"/>
      <w:r w:rsidRPr="00E10010">
        <w:rPr>
          <w:rStyle w:val="overflow-hidden"/>
        </w:rPr>
        <w:t>(</w:t>
      </w:r>
      <w:proofErr w:type="spellStart"/>
      <w:r w:rsidRPr="00E10010">
        <w:rPr>
          <w:rStyle w:val="overflow-hidden"/>
        </w:rPr>
        <w:t>history.history</w:t>
      </w:r>
      <w:proofErr w:type="spellEnd"/>
      <w:r w:rsidRPr="00E10010">
        <w:rPr>
          <w:rStyle w:val="overflow-hidden"/>
        </w:rPr>
        <w:t>['</w:t>
      </w:r>
      <w:proofErr w:type="spellStart"/>
      <w:r w:rsidRPr="00E10010">
        <w:rPr>
          <w:rStyle w:val="overflow-hidden"/>
        </w:rPr>
        <w:t>val_loss</w:t>
      </w:r>
      <w:proofErr w:type="spellEnd"/>
      <w:r w:rsidRPr="00E10010">
        <w:rPr>
          <w:rStyle w:val="overflow-hidden"/>
        </w:rPr>
        <w:t>'], label='Validation Loss')</w:t>
      </w:r>
    </w:p>
    <w:p w14:paraId="64415F5B"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plt.title</w:t>
      </w:r>
      <w:proofErr w:type="spellEnd"/>
      <w:proofErr w:type="gramEnd"/>
      <w:r w:rsidRPr="00E10010">
        <w:rPr>
          <w:rStyle w:val="overflow-hidden"/>
        </w:rPr>
        <w:t>('Loss over epochs')</w:t>
      </w:r>
    </w:p>
    <w:p w14:paraId="3AF40DE9"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plt.xlabel</w:t>
      </w:r>
      <w:proofErr w:type="spellEnd"/>
      <w:proofErr w:type="gramEnd"/>
      <w:r w:rsidRPr="00E10010">
        <w:rPr>
          <w:rStyle w:val="overflow-hidden"/>
        </w:rPr>
        <w:t>('Epochs')</w:t>
      </w:r>
    </w:p>
    <w:p w14:paraId="3FC6740B"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plt.ylabel</w:t>
      </w:r>
      <w:proofErr w:type="spellEnd"/>
      <w:proofErr w:type="gramEnd"/>
      <w:r w:rsidRPr="00E10010">
        <w:rPr>
          <w:rStyle w:val="overflow-hidden"/>
        </w:rPr>
        <w:t>('Loss')</w:t>
      </w:r>
    </w:p>
    <w:p w14:paraId="3B5EA004"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plt.legend</w:t>
      </w:r>
      <w:proofErr w:type="spellEnd"/>
      <w:proofErr w:type="gramEnd"/>
      <w:r w:rsidRPr="00E10010">
        <w:rPr>
          <w:rStyle w:val="overflow-hidden"/>
        </w:rPr>
        <w:t>()</w:t>
      </w:r>
    </w:p>
    <w:p w14:paraId="382D8103" w14:textId="77777777" w:rsidR="00E10010" w:rsidRPr="00E10010" w:rsidRDefault="00E10010" w:rsidP="00FA1CFA">
      <w:pPr>
        <w:shd w:val="clear" w:color="auto" w:fill="F7F7F7"/>
        <w:spacing w:after="0" w:line="240" w:lineRule="auto"/>
        <w:jc w:val="both"/>
        <w:rPr>
          <w:rStyle w:val="overflow-hidden"/>
        </w:rPr>
      </w:pPr>
    </w:p>
    <w:p w14:paraId="44BB1579" w14:textId="77777777" w:rsidR="00E10010" w:rsidRPr="00E10010" w:rsidRDefault="00E10010" w:rsidP="00FA1CFA">
      <w:pPr>
        <w:shd w:val="clear" w:color="auto" w:fill="F7F7F7"/>
        <w:spacing w:after="0" w:line="240" w:lineRule="auto"/>
        <w:jc w:val="both"/>
        <w:rPr>
          <w:rStyle w:val="overflow-hidden"/>
        </w:rPr>
      </w:pPr>
      <w:proofErr w:type="spellStart"/>
      <w:proofErr w:type="gramStart"/>
      <w:r w:rsidRPr="00E10010">
        <w:rPr>
          <w:rStyle w:val="overflow-hidden"/>
        </w:rPr>
        <w:t>plt.show</w:t>
      </w:r>
      <w:proofErr w:type="spellEnd"/>
      <w:proofErr w:type="gramEnd"/>
      <w:r w:rsidRPr="00E10010">
        <w:rPr>
          <w:rStyle w:val="overflow-hidden"/>
        </w:rPr>
        <w:t>()</w:t>
      </w:r>
    </w:p>
    <w:p w14:paraId="5833A470" w14:textId="77777777" w:rsidR="00E10010" w:rsidRPr="00E10010" w:rsidRDefault="00E10010" w:rsidP="00FA1CFA">
      <w:pPr>
        <w:shd w:val="clear" w:color="auto" w:fill="F7F7F7"/>
        <w:spacing w:after="0" w:line="240" w:lineRule="auto"/>
        <w:jc w:val="both"/>
        <w:rPr>
          <w:rStyle w:val="overflow-hidden"/>
        </w:rPr>
      </w:pPr>
    </w:p>
    <w:p w14:paraId="50384297" w14:textId="77777777" w:rsidR="00E10010" w:rsidRPr="00E10010" w:rsidRDefault="00E10010" w:rsidP="00FA1CFA">
      <w:pPr>
        <w:shd w:val="clear" w:color="auto" w:fill="F7F7F7"/>
        <w:spacing w:after="0" w:line="240" w:lineRule="auto"/>
        <w:jc w:val="both"/>
        <w:rPr>
          <w:rStyle w:val="overflow-hidden"/>
        </w:rPr>
      </w:pPr>
      <w:r w:rsidRPr="00E10010">
        <w:rPr>
          <w:rStyle w:val="overflow-hidden"/>
        </w:rPr>
        <w:t># Evaluate the model on the test set</w:t>
      </w:r>
    </w:p>
    <w:p w14:paraId="195F75E5" w14:textId="77777777" w:rsidR="00E10010" w:rsidRPr="00E10010" w:rsidRDefault="00E10010" w:rsidP="00FA1CFA">
      <w:pPr>
        <w:shd w:val="clear" w:color="auto" w:fill="F7F7F7"/>
        <w:spacing w:after="0" w:line="240" w:lineRule="auto"/>
        <w:jc w:val="both"/>
        <w:rPr>
          <w:rStyle w:val="overflow-hidden"/>
        </w:rPr>
      </w:pPr>
      <w:proofErr w:type="spellStart"/>
      <w:r w:rsidRPr="00E10010">
        <w:rPr>
          <w:rStyle w:val="overflow-hidden"/>
        </w:rPr>
        <w:t>test_loss</w:t>
      </w:r>
      <w:proofErr w:type="spellEnd"/>
      <w:r w:rsidRPr="00E10010">
        <w:rPr>
          <w:rStyle w:val="overflow-hidden"/>
        </w:rPr>
        <w:t xml:space="preserve">, </w:t>
      </w:r>
      <w:proofErr w:type="spellStart"/>
      <w:r w:rsidRPr="00E10010">
        <w:rPr>
          <w:rStyle w:val="overflow-hidden"/>
        </w:rPr>
        <w:t>test_acc</w:t>
      </w:r>
      <w:proofErr w:type="spellEnd"/>
      <w:r w:rsidRPr="00E10010">
        <w:rPr>
          <w:rStyle w:val="overflow-hidden"/>
        </w:rPr>
        <w:t xml:space="preserve"> = </w:t>
      </w:r>
      <w:proofErr w:type="spellStart"/>
      <w:r w:rsidRPr="00E10010">
        <w:rPr>
          <w:rStyle w:val="overflow-hidden"/>
        </w:rPr>
        <w:t>cnn_</w:t>
      </w:r>
      <w:proofErr w:type="gramStart"/>
      <w:r w:rsidRPr="00E10010">
        <w:rPr>
          <w:rStyle w:val="overflow-hidden"/>
        </w:rPr>
        <w:t>model.evaluate</w:t>
      </w:r>
      <w:proofErr w:type="spellEnd"/>
      <w:proofErr w:type="gramEnd"/>
      <w:r w:rsidRPr="00E10010">
        <w:rPr>
          <w:rStyle w:val="overflow-hidden"/>
        </w:rPr>
        <w:t>(</w:t>
      </w:r>
      <w:proofErr w:type="spellStart"/>
      <w:r w:rsidRPr="00E10010">
        <w:rPr>
          <w:rStyle w:val="overflow-hidden"/>
        </w:rPr>
        <w:t>X_test</w:t>
      </w:r>
      <w:proofErr w:type="spellEnd"/>
      <w:r w:rsidRPr="00E10010">
        <w:rPr>
          <w:rStyle w:val="overflow-hidden"/>
        </w:rPr>
        <w:t xml:space="preserve">, </w:t>
      </w:r>
      <w:proofErr w:type="spellStart"/>
      <w:r w:rsidRPr="00E10010">
        <w:rPr>
          <w:rStyle w:val="overflow-hidden"/>
        </w:rPr>
        <w:t>y_test</w:t>
      </w:r>
      <w:proofErr w:type="spellEnd"/>
      <w:r w:rsidRPr="00E10010">
        <w:rPr>
          <w:rStyle w:val="overflow-hidden"/>
        </w:rPr>
        <w:t>, verbose=2)</w:t>
      </w:r>
    </w:p>
    <w:p w14:paraId="7E3AA043" w14:textId="7B162136" w:rsidR="00E10010" w:rsidRDefault="00E10010" w:rsidP="00FA1CFA">
      <w:pPr>
        <w:shd w:val="clear" w:color="auto" w:fill="F7F7F7"/>
        <w:spacing w:after="0" w:line="240" w:lineRule="auto"/>
        <w:jc w:val="both"/>
        <w:rPr>
          <w:rStyle w:val="overflow-hidden"/>
        </w:rPr>
      </w:pPr>
      <w:proofErr w:type="gramStart"/>
      <w:r w:rsidRPr="00E10010">
        <w:rPr>
          <w:rStyle w:val="overflow-hidden"/>
        </w:rPr>
        <w:t>print(</w:t>
      </w:r>
      <w:proofErr w:type="spellStart"/>
      <w:proofErr w:type="gramEnd"/>
      <w:r w:rsidRPr="00E10010">
        <w:rPr>
          <w:rStyle w:val="overflow-hidden"/>
        </w:rPr>
        <w:t>f"Test</w:t>
      </w:r>
      <w:proofErr w:type="spellEnd"/>
      <w:r w:rsidRPr="00E10010">
        <w:rPr>
          <w:rStyle w:val="overflow-hidden"/>
        </w:rPr>
        <w:t xml:space="preserve"> accuracy: {</w:t>
      </w:r>
      <w:proofErr w:type="spellStart"/>
      <w:r w:rsidRPr="00E10010">
        <w:rPr>
          <w:rStyle w:val="overflow-hidden"/>
        </w:rPr>
        <w:t>test_acc</w:t>
      </w:r>
      <w:proofErr w:type="spellEnd"/>
      <w:r w:rsidRPr="00E10010">
        <w:rPr>
          <w:rStyle w:val="overflow-hidden"/>
        </w:rPr>
        <w:t xml:space="preserve"> * 100:.2f}%")</w:t>
      </w:r>
    </w:p>
    <w:p w14:paraId="295C17BC" w14:textId="112B0FF6" w:rsidR="00F8324B" w:rsidRDefault="00F8324B" w:rsidP="00F8324B">
      <w:pPr>
        <w:shd w:val="clear" w:color="auto" w:fill="F7F7F7"/>
        <w:spacing w:after="0" w:line="240" w:lineRule="auto"/>
        <w:jc w:val="both"/>
        <w:rPr>
          <w:rStyle w:val="overflow-hidden"/>
          <w:b/>
          <w:bCs/>
        </w:rPr>
      </w:pPr>
      <w:r>
        <w:rPr>
          <w:rStyle w:val="overflow-hidden"/>
          <w:b/>
          <w:bCs/>
        </w:rPr>
        <w:t xml:space="preserve">************************************************************************************** ***************************END PROGRAM – ARCHITECTURE </w:t>
      </w:r>
      <w:r>
        <w:rPr>
          <w:rStyle w:val="overflow-hidden"/>
          <w:b/>
          <w:bCs/>
        </w:rPr>
        <w:t>3</w:t>
      </w:r>
      <w:r>
        <w:rPr>
          <w:rStyle w:val="overflow-hidden"/>
          <w:b/>
          <w:bCs/>
        </w:rPr>
        <w:t>************************</w:t>
      </w:r>
    </w:p>
    <w:p w14:paraId="4D075512" w14:textId="77777777" w:rsidR="00F8324B" w:rsidRDefault="00F8324B" w:rsidP="00F8324B">
      <w:pPr>
        <w:shd w:val="clear" w:color="auto" w:fill="F7F7F7"/>
        <w:spacing w:after="0" w:line="240" w:lineRule="auto"/>
        <w:jc w:val="both"/>
        <w:rPr>
          <w:rStyle w:val="overflow-hidden"/>
          <w:b/>
          <w:bCs/>
        </w:rPr>
      </w:pPr>
      <w:r>
        <w:rPr>
          <w:rStyle w:val="overflow-hidden"/>
          <w:b/>
          <w:bCs/>
        </w:rPr>
        <w:t>**************************************************************************************</w:t>
      </w:r>
    </w:p>
    <w:p w14:paraId="1B04FC9F" w14:textId="77777777" w:rsidR="00F8324B" w:rsidRPr="00FA1CFA" w:rsidRDefault="00F8324B" w:rsidP="00FA1CFA">
      <w:pPr>
        <w:shd w:val="clear" w:color="auto" w:fill="F7F7F7"/>
        <w:spacing w:after="0" w:line="240" w:lineRule="auto"/>
        <w:jc w:val="both"/>
        <w:rPr>
          <w:rStyle w:val="overflow-hidden"/>
        </w:rPr>
      </w:pPr>
    </w:p>
    <w:p w14:paraId="7E0FA09D" w14:textId="77777777" w:rsidR="00EB198A" w:rsidRDefault="00EB198A" w:rsidP="00FA1CFA">
      <w:pPr>
        <w:shd w:val="clear" w:color="auto" w:fill="F7F7F7"/>
        <w:spacing w:after="0" w:line="240" w:lineRule="auto"/>
        <w:jc w:val="both"/>
        <w:rPr>
          <w:rStyle w:val="overflow-hidden"/>
          <w:b/>
          <w:bCs/>
        </w:rPr>
      </w:pPr>
    </w:p>
    <w:p w14:paraId="75951818" w14:textId="77777777" w:rsidR="00EF596E" w:rsidRDefault="00EF596E" w:rsidP="00FA1CFA">
      <w:pPr>
        <w:shd w:val="clear" w:color="auto" w:fill="F7F7F7"/>
        <w:spacing w:after="0" w:line="240" w:lineRule="auto"/>
        <w:jc w:val="both"/>
        <w:rPr>
          <w:rStyle w:val="overflow-hidden"/>
          <w:b/>
          <w:bCs/>
        </w:rPr>
      </w:pPr>
    </w:p>
    <w:p w14:paraId="30BAE013" w14:textId="77777777" w:rsidR="00EF596E" w:rsidRDefault="00EF596E" w:rsidP="00FA1CFA">
      <w:pPr>
        <w:shd w:val="clear" w:color="auto" w:fill="F7F7F7"/>
        <w:spacing w:after="0" w:line="240" w:lineRule="auto"/>
        <w:jc w:val="both"/>
        <w:rPr>
          <w:rStyle w:val="overflow-hidden"/>
          <w:b/>
          <w:bCs/>
        </w:rPr>
      </w:pPr>
    </w:p>
    <w:p w14:paraId="1A0786E0" w14:textId="77777777" w:rsidR="00EF596E" w:rsidRDefault="00EF596E" w:rsidP="00FA1CFA">
      <w:pPr>
        <w:shd w:val="clear" w:color="auto" w:fill="F7F7F7"/>
        <w:spacing w:after="0" w:line="240" w:lineRule="auto"/>
        <w:jc w:val="both"/>
        <w:rPr>
          <w:rStyle w:val="overflow-hidden"/>
          <w:b/>
          <w:bCs/>
        </w:rPr>
      </w:pPr>
    </w:p>
    <w:p w14:paraId="54C17AA3" w14:textId="77777777" w:rsidR="00EF596E" w:rsidRDefault="00EF596E" w:rsidP="00FA1CFA">
      <w:pPr>
        <w:shd w:val="clear" w:color="auto" w:fill="F7F7F7"/>
        <w:spacing w:after="0" w:line="240" w:lineRule="auto"/>
        <w:jc w:val="both"/>
        <w:rPr>
          <w:rStyle w:val="overflow-hidden"/>
          <w:b/>
          <w:bCs/>
        </w:rPr>
      </w:pPr>
    </w:p>
    <w:p w14:paraId="6A8E6F34" w14:textId="77777777" w:rsidR="00EF596E" w:rsidRDefault="00EF596E" w:rsidP="00FA1CFA">
      <w:pPr>
        <w:shd w:val="clear" w:color="auto" w:fill="F7F7F7"/>
        <w:spacing w:after="0" w:line="240" w:lineRule="auto"/>
        <w:jc w:val="both"/>
        <w:rPr>
          <w:rStyle w:val="overflow-hidden"/>
          <w:b/>
          <w:bCs/>
        </w:rPr>
      </w:pPr>
    </w:p>
    <w:p w14:paraId="262742D4" w14:textId="77777777" w:rsidR="00EF596E" w:rsidRDefault="00EF596E" w:rsidP="00FA1CFA">
      <w:pPr>
        <w:shd w:val="clear" w:color="auto" w:fill="F7F7F7"/>
        <w:spacing w:after="0" w:line="240" w:lineRule="auto"/>
        <w:jc w:val="both"/>
        <w:rPr>
          <w:rStyle w:val="overflow-hidden"/>
          <w:b/>
          <w:bCs/>
        </w:rPr>
      </w:pPr>
    </w:p>
    <w:p w14:paraId="47B762FD" w14:textId="77777777" w:rsidR="00EF596E" w:rsidRDefault="00EF596E" w:rsidP="00FA1CFA">
      <w:pPr>
        <w:shd w:val="clear" w:color="auto" w:fill="F7F7F7"/>
        <w:spacing w:after="0" w:line="240" w:lineRule="auto"/>
        <w:jc w:val="both"/>
        <w:rPr>
          <w:rStyle w:val="overflow-hidden"/>
          <w:b/>
          <w:bCs/>
        </w:rPr>
      </w:pPr>
    </w:p>
    <w:p w14:paraId="586083B6" w14:textId="77777777" w:rsidR="00EF596E" w:rsidRDefault="00EF596E" w:rsidP="00FA1CFA">
      <w:pPr>
        <w:shd w:val="clear" w:color="auto" w:fill="F7F7F7"/>
        <w:spacing w:after="0" w:line="240" w:lineRule="auto"/>
        <w:jc w:val="both"/>
        <w:rPr>
          <w:rStyle w:val="overflow-hidden"/>
          <w:b/>
          <w:bCs/>
        </w:rPr>
      </w:pPr>
    </w:p>
    <w:p w14:paraId="4FAB9D5D" w14:textId="77777777" w:rsidR="00EF596E" w:rsidRDefault="00EF596E" w:rsidP="00FA1CFA">
      <w:pPr>
        <w:shd w:val="clear" w:color="auto" w:fill="F7F7F7"/>
        <w:spacing w:after="0" w:line="240" w:lineRule="auto"/>
        <w:jc w:val="both"/>
        <w:rPr>
          <w:rStyle w:val="overflow-hidden"/>
          <w:b/>
          <w:bCs/>
        </w:rPr>
      </w:pPr>
    </w:p>
    <w:p w14:paraId="52D2C4FC" w14:textId="77777777" w:rsidR="00EF596E" w:rsidRDefault="00EF596E" w:rsidP="00FA1CFA">
      <w:pPr>
        <w:shd w:val="clear" w:color="auto" w:fill="F7F7F7"/>
        <w:spacing w:after="0" w:line="240" w:lineRule="auto"/>
        <w:jc w:val="both"/>
        <w:rPr>
          <w:rStyle w:val="overflow-hidden"/>
          <w:b/>
          <w:bCs/>
        </w:rPr>
      </w:pPr>
    </w:p>
    <w:p w14:paraId="5E1F1315" w14:textId="77777777" w:rsidR="00EF596E" w:rsidRDefault="00EF596E" w:rsidP="00FA1CFA">
      <w:pPr>
        <w:shd w:val="clear" w:color="auto" w:fill="F7F7F7"/>
        <w:spacing w:after="0" w:line="240" w:lineRule="auto"/>
        <w:jc w:val="both"/>
        <w:rPr>
          <w:rStyle w:val="overflow-hidden"/>
          <w:b/>
          <w:bCs/>
        </w:rPr>
      </w:pPr>
    </w:p>
    <w:p w14:paraId="58402CB5" w14:textId="77777777" w:rsidR="00EF596E" w:rsidRDefault="00EF596E" w:rsidP="00FA1CFA">
      <w:pPr>
        <w:shd w:val="clear" w:color="auto" w:fill="F7F7F7"/>
        <w:spacing w:after="0" w:line="240" w:lineRule="auto"/>
        <w:jc w:val="both"/>
        <w:rPr>
          <w:rStyle w:val="overflow-hidden"/>
          <w:b/>
          <w:bCs/>
        </w:rPr>
      </w:pPr>
    </w:p>
    <w:p w14:paraId="684F44F0" w14:textId="77777777" w:rsidR="00EF596E" w:rsidRDefault="00EF596E" w:rsidP="00FA1CFA">
      <w:pPr>
        <w:shd w:val="clear" w:color="auto" w:fill="F7F7F7"/>
        <w:spacing w:after="0" w:line="240" w:lineRule="auto"/>
        <w:jc w:val="both"/>
        <w:rPr>
          <w:rStyle w:val="overflow-hidden"/>
          <w:b/>
          <w:bCs/>
        </w:rPr>
      </w:pPr>
    </w:p>
    <w:p w14:paraId="659E886A" w14:textId="77777777" w:rsidR="00EF596E" w:rsidRDefault="00EF596E" w:rsidP="00FA1CFA">
      <w:pPr>
        <w:shd w:val="clear" w:color="auto" w:fill="F7F7F7"/>
        <w:spacing w:after="0" w:line="240" w:lineRule="auto"/>
        <w:jc w:val="both"/>
        <w:rPr>
          <w:rStyle w:val="overflow-hidden"/>
          <w:b/>
          <w:bCs/>
        </w:rPr>
      </w:pPr>
    </w:p>
    <w:p w14:paraId="08B44992" w14:textId="77777777" w:rsidR="00EF596E" w:rsidRDefault="00EF596E" w:rsidP="00FA1CFA">
      <w:pPr>
        <w:shd w:val="clear" w:color="auto" w:fill="F7F7F7"/>
        <w:spacing w:after="0" w:line="240" w:lineRule="auto"/>
        <w:jc w:val="both"/>
        <w:rPr>
          <w:rStyle w:val="overflow-hidden"/>
          <w:b/>
          <w:bCs/>
        </w:rPr>
      </w:pPr>
    </w:p>
    <w:p w14:paraId="7FA4A86A" w14:textId="77777777" w:rsidR="00EF596E" w:rsidRDefault="00EF596E" w:rsidP="00FA1CFA">
      <w:pPr>
        <w:shd w:val="clear" w:color="auto" w:fill="F7F7F7"/>
        <w:spacing w:after="0" w:line="240" w:lineRule="auto"/>
        <w:jc w:val="both"/>
        <w:rPr>
          <w:rStyle w:val="overflow-hidden"/>
          <w:b/>
          <w:bCs/>
        </w:rPr>
      </w:pPr>
    </w:p>
    <w:p w14:paraId="5D8AE4FC" w14:textId="77777777" w:rsidR="00EF596E" w:rsidRDefault="00EF596E" w:rsidP="00FA1CFA">
      <w:pPr>
        <w:shd w:val="clear" w:color="auto" w:fill="F7F7F7"/>
        <w:spacing w:after="0" w:line="240" w:lineRule="auto"/>
        <w:jc w:val="both"/>
        <w:rPr>
          <w:rStyle w:val="overflow-hidden"/>
          <w:b/>
          <w:bCs/>
        </w:rPr>
      </w:pPr>
    </w:p>
    <w:p w14:paraId="1A89597B" w14:textId="77777777" w:rsidR="00EF596E" w:rsidRDefault="00EF596E" w:rsidP="00FA1CFA">
      <w:pPr>
        <w:shd w:val="clear" w:color="auto" w:fill="F7F7F7"/>
        <w:spacing w:after="0" w:line="240" w:lineRule="auto"/>
        <w:jc w:val="both"/>
        <w:rPr>
          <w:rStyle w:val="overflow-hidden"/>
          <w:b/>
          <w:bCs/>
        </w:rPr>
      </w:pPr>
    </w:p>
    <w:p w14:paraId="3A72951E" w14:textId="77777777" w:rsidR="00EF596E" w:rsidRDefault="00EF596E" w:rsidP="00FA1CFA">
      <w:pPr>
        <w:shd w:val="clear" w:color="auto" w:fill="F7F7F7"/>
        <w:spacing w:after="0" w:line="240" w:lineRule="auto"/>
        <w:jc w:val="both"/>
        <w:rPr>
          <w:rStyle w:val="overflow-hidden"/>
          <w:b/>
          <w:bCs/>
        </w:rPr>
      </w:pPr>
    </w:p>
    <w:p w14:paraId="7DC95149" w14:textId="1841753E" w:rsidR="001A370F" w:rsidRDefault="001A370F" w:rsidP="00FA1CFA">
      <w:pPr>
        <w:shd w:val="clear" w:color="auto" w:fill="F7F7F7"/>
        <w:spacing w:after="0" w:line="240" w:lineRule="auto"/>
        <w:jc w:val="both"/>
        <w:rPr>
          <w:rStyle w:val="overflow-hidden"/>
          <w:b/>
          <w:bCs/>
        </w:rPr>
      </w:pPr>
      <w:r w:rsidRPr="00F62546">
        <w:rPr>
          <w:rStyle w:val="overflow-hidden"/>
          <w:b/>
          <w:bCs/>
        </w:rPr>
        <w:t xml:space="preserve">Output </w:t>
      </w:r>
      <w:r w:rsidR="00F62546" w:rsidRPr="00F62546">
        <w:rPr>
          <w:rStyle w:val="overflow-hidden"/>
          <w:b/>
          <w:bCs/>
        </w:rPr>
        <w:t xml:space="preserve">of Architecture </w:t>
      </w:r>
      <w:proofErr w:type="gramStart"/>
      <w:r w:rsidR="00F62546" w:rsidRPr="00F62546">
        <w:rPr>
          <w:rStyle w:val="overflow-hidden"/>
          <w:b/>
          <w:bCs/>
        </w:rPr>
        <w:t xml:space="preserve">3 </w:t>
      </w:r>
      <w:r w:rsidR="00171C68">
        <w:rPr>
          <w:rStyle w:val="overflow-hidden"/>
          <w:b/>
          <w:bCs/>
        </w:rPr>
        <w:t xml:space="preserve"> using</w:t>
      </w:r>
      <w:proofErr w:type="gramEnd"/>
      <w:r w:rsidR="00171C68">
        <w:rPr>
          <w:rStyle w:val="overflow-hidden"/>
          <w:b/>
          <w:bCs/>
        </w:rPr>
        <w:t xml:space="preserve"> CNN</w:t>
      </w:r>
    </w:p>
    <w:p w14:paraId="49E8D392" w14:textId="040954FF" w:rsidR="00EB198A" w:rsidRDefault="00EB198A" w:rsidP="00FA1CFA">
      <w:pPr>
        <w:shd w:val="clear" w:color="auto" w:fill="F7F7F7"/>
        <w:spacing w:after="0" w:line="240" w:lineRule="auto"/>
        <w:jc w:val="both"/>
        <w:rPr>
          <w:rStyle w:val="overflow-hidden"/>
          <w:b/>
          <w:bCs/>
        </w:rPr>
      </w:pPr>
      <w:r>
        <w:rPr>
          <w:noProof/>
        </w:rPr>
        <w:drawing>
          <wp:inline distT="0" distB="0" distL="0" distR="0" wp14:anchorId="750E5CA7" wp14:editId="2582638A">
            <wp:extent cx="54864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531995"/>
                    </a:xfrm>
                    <a:prstGeom prst="rect">
                      <a:avLst/>
                    </a:prstGeom>
                  </pic:spPr>
                </pic:pic>
              </a:graphicData>
            </a:graphic>
          </wp:inline>
        </w:drawing>
      </w:r>
    </w:p>
    <w:p w14:paraId="6D45DD04" w14:textId="77777777" w:rsidR="00EB198A" w:rsidRDefault="00EB198A" w:rsidP="00EB198A">
      <w:pPr>
        <w:pStyle w:val="HTMLPreformatted"/>
        <w:shd w:val="clear" w:color="auto" w:fill="FFFFFF"/>
        <w:rPr>
          <w:rFonts w:ascii="Consolas" w:hAnsi="Consolas"/>
          <w:color w:val="1F1F1F"/>
        </w:rPr>
      </w:pPr>
      <w:r>
        <w:rPr>
          <w:rFonts w:ascii="Consolas" w:hAnsi="Consolas"/>
          <w:b/>
          <w:bCs/>
          <w:color w:val="1F1F1F"/>
        </w:rPr>
        <w:t xml:space="preserve">Total params: </w:t>
      </w:r>
      <w:r>
        <w:rPr>
          <w:rFonts w:ascii="Consolas" w:hAnsi="Consolas"/>
          <w:color w:val="00AF00"/>
        </w:rPr>
        <w:t>365,322</w:t>
      </w:r>
      <w:r>
        <w:rPr>
          <w:rFonts w:ascii="Consolas" w:hAnsi="Consolas"/>
          <w:color w:val="1F1F1F"/>
        </w:rPr>
        <w:t xml:space="preserve"> (1.39 MB)</w:t>
      </w:r>
    </w:p>
    <w:p w14:paraId="2C3CDE03" w14:textId="77777777" w:rsidR="00EB198A" w:rsidRDefault="00EB198A" w:rsidP="00EB198A">
      <w:pPr>
        <w:pStyle w:val="HTMLPreformatted"/>
        <w:shd w:val="clear" w:color="auto" w:fill="FFFFFF"/>
        <w:rPr>
          <w:rFonts w:ascii="Consolas" w:hAnsi="Consolas"/>
          <w:color w:val="1F1F1F"/>
        </w:rPr>
      </w:pPr>
      <w:r>
        <w:rPr>
          <w:rFonts w:ascii="Consolas" w:hAnsi="Consolas"/>
          <w:b/>
          <w:bCs/>
          <w:color w:val="1F1F1F"/>
        </w:rPr>
        <w:t xml:space="preserve"> Trainable params: </w:t>
      </w:r>
      <w:r>
        <w:rPr>
          <w:rFonts w:ascii="Consolas" w:hAnsi="Consolas"/>
          <w:color w:val="00AF00"/>
        </w:rPr>
        <w:t>364,874</w:t>
      </w:r>
      <w:r>
        <w:rPr>
          <w:rFonts w:ascii="Consolas" w:hAnsi="Consolas"/>
          <w:color w:val="1F1F1F"/>
        </w:rPr>
        <w:t xml:space="preserve"> (1.39 MB)</w:t>
      </w:r>
    </w:p>
    <w:p w14:paraId="361DE0CC" w14:textId="77777777" w:rsidR="00EB198A" w:rsidRDefault="00EB198A" w:rsidP="00EB198A">
      <w:pPr>
        <w:pStyle w:val="HTMLPreformatted"/>
        <w:shd w:val="clear" w:color="auto" w:fill="FFFFFF"/>
        <w:rPr>
          <w:rFonts w:ascii="Consolas" w:hAnsi="Consolas"/>
          <w:color w:val="1F1F1F"/>
        </w:rPr>
      </w:pPr>
      <w:r>
        <w:rPr>
          <w:rFonts w:ascii="Consolas" w:hAnsi="Consolas"/>
          <w:b/>
          <w:bCs/>
          <w:color w:val="1F1F1F"/>
        </w:rPr>
        <w:t xml:space="preserve"> Non-trainable params: </w:t>
      </w:r>
      <w:r>
        <w:rPr>
          <w:rFonts w:ascii="Consolas" w:hAnsi="Consolas"/>
          <w:color w:val="00AF00"/>
        </w:rPr>
        <w:t>448</w:t>
      </w:r>
      <w:r>
        <w:rPr>
          <w:rFonts w:ascii="Consolas" w:hAnsi="Consolas"/>
          <w:color w:val="1F1F1F"/>
        </w:rPr>
        <w:t xml:space="preserve"> (1.75 KB)</w:t>
      </w:r>
    </w:p>
    <w:p w14:paraId="7EA8644C" w14:textId="1D1CC30E" w:rsidR="00EB198A" w:rsidRDefault="00EB198A" w:rsidP="00FA1CFA">
      <w:pPr>
        <w:shd w:val="clear" w:color="auto" w:fill="F7F7F7"/>
        <w:spacing w:after="0" w:line="240" w:lineRule="auto"/>
        <w:jc w:val="both"/>
        <w:rPr>
          <w:rStyle w:val="overflow-hidden"/>
          <w:b/>
          <w:bCs/>
        </w:rPr>
      </w:pPr>
    </w:p>
    <w:p w14:paraId="2521985D" w14:textId="12335038" w:rsidR="001A370F" w:rsidRPr="00FA1CFA" w:rsidRDefault="00974A01" w:rsidP="00FA1CFA">
      <w:pPr>
        <w:shd w:val="clear" w:color="auto" w:fill="F7F7F7"/>
        <w:spacing w:after="0" w:line="240" w:lineRule="auto"/>
        <w:jc w:val="both"/>
        <w:rPr>
          <w:rStyle w:val="overflow-hidden"/>
        </w:rPr>
      </w:pPr>
      <w:r>
        <w:rPr>
          <w:noProof/>
        </w:rPr>
        <w:drawing>
          <wp:inline distT="0" distB="0" distL="0" distR="0" wp14:anchorId="55992D4A" wp14:editId="1FBFF770">
            <wp:extent cx="54864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53360"/>
                    </a:xfrm>
                    <a:prstGeom prst="rect">
                      <a:avLst/>
                    </a:prstGeom>
                  </pic:spPr>
                </pic:pic>
              </a:graphicData>
            </a:graphic>
          </wp:inline>
        </w:drawing>
      </w:r>
    </w:p>
    <w:p w14:paraId="3ED42A56" w14:textId="77777777" w:rsidR="00A0432E" w:rsidRPr="004A45B6" w:rsidRDefault="00A0432E" w:rsidP="00FA1CFA">
      <w:pPr>
        <w:shd w:val="clear" w:color="auto" w:fill="F7F7F7"/>
        <w:spacing w:after="0" w:line="240" w:lineRule="auto"/>
        <w:jc w:val="both"/>
        <w:rPr>
          <w:rStyle w:val="overflow-hidden"/>
        </w:rPr>
      </w:pPr>
    </w:p>
    <w:p w14:paraId="2F22BAE8" w14:textId="77777777" w:rsidR="00186332" w:rsidRDefault="00186332" w:rsidP="00637287">
      <w:pPr>
        <w:pStyle w:val="Title"/>
        <w:rPr>
          <w:rStyle w:val="overflow-hidden"/>
          <w:sz w:val="40"/>
          <w:szCs w:val="40"/>
        </w:rPr>
      </w:pPr>
    </w:p>
    <w:p w14:paraId="4B6892DA" w14:textId="47F22282" w:rsidR="00637287" w:rsidRPr="00D83B59" w:rsidRDefault="00637287" w:rsidP="00637287">
      <w:pPr>
        <w:pStyle w:val="Title"/>
        <w:rPr>
          <w:rStyle w:val="overflow-hidden"/>
          <w:sz w:val="40"/>
          <w:szCs w:val="40"/>
        </w:rPr>
      </w:pPr>
      <w:r w:rsidRPr="00D83B59">
        <w:rPr>
          <w:rStyle w:val="overflow-hidden"/>
          <w:sz w:val="40"/>
          <w:szCs w:val="40"/>
        </w:rPr>
        <w:t>Future Improvements and Conclusion</w:t>
      </w:r>
    </w:p>
    <w:p w14:paraId="05D69B2D" w14:textId="77777777" w:rsidR="00637287" w:rsidRPr="00FA1CFA" w:rsidRDefault="00637287" w:rsidP="00637287">
      <w:pPr>
        <w:spacing w:before="100" w:beforeAutospacing="1" w:after="100" w:afterAutospacing="1" w:line="240" w:lineRule="auto"/>
        <w:jc w:val="both"/>
        <w:rPr>
          <w:rStyle w:val="overflow-hidden"/>
        </w:rPr>
      </w:pPr>
      <w:r w:rsidRPr="00BB43B7">
        <w:rPr>
          <w:rStyle w:val="overflow-hidden"/>
        </w:rPr>
        <w:t>Future work can focus on incorporating advanced architectures such as Residual Networks (</w:t>
      </w:r>
      <w:proofErr w:type="spellStart"/>
      <w:r w:rsidRPr="00BB43B7">
        <w:rPr>
          <w:rStyle w:val="overflow-hidden"/>
        </w:rPr>
        <w:t>ResNet</w:t>
      </w:r>
      <w:proofErr w:type="spellEnd"/>
      <w:r w:rsidRPr="00BB43B7">
        <w:rPr>
          <w:rStyle w:val="overflow-hidden"/>
        </w:rPr>
        <w:t xml:space="preserve">) or Inception Networks, which excel in deeper learning tasks. Additionally, exploring transfer learning with pre-trained models (e.g., VGG, </w:t>
      </w:r>
      <w:proofErr w:type="spellStart"/>
      <w:r w:rsidRPr="00BB43B7">
        <w:rPr>
          <w:rStyle w:val="overflow-hidden"/>
        </w:rPr>
        <w:t>MobileNet</w:t>
      </w:r>
      <w:proofErr w:type="spellEnd"/>
      <w:r w:rsidRPr="00BB43B7">
        <w:rPr>
          <w:rStyle w:val="overflow-hidden"/>
        </w:rPr>
        <w:t>) and hyperparameter tuning may further improve classification accuracy and reduce training time. This study highlights the transformative impact of leveraging tensors, convolutional layers, and modern optimizations in neural networks. The transition from FCNNs (~1</w:t>
      </w:r>
      <w:r>
        <w:rPr>
          <w:rStyle w:val="overflow-hidden"/>
        </w:rPr>
        <w:t>0</w:t>
      </w:r>
      <w:r w:rsidRPr="00BB43B7">
        <w:rPr>
          <w:rStyle w:val="overflow-hidden"/>
        </w:rPr>
        <w:t>% accuracy) to CNNs (~7</w:t>
      </w:r>
      <w:r>
        <w:rPr>
          <w:rStyle w:val="overflow-hidden"/>
        </w:rPr>
        <w:t>5</w:t>
      </w:r>
      <w:r w:rsidRPr="00BB43B7">
        <w:rPr>
          <w:rStyle w:val="overflow-hidden"/>
        </w:rPr>
        <w:t>% accuracy) underscores the importance of preserving spatial information, incorporating advanced layers, and optimizing training techniques to enhance model performance in image classification tasks.</w:t>
      </w:r>
    </w:p>
    <w:p w14:paraId="0FCFC890" w14:textId="74785C8C" w:rsidR="007A60CC" w:rsidRPr="00BB43B7" w:rsidRDefault="007A60CC" w:rsidP="00FA1CFA">
      <w:pPr>
        <w:spacing w:before="100" w:beforeAutospacing="1" w:after="100" w:afterAutospacing="1" w:line="240" w:lineRule="auto"/>
        <w:jc w:val="both"/>
        <w:rPr>
          <w:rStyle w:val="overflow-hidden"/>
        </w:rPr>
      </w:pPr>
    </w:p>
    <w:sectPr w:rsidR="007A60CC" w:rsidRPr="00BB43B7" w:rsidSect="00034616">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5E4ED" w14:textId="77777777" w:rsidR="00277346" w:rsidRDefault="00277346" w:rsidP="00277346">
      <w:pPr>
        <w:spacing w:after="0" w:line="240" w:lineRule="auto"/>
      </w:pPr>
      <w:r>
        <w:separator/>
      </w:r>
    </w:p>
  </w:endnote>
  <w:endnote w:type="continuationSeparator" w:id="0">
    <w:p w14:paraId="074B5CF1" w14:textId="77777777" w:rsidR="00277346" w:rsidRDefault="00277346" w:rsidP="0027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E362D" w14:textId="710C74FF" w:rsidR="00277346" w:rsidRDefault="00461F49">
    <w:pPr>
      <w:pStyle w:val="Footer"/>
    </w:pPr>
    <w:r>
      <w:fldChar w:fldCharType="begin"/>
    </w:r>
    <w:r>
      <w:instrText xml:space="preserve"> DATE \@ "MMMM d, yyyy" </w:instrText>
    </w:r>
    <w:r>
      <w:fldChar w:fldCharType="separate"/>
    </w:r>
    <w:r>
      <w:rPr>
        <w:noProof/>
      </w:rPr>
      <w:t>December 1, 2024</w:t>
    </w:r>
    <w:r>
      <w:fldChar w:fldCharType="end"/>
    </w:r>
    <w:r>
      <w:t xml:space="preserve">                                                                                                               S Lakshmi Devi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E5073" w14:textId="77777777" w:rsidR="00277346" w:rsidRDefault="00277346" w:rsidP="00277346">
      <w:pPr>
        <w:spacing w:after="0" w:line="240" w:lineRule="auto"/>
      </w:pPr>
      <w:r>
        <w:separator/>
      </w:r>
    </w:p>
  </w:footnote>
  <w:footnote w:type="continuationSeparator" w:id="0">
    <w:p w14:paraId="73C312F2" w14:textId="77777777" w:rsidR="00277346" w:rsidRDefault="00277346" w:rsidP="0027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A7C14" w14:textId="63A94D39" w:rsidR="00663662" w:rsidRDefault="00663662">
    <w:pPr>
      <w:pStyle w:val="Header"/>
    </w:pPr>
    <w:r>
      <w:rPr>
        <w:noProof/>
      </w:rPr>
      <mc:AlternateContent>
        <mc:Choice Requires="wps">
          <w:drawing>
            <wp:anchor distT="0" distB="0" distL="118745" distR="118745" simplePos="0" relativeHeight="251659264" behindDoc="1" locked="0" layoutInCell="1" allowOverlap="0" wp14:anchorId="716A4B87" wp14:editId="41266900">
              <wp:simplePos x="0" y="0"/>
              <wp:positionH relativeFrom="margin">
                <wp:posOffset>0</wp:posOffset>
              </wp:positionH>
              <wp:positionV relativeFrom="paragraph">
                <wp:posOffset>-7620</wp:posOffset>
              </wp:positionV>
              <wp:extent cx="5486400" cy="132588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486400" cy="1325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17365D" w:themeColor="text2" w:themeShade="BF"/>
                              <w:spacing w:val="5"/>
                              <w:kern w:val="28"/>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E339A9" w14:textId="334C799A" w:rsidR="00663662" w:rsidRDefault="00663662">
                              <w:pPr>
                                <w:pStyle w:val="Header"/>
                                <w:tabs>
                                  <w:tab w:val="clear" w:pos="4680"/>
                                  <w:tab w:val="clear" w:pos="9360"/>
                                </w:tabs>
                                <w:jc w:val="center"/>
                                <w:rPr>
                                  <w:caps/>
                                  <w:color w:val="FFFFFF" w:themeColor="background1"/>
                                </w:rPr>
                              </w:pPr>
                              <w:r w:rsidRPr="00663662">
                                <w:rPr>
                                  <w:rFonts w:asciiTheme="majorHAnsi" w:eastAsiaTheme="majorEastAsia" w:hAnsiTheme="majorHAnsi" w:cstheme="majorBidi"/>
                                  <w:color w:val="17365D" w:themeColor="text2" w:themeShade="BF"/>
                                  <w:spacing w:val="5"/>
                                  <w:kern w:val="28"/>
                                  <w:sz w:val="52"/>
                                  <w:szCs w:val="52"/>
                                </w:rPr>
                                <w:t>NumPy to Tensors: A Comparative Analysis of Neural Networks and CNNs for Image Classification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6A4B87" id="Rectangle 197" o:spid="_x0000_s1026" style="position:absolute;margin-left:0;margin-top:-.6pt;width:6in;height:104.4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text;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" o:allowoverlap="f" fillcolor="#4f81bd [3204]" stroked="f" strokeweight="2pt">
              <v:textbox style="mso-fit-shape-to-text:t">
                <w:txbxContent>
                  <w:sdt>
                    <w:sdtPr>
                      <w:rPr>
                        <w:rFonts w:asciiTheme="majorHAnsi" w:eastAsiaTheme="majorEastAsia" w:hAnsiTheme="majorHAnsi" w:cstheme="majorBidi"/>
                        <w:color w:val="17365D" w:themeColor="text2" w:themeShade="BF"/>
                        <w:spacing w:val="5"/>
                        <w:kern w:val="28"/>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E339A9" w14:textId="334C799A" w:rsidR="00663662" w:rsidRDefault="00663662">
                        <w:pPr>
                          <w:pStyle w:val="Header"/>
                          <w:tabs>
                            <w:tab w:val="clear" w:pos="4680"/>
                            <w:tab w:val="clear" w:pos="9360"/>
                          </w:tabs>
                          <w:jc w:val="center"/>
                          <w:rPr>
                            <w:caps/>
                            <w:color w:val="FFFFFF" w:themeColor="background1"/>
                          </w:rPr>
                        </w:pPr>
                        <w:r w:rsidRPr="00663662">
                          <w:rPr>
                            <w:rFonts w:asciiTheme="majorHAnsi" w:eastAsiaTheme="majorEastAsia" w:hAnsiTheme="majorHAnsi" w:cstheme="majorBidi"/>
                            <w:color w:val="17365D" w:themeColor="text2" w:themeShade="BF"/>
                            <w:spacing w:val="5"/>
                            <w:kern w:val="28"/>
                            <w:sz w:val="52"/>
                            <w:szCs w:val="52"/>
                          </w:rPr>
                          <w:t>NumPy to Tensors: A Comparative Analysis of Neural Networks and CNNs for Image Classification</w:t>
                        </w:r>
                      </w:p>
                    </w:sdtContent>
                  </w:sdt>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C838DE"/>
    <w:multiLevelType w:val="hybridMultilevel"/>
    <w:tmpl w:val="1336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35540"/>
    <w:multiLevelType w:val="multilevel"/>
    <w:tmpl w:val="900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374"/>
    <w:rsid w:val="00030066"/>
    <w:rsid w:val="00034616"/>
    <w:rsid w:val="00040A8D"/>
    <w:rsid w:val="0006063C"/>
    <w:rsid w:val="0006084C"/>
    <w:rsid w:val="00066026"/>
    <w:rsid w:val="000673F3"/>
    <w:rsid w:val="000777B1"/>
    <w:rsid w:val="00082AB6"/>
    <w:rsid w:val="0009244D"/>
    <w:rsid w:val="000E268C"/>
    <w:rsid w:val="00103BE6"/>
    <w:rsid w:val="00141242"/>
    <w:rsid w:val="0015074B"/>
    <w:rsid w:val="00171C68"/>
    <w:rsid w:val="001853E1"/>
    <w:rsid w:val="00186332"/>
    <w:rsid w:val="00192F58"/>
    <w:rsid w:val="001A370F"/>
    <w:rsid w:val="001E216A"/>
    <w:rsid w:val="00221036"/>
    <w:rsid w:val="00246E60"/>
    <w:rsid w:val="00277346"/>
    <w:rsid w:val="002774F3"/>
    <w:rsid w:val="0029639D"/>
    <w:rsid w:val="002A4380"/>
    <w:rsid w:val="00305A43"/>
    <w:rsid w:val="00316A8B"/>
    <w:rsid w:val="00326F90"/>
    <w:rsid w:val="003C27B5"/>
    <w:rsid w:val="003C336C"/>
    <w:rsid w:val="0044383F"/>
    <w:rsid w:val="00461F49"/>
    <w:rsid w:val="00486C1A"/>
    <w:rsid w:val="004A45B6"/>
    <w:rsid w:val="004D188A"/>
    <w:rsid w:val="00556488"/>
    <w:rsid w:val="00571217"/>
    <w:rsid w:val="00592035"/>
    <w:rsid w:val="005B5FC5"/>
    <w:rsid w:val="00611BCD"/>
    <w:rsid w:val="00635F4D"/>
    <w:rsid w:val="006367F0"/>
    <w:rsid w:val="00637287"/>
    <w:rsid w:val="006459EC"/>
    <w:rsid w:val="00656DFD"/>
    <w:rsid w:val="0066254A"/>
    <w:rsid w:val="00663662"/>
    <w:rsid w:val="00686EA6"/>
    <w:rsid w:val="00690BF8"/>
    <w:rsid w:val="006B72BA"/>
    <w:rsid w:val="006D26B7"/>
    <w:rsid w:val="007A0CBE"/>
    <w:rsid w:val="007A60CC"/>
    <w:rsid w:val="00804D5F"/>
    <w:rsid w:val="008170C8"/>
    <w:rsid w:val="00841104"/>
    <w:rsid w:val="0084593B"/>
    <w:rsid w:val="008769A4"/>
    <w:rsid w:val="00897B85"/>
    <w:rsid w:val="008C583F"/>
    <w:rsid w:val="008C6409"/>
    <w:rsid w:val="00955476"/>
    <w:rsid w:val="00974A01"/>
    <w:rsid w:val="00977F14"/>
    <w:rsid w:val="009E1188"/>
    <w:rsid w:val="00A0432E"/>
    <w:rsid w:val="00A24956"/>
    <w:rsid w:val="00A36862"/>
    <w:rsid w:val="00A65B19"/>
    <w:rsid w:val="00AA1D8D"/>
    <w:rsid w:val="00B47730"/>
    <w:rsid w:val="00B73FBE"/>
    <w:rsid w:val="00BB43B7"/>
    <w:rsid w:val="00BE0542"/>
    <w:rsid w:val="00CB0664"/>
    <w:rsid w:val="00CC7AA6"/>
    <w:rsid w:val="00D01DD6"/>
    <w:rsid w:val="00D83B59"/>
    <w:rsid w:val="00DA194F"/>
    <w:rsid w:val="00DD1A03"/>
    <w:rsid w:val="00DF5CA1"/>
    <w:rsid w:val="00E10010"/>
    <w:rsid w:val="00E86A29"/>
    <w:rsid w:val="00EB198A"/>
    <w:rsid w:val="00ED2991"/>
    <w:rsid w:val="00ED5051"/>
    <w:rsid w:val="00ED5366"/>
    <w:rsid w:val="00EF596E"/>
    <w:rsid w:val="00F62546"/>
    <w:rsid w:val="00F8324B"/>
    <w:rsid w:val="00FA1CFA"/>
    <w:rsid w:val="00FA404F"/>
    <w:rsid w:val="00FC3DC6"/>
    <w:rsid w:val="00FC693F"/>
    <w:rsid w:val="00FF5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EEBF1B"/>
  <w14:defaultImageDpi w14:val="300"/>
  <w15:docId w15:val="{30741FF0-F2F0-49AC-A154-24C19763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09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44D"/>
    <w:rPr>
      <w:rFonts w:ascii="Courier New" w:eastAsia="Times New Roman" w:hAnsi="Courier New" w:cs="Courier New"/>
      <w:sz w:val="20"/>
      <w:szCs w:val="20"/>
    </w:rPr>
  </w:style>
  <w:style w:type="paragraph" w:styleId="NormalWeb">
    <w:name w:val="Normal (Web)"/>
    <w:basedOn w:val="Normal"/>
    <w:uiPriority w:val="99"/>
    <w:semiHidden/>
    <w:unhideWhenUsed/>
    <w:rsid w:val="00192F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1DD6"/>
    <w:rPr>
      <w:rFonts w:ascii="Courier New" w:eastAsia="Times New Roman" w:hAnsi="Courier New" w:cs="Courier New"/>
      <w:sz w:val="20"/>
      <w:szCs w:val="20"/>
    </w:rPr>
  </w:style>
  <w:style w:type="character" w:customStyle="1" w:styleId="overflow-hidden">
    <w:name w:val="overflow-hidden"/>
    <w:basedOn w:val="DefaultParagraphFont"/>
    <w:rsid w:val="001E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50">
      <w:bodyDiv w:val="1"/>
      <w:marLeft w:val="0"/>
      <w:marRight w:val="0"/>
      <w:marTop w:val="0"/>
      <w:marBottom w:val="0"/>
      <w:divBdr>
        <w:top w:val="none" w:sz="0" w:space="0" w:color="auto"/>
        <w:left w:val="none" w:sz="0" w:space="0" w:color="auto"/>
        <w:bottom w:val="none" w:sz="0" w:space="0" w:color="auto"/>
        <w:right w:val="none" w:sz="0" w:space="0" w:color="auto"/>
      </w:divBdr>
    </w:div>
    <w:div w:id="88352863">
      <w:bodyDiv w:val="1"/>
      <w:marLeft w:val="0"/>
      <w:marRight w:val="0"/>
      <w:marTop w:val="0"/>
      <w:marBottom w:val="0"/>
      <w:divBdr>
        <w:top w:val="none" w:sz="0" w:space="0" w:color="auto"/>
        <w:left w:val="none" w:sz="0" w:space="0" w:color="auto"/>
        <w:bottom w:val="none" w:sz="0" w:space="0" w:color="auto"/>
        <w:right w:val="none" w:sz="0" w:space="0" w:color="auto"/>
      </w:divBdr>
      <w:divsChild>
        <w:div w:id="290325402">
          <w:marLeft w:val="0"/>
          <w:marRight w:val="0"/>
          <w:marTop w:val="0"/>
          <w:marBottom w:val="0"/>
          <w:divBdr>
            <w:top w:val="none" w:sz="0" w:space="0" w:color="auto"/>
            <w:left w:val="none" w:sz="0" w:space="0" w:color="auto"/>
            <w:bottom w:val="none" w:sz="0" w:space="0" w:color="auto"/>
            <w:right w:val="none" w:sz="0" w:space="0" w:color="auto"/>
          </w:divBdr>
          <w:divsChild>
            <w:div w:id="1334339522">
              <w:marLeft w:val="0"/>
              <w:marRight w:val="0"/>
              <w:marTop w:val="0"/>
              <w:marBottom w:val="0"/>
              <w:divBdr>
                <w:top w:val="none" w:sz="0" w:space="0" w:color="auto"/>
                <w:left w:val="none" w:sz="0" w:space="0" w:color="auto"/>
                <w:bottom w:val="none" w:sz="0" w:space="0" w:color="auto"/>
                <w:right w:val="none" w:sz="0" w:space="0" w:color="auto"/>
              </w:divBdr>
            </w:div>
          </w:divsChild>
        </w:div>
        <w:div w:id="13656952">
          <w:marLeft w:val="0"/>
          <w:marRight w:val="0"/>
          <w:marTop w:val="0"/>
          <w:marBottom w:val="0"/>
          <w:divBdr>
            <w:top w:val="none" w:sz="0" w:space="0" w:color="auto"/>
            <w:left w:val="none" w:sz="0" w:space="0" w:color="auto"/>
            <w:bottom w:val="none" w:sz="0" w:space="0" w:color="auto"/>
            <w:right w:val="none" w:sz="0" w:space="0" w:color="auto"/>
          </w:divBdr>
          <w:divsChild>
            <w:div w:id="996492543">
              <w:marLeft w:val="0"/>
              <w:marRight w:val="0"/>
              <w:marTop w:val="0"/>
              <w:marBottom w:val="0"/>
              <w:divBdr>
                <w:top w:val="none" w:sz="0" w:space="0" w:color="auto"/>
                <w:left w:val="none" w:sz="0" w:space="0" w:color="auto"/>
                <w:bottom w:val="none" w:sz="0" w:space="0" w:color="auto"/>
                <w:right w:val="none" w:sz="0" w:space="0" w:color="auto"/>
              </w:divBdr>
            </w:div>
          </w:divsChild>
        </w:div>
        <w:div w:id="1335761094">
          <w:marLeft w:val="0"/>
          <w:marRight w:val="0"/>
          <w:marTop w:val="0"/>
          <w:marBottom w:val="0"/>
          <w:divBdr>
            <w:top w:val="none" w:sz="0" w:space="0" w:color="auto"/>
            <w:left w:val="none" w:sz="0" w:space="0" w:color="auto"/>
            <w:bottom w:val="none" w:sz="0" w:space="0" w:color="auto"/>
            <w:right w:val="none" w:sz="0" w:space="0" w:color="auto"/>
          </w:divBdr>
          <w:divsChild>
            <w:div w:id="297614419">
              <w:marLeft w:val="0"/>
              <w:marRight w:val="0"/>
              <w:marTop w:val="0"/>
              <w:marBottom w:val="0"/>
              <w:divBdr>
                <w:top w:val="none" w:sz="0" w:space="0" w:color="auto"/>
                <w:left w:val="none" w:sz="0" w:space="0" w:color="auto"/>
                <w:bottom w:val="none" w:sz="0" w:space="0" w:color="auto"/>
                <w:right w:val="none" w:sz="0" w:space="0" w:color="auto"/>
              </w:divBdr>
            </w:div>
          </w:divsChild>
        </w:div>
        <w:div w:id="407458932">
          <w:marLeft w:val="0"/>
          <w:marRight w:val="0"/>
          <w:marTop w:val="0"/>
          <w:marBottom w:val="0"/>
          <w:divBdr>
            <w:top w:val="none" w:sz="0" w:space="0" w:color="auto"/>
            <w:left w:val="none" w:sz="0" w:space="0" w:color="auto"/>
            <w:bottom w:val="none" w:sz="0" w:space="0" w:color="auto"/>
            <w:right w:val="none" w:sz="0" w:space="0" w:color="auto"/>
          </w:divBdr>
          <w:divsChild>
            <w:div w:id="20025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76">
      <w:bodyDiv w:val="1"/>
      <w:marLeft w:val="0"/>
      <w:marRight w:val="0"/>
      <w:marTop w:val="0"/>
      <w:marBottom w:val="0"/>
      <w:divBdr>
        <w:top w:val="none" w:sz="0" w:space="0" w:color="auto"/>
        <w:left w:val="none" w:sz="0" w:space="0" w:color="auto"/>
        <w:bottom w:val="none" w:sz="0" w:space="0" w:color="auto"/>
        <w:right w:val="none" w:sz="0" w:space="0" w:color="auto"/>
      </w:divBdr>
    </w:div>
    <w:div w:id="387729290">
      <w:bodyDiv w:val="1"/>
      <w:marLeft w:val="0"/>
      <w:marRight w:val="0"/>
      <w:marTop w:val="0"/>
      <w:marBottom w:val="0"/>
      <w:divBdr>
        <w:top w:val="none" w:sz="0" w:space="0" w:color="auto"/>
        <w:left w:val="none" w:sz="0" w:space="0" w:color="auto"/>
        <w:bottom w:val="none" w:sz="0" w:space="0" w:color="auto"/>
        <w:right w:val="none" w:sz="0" w:space="0" w:color="auto"/>
      </w:divBdr>
      <w:divsChild>
        <w:div w:id="1206216121">
          <w:marLeft w:val="0"/>
          <w:marRight w:val="0"/>
          <w:marTop w:val="0"/>
          <w:marBottom w:val="0"/>
          <w:divBdr>
            <w:top w:val="none" w:sz="0" w:space="0" w:color="auto"/>
            <w:left w:val="none" w:sz="0" w:space="0" w:color="auto"/>
            <w:bottom w:val="none" w:sz="0" w:space="0" w:color="auto"/>
            <w:right w:val="none" w:sz="0" w:space="0" w:color="auto"/>
          </w:divBdr>
          <w:divsChild>
            <w:div w:id="1509901102">
              <w:marLeft w:val="0"/>
              <w:marRight w:val="0"/>
              <w:marTop w:val="0"/>
              <w:marBottom w:val="0"/>
              <w:divBdr>
                <w:top w:val="none" w:sz="0" w:space="0" w:color="auto"/>
                <w:left w:val="none" w:sz="0" w:space="0" w:color="auto"/>
                <w:bottom w:val="none" w:sz="0" w:space="0" w:color="auto"/>
                <w:right w:val="none" w:sz="0" w:space="0" w:color="auto"/>
              </w:divBdr>
            </w:div>
            <w:div w:id="1517113156">
              <w:marLeft w:val="0"/>
              <w:marRight w:val="0"/>
              <w:marTop w:val="0"/>
              <w:marBottom w:val="0"/>
              <w:divBdr>
                <w:top w:val="none" w:sz="0" w:space="0" w:color="auto"/>
                <w:left w:val="none" w:sz="0" w:space="0" w:color="auto"/>
                <w:bottom w:val="none" w:sz="0" w:space="0" w:color="auto"/>
                <w:right w:val="none" w:sz="0" w:space="0" w:color="auto"/>
              </w:divBdr>
            </w:div>
            <w:div w:id="2044090146">
              <w:marLeft w:val="0"/>
              <w:marRight w:val="0"/>
              <w:marTop w:val="0"/>
              <w:marBottom w:val="0"/>
              <w:divBdr>
                <w:top w:val="none" w:sz="0" w:space="0" w:color="auto"/>
                <w:left w:val="none" w:sz="0" w:space="0" w:color="auto"/>
                <w:bottom w:val="none" w:sz="0" w:space="0" w:color="auto"/>
                <w:right w:val="none" w:sz="0" w:space="0" w:color="auto"/>
              </w:divBdr>
            </w:div>
            <w:div w:id="1470515810">
              <w:marLeft w:val="0"/>
              <w:marRight w:val="0"/>
              <w:marTop w:val="0"/>
              <w:marBottom w:val="0"/>
              <w:divBdr>
                <w:top w:val="none" w:sz="0" w:space="0" w:color="auto"/>
                <w:left w:val="none" w:sz="0" w:space="0" w:color="auto"/>
                <w:bottom w:val="none" w:sz="0" w:space="0" w:color="auto"/>
                <w:right w:val="none" w:sz="0" w:space="0" w:color="auto"/>
              </w:divBdr>
            </w:div>
            <w:div w:id="968702566">
              <w:marLeft w:val="0"/>
              <w:marRight w:val="0"/>
              <w:marTop w:val="0"/>
              <w:marBottom w:val="0"/>
              <w:divBdr>
                <w:top w:val="none" w:sz="0" w:space="0" w:color="auto"/>
                <w:left w:val="none" w:sz="0" w:space="0" w:color="auto"/>
                <w:bottom w:val="none" w:sz="0" w:space="0" w:color="auto"/>
                <w:right w:val="none" w:sz="0" w:space="0" w:color="auto"/>
              </w:divBdr>
            </w:div>
            <w:div w:id="1796604268">
              <w:marLeft w:val="0"/>
              <w:marRight w:val="0"/>
              <w:marTop w:val="0"/>
              <w:marBottom w:val="0"/>
              <w:divBdr>
                <w:top w:val="none" w:sz="0" w:space="0" w:color="auto"/>
                <w:left w:val="none" w:sz="0" w:space="0" w:color="auto"/>
                <w:bottom w:val="none" w:sz="0" w:space="0" w:color="auto"/>
                <w:right w:val="none" w:sz="0" w:space="0" w:color="auto"/>
              </w:divBdr>
            </w:div>
            <w:div w:id="642463418">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975644580">
              <w:marLeft w:val="0"/>
              <w:marRight w:val="0"/>
              <w:marTop w:val="0"/>
              <w:marBottom w:val="0"/>
              <w:divBdr>
                <w:top w:val="none" w:sz="0" w:space="0" w:color="auto"/>
                <w:left w:val="none" w:sz="0" w:space="0" w:color="auto"/>
                <w:bottom w:val="none" w:sz="0" w:space="0" w:color="auto"/>
                <w:right w:val="none" w:sz="0" w:space="0" w:color="auto"/>
              </w:divBdr>
            </w:div>
            <w:div w:id="1274511259">
              <w:marLeft w:val="0"/>
              <w:marRight w:val="0"/>
              <w:marTop w:val="0"/>
              <w:marBottom w:val="0"/>
              <w:divBdr>
                <w:top w:val="none" w:sz="0" w:space="0" w:color="auto"/>
                <w:left w:val="none" w:sz="0" w:space="0" w:color="auto"/>
                <w:bottom w:val="none" w:sz="0" w:space="0" w:color="auto"/>
                <w:right w:val="none" w:sz="0" w:space="0" w:color="auto"/>
              </w:divBdr>
            </w:div>
            <w:div w:id="433402369">
              <w:marLeft w:val="0"/>
              <w:marRight w:val="0"/>
              <w:marTop w:val="0"/>
              <w:marBottom w:val="0"/>
              <w:divBdr>
                <w:top w:val="none" w:sz="0" w:space="0" w:color="auto"/>
                <w:left w:val="none" w:sz="0" w:space="0" w:color="auto"/>
                <w:bottom w:val="none" w:sz="0" w:space="0" w:color="auto"/>
                <w:right w:val="none" w:sz="0" w:space="0" w:color="auto"/>
              </w:divBdr>
            </w:div>
            <w:div w:id="1508403461">
              <w:marLeft w:val="0"/>
              <w:marRight w:val="0"/>
              <w:marTop w:val="0"/>
              <w:marBottom w:val="0"/>
              <w:divBdr>
                <w:top w:val="none" w:sz="0" w:space="0" w:color="auto"/>
                <w:left w:val="none" w:sz="0" w:space="0" w:color="auto"/>
                <w:bottom w:val="none" w:sz="0" w:space="0" w:color="auto"/>
                <w:right w:val="none" w:sz="0" w:space="0" w:color="auto"/>
              </w:divBdr>
            </w:div>
            <w:div w:id="176963060">
              <w:marLeft w:val="0"/>
              <w:marRight w:val="0"/>
              <w:marTop w:val="0"/>
              <w:marBottom w:val="0"/>
              <w:divBdr>
                <w:top w:val="none" w:sz="0" w:space="0" w:color="auto"/>
                <w:left w:val="none" w:sz="0" w:space="0" w:color="auto"/>
                <w:bottom w:val="none" w:sz="0" w:space="0" w:color="auto"/>
                <w:right w:val="none" w:sz="0" w:space="0" w:color="auto"/>
              </w:divBdr>
            </w:div>
            <w:div w:id="1642728373">
              <w:marLeft w:val="0"/>
              <w:marRight w:val="0"/>
              <w:marTop w:val="0"/>
              <w:marBottom w:val="0"/>
              <w:divBdr>
                <w:top w:val="none" w:sz="0" w:space="0" w:color="auto"/>
                <w:left w:val="none" w:sz="0" w:space="0" w:color="auto"/>
                <w:bottom w:val="none" w:sz="0" w:space="0" w:color="auto"/>
                <w:right w:val="none" w:sz="0" w:space="0" w:color="auto"/>
              </w:divBdr>
            </w:div>
            <w:div w:id="445203076">
              <w:marLeft w:val="0"/>
              <w:marRight w:val="0"/>
              <w:marTop w:val="0"/>
              <w:marBottom w:val="0"/>
              <w:divBdr>
                <w:top w:val="none" w:sz="0" w:space="0" w:color="auto"/>
                <w:left w:val="none" w:sz="0" w:space="0" w:color="auto"/>
                <w:bottom w:val="none" w:sz="0" w:space="0" w:color="auto"/>
                <w:right w:val="none" w:sz="0" w:space="0" w:color="auto"/>
              </w:divBdr>
            </w:div>
            <w:div w:id="1254319480">
              <w:marLeft w:val="0"/>
              <w:marRight w:val="0"/>
              <w:marTop w:val="0"/>
              <w:marBottom w:val="0"/>
              <w:divBdr>
                <w:top w:val="none" w:sz="0" w:space="0" w:color="auto"/>
                <w:left w:val="none" w:sz="0" w:space="0" w:color="auto"/>
                <w:bottom w:val="none" w:sz="0" w:space="0" w:color="auto"/>
                <w:right w:val="none" w:sz="0" w:space="0" w:color="auto"/>
              </w:divBdr>
            </w:div>
            <w:div w:id="1199008550">
              <w:marLeft w:val="0"/>
              <w:marRight w:val="0"/>
              <w:marTop w:val="0"/>
              <w:marBottom w:val="0"/>
              <w:divBdr>
                <w:top w:val="none" w:sz="0" w:space="0" w:color="auto"/>
                <w:left w:val="none" w:sz="0" w:space="0" w:color="auto"/>
                <w:bottom w:val="none" w:sz="0" w:space="0" w:color="auto"/>
                <w:right w:val="none" w:sz="0" w:space="0" w:color="auto"/>
              </w:divBdr>
            </w:div>
            <w:div w:id="1205558839">
              <w:marLeft w:val="0"/>
              <w:marRight w:val="0"/>
              <w:marTop w:val="0"/>
              <w:marBottom w:val="0"/>
              <w:divBdr>
                <w:top w:val="none" w:sz="0" w:space="0" w:color="auto"/>
                <w:left w:val="none" w:sz="0" w:space="0" w:color="auto"/>
                <w:bottom w:val="none" w:sz="0" w:space="0" w:color="auto"/>
                <w:right w:val="none" w:sz="0" w:space="0" w:color="auto"/>
              </w:divBdr>
            </w:div>
            <w:div w:id="348652229">
              <w:marLeft w:val="0"/>
              <w:marRight w:val="0"/>
              <w:marTop w:val="0"/>
              <w:marBottom w:val="0"/>
              <w:divBdr>
                <w:top w:val="none" w:sz="0" w:space="0" w:color="auto"/>
                <w:left w:val="none" w:sz="0" w:space="0" w:color="auto"/>
                <w:bottom w:val="none" w:sz="0" w:space="0" w:color="auto"/>
                <w:right w:val="none" w:sz="0" w:space="0" w:color="auto"/>
              </w:divBdr>
            </w:div>
            <w:div w:id="1171800367">
              <w:marLeft w:val="0"/>
              <w:marRight w:val="0"/>
              <w:marTop w:val="0"/>
              <w:marBottom w:val="0"/>
              <w:divBdr>
                <w:top w:val="none" w:sz="0" w:space="0" w:color="auto"/>
                <w:left w:val="none" w:sz="0" w:space="0" w:color="auto"/>
                <w:bottom w:val="none" w:sz="0" w:space="0" w:color="auto"/>
                <w:right w:val="none" w:sz="0" w:space="0" w:color="auto"/>
              </w:divBdr>
            </w:div>
            <w:div w:id="1043485401">
              <w:marLeft w:val="0"/>
              <w:marRight w:val="0"/>
              <w:marTop w:val="0"/>
              <w:marBottom w:val="0"/>
              <w:divBdr>
                <w:top w:val="none" w:sz="0" w:space="0" w:color="auto"/>
                <w:left w:val="none" w:sz="0" w:space="0" w:color="auto"/>
                <w:bottom w:val="none" w:sz="0" w:space="0" w:color="auto"/>
                <w:right w:val="none" w:sz="0" w:space="0" w:color="auto"/>
              </w:divBdr>
            </w:div>
            <w:div w:id="1612862821">
              <w:marLeft w:val="0"/>
              <w:marRight w:val="0"/>
              <w:marTop w:val="0"/>
              <w:marBottom w:val="0"/>
              <w:divBdr>
                <w:top w:val="none" w:sz="0" w:space="0" w:color="auto"/>
                <w:left w:val="none" w:sz="0" w:space="0" w:color="auto"/>
                <w:bottom w:val="none" w:sz="0" w:space="0" w:color="auto"/>
                <w:right w:val="none" w:sz="0" w:space="0" w:color="auto"/>
              </w:divBdr>
            </w:div>
            <w:div w:id="340818069">
              <w:marLeft w:val="0"/>
              <w:marRight w:val="0"/>
              <w:marTop w:val="0"/>
              <w:marBottom w:val="0"/>
              <w:divBdr>
                <w:top w:val="none" w:sz="0" w:space="0" w:color="auto"/>
                <w:left w:val="none" w:sz="0" w:space="0" w:color="auto"/>
                <w:bottom w:val="none" w:sz="0" w:space="0" w:color="auto"/>
                <w:right w:val="none" w:sz="0" w:space="0" w:color="auto"/>
              </w:divBdr>
            </w:div>
            <w:div w:id="435448442">
              <w:marLeft w:val="0"/>
              <w:marRight w:val="0"/>
              <w:marTop w:val="0"/>
              <w:marBottom w:val="0"/>
              <w:divBdr>
                <w:top w:val="none" w:sz="0" w:space="0" w:color="auto"/>
                <w:left w:val="none" w:sz="0" w:space="0" w:color="auto"/>
                <w:bottom w:val="none" w:sz="0" w:space="0" w:color="auto"/>
                <w:right w:val="none" w:sz="0" w:space="0" w:color="auto"/>
              </w:divBdr>
            </w:div>
            <w:div w:id="1764839476">
              <w:marLeft w:val="0"/>
              <w:marRight w:val="0"/>
              <w:marTop w:val="0"/>
              <w:marBottom w:val="0"/>
              <w:divBdr>
                <w:top w:val="none" w:sz="0" w:space="0" w:color="auto"/>
                <w:left w:val="none" w:sz="0" w:space="0" w:color="auto"/>
                <w:bottom w:val="none" w:sz="0" w:space="0" w:color="auto"/>
                <w:right w:val="none" w:sz="0" w:space="0" w:color="auto"/>
              </w:divBdr>
            </w:div>
            <w:div w:id="1772167698">
              <w:marLeft w:val="0"/>
              <w:marRight w:val="0"/>
              <w:marTop w:val="0"/>
              <w:marBottom w:val="0"/>
              <w:divBdr>
                <w:top w:val="none" w:sz="0" w:space="0" w:color="auto"/>
                <w:left w:val="none" w:sz="0" w:space="0" w:color="auto"/>
                <w:bottom w:val="none" w:sz="0" w:space="0" w:color="auto"/>
                <w:right w:val="none" w:sz="0" w:space="0" w:color="auto"/>
              </w:divBdr>
            </w:div>
            <w:div w:id="263154125">
              <w:marLeft w:val="0"/>
              <w:marRight w:val="0"/>
              <w:marTop w:val="0"/>
              <w:marBottom w:val="0"/>
              <w:divBdr>
                <w:top w:val="none" w:sz="0" w:space="0" w:color="auto"/>
                <w:left w:val="none" w:sz="0" w:space="0" w:color="auto"/>
                <w:bottom w:val="none" w:sz="0" w:space="0" w:color="auto"/>
                <w:right w:val="none" w:sz="0" w:space="0" w:color="auto"/>
              </w:divBdr>
            </w:div>
            <w:div w:id="62220760">
              <w:marLeft w:val="0"/>
              <w:marRight w:val="0"/>
              <w:marTop w:val="0"/>
              <w:marBottom w:val="0"/>
              <w:divBdr>
                <w:top w:val="none" w:sz="0" w:space="0" w:color="auto"/>
                <w:left w:val="none" w:sz="0" w:space="0" w:color="auto"/>
                <w:bottom w:val="none" w:sz="0" w:space="0" w:color="auto"/>
                <w:right w:val="none" w:sz="0" w:space="0" w:color="auto"/>
              </w:divBdr>
            </w:div>
            <w:div w:id="435909939">
              <w:marLeft w:val="0"/>
              <w:marRight w:val="0"/>
              <w:marTop w:val="0"/>
              <w:marBottom w:val="0"/>
              <w:divBdr>
                <w:top w:val="none" w:sz="0" w:space="0" w:color="auto"/>
                <w:left w:val="none" w:sz="0" w:space="0" w:color="auto"/>
                <w:bottom w:val="none" w:sz="0" w:space="0" w:color="auto"/>
                <w:right w:val="none" w:sz="0" w:space="0" w:color="auto"/>
              </w:divBdr>
            </w:div>
            <w:div w:id="1113280531">
              <w:marLeft w:val="0"/>
              <w:marRight w:val="0"/>
              <w:marTop w:val="0"/>
              <w:marBottom w:val="0"/>
              <w:divBdr>
                <w:top w:val="none" w:sz="0" w:space="0" w:color="auto"/>
                <w:left w:val="none" w:sz="0" w:space="0" w:color="auto"/>
                <w:bottom w:val="none" w:sz="0" w:space="0" w:color="auto"/>
                <w:right w:val="none" w:sz="0" w:space="0" w:color="auto"/>
              </w:divBdr>
            </w:div>
            <w:div w:id="440690947">
              <w:marLeft w:val="0"/>
              <w:marRight w:val="0"/>
              <w:marTop w:val="0"/>
              <w:marBottom w:val="0"/>
              <w:divBdr>
                <w:top w:val="none" w:sz="0" w:space="0" w:color="auto"/>
                <w:left w:val="none" w:sz="0" w:space="0" w:color="auto"/>
                <w:bottom w:val="none" w:sz="0" w:space="0" w:color="auto"/>
                <w:right w:val="none" w:sz="0" w:space="0" w:color="auto"/>
              </w:divBdr>
            </w:div>
            <w:div w:id="797727945">
              <w:marLeft w:val="0"/>
              <w:marRight w:val="0"/>
              <w:marTop w:val="0"/>
              <w:marBottom w:val="0"/>
              <w:divBdr>
                <w:top w:val="none" w:sz="0" w:space="0" w:color="auto"/>
                <w:left w:val="none" w:sz="0" w:space="0" w:color="auto"/>
                <w:bottom w:val="none" w:sz="0" w:space="0" w:color="auto"/>
                <w:right w:val="none" w:sz="0" w:space="0" w:color="auto"/>
              </w:divBdr>
            </w:div>
            <w:div w:id="683484830">
              <w:marLeft w:val="0"/>
              <w:marRight w:val="0"/>
              <w:marTop w:val="0"/>
              <w:marBottom w:val="0"/>
              <w:divBdr>
                <w:top w:val="none" w:sz="0" w:space="0" w:color="auto"/>
                <w:left w:val="none" w:sz="0" w:space="0" w:color="auto"/>
                <w:bottom w:val="none" w:sz="0" w:space="0" w:color="auto"/>
                <w:right w:val="none" w:sz="0" w:space="0" w:color="auto"/>
              </w:divBdr>
            </w:div>
            <w:div w:id="494224139">
              <w:marLeft w:val="0"/>
              <w:marRight w:val="0"/>
              <w:marTop w:val="0"/>
              <w:marBottom w:val="0"/>
              <w:divBdr>
                <w:top w:val="none" w:sz="0" w:space="0" w:color="auto"/>
                <w:left w:val="none" w:sz="0" w:space="0" w:color="auto"/>
                <w:bottom w:val="none" w:sz="0" w:space="0" w:color="auto"/>
                <w:right w:val="none" w:sz="0" w:space="0" w:color="auto"/>
              </w:divBdr>
            </w:div>
            <w:div w:id="107742654">
              <w:marLeft w:val="0"/>
              <w:marRight w:val="0"/>
              <w:marTop w:val="0"/>
              <w:marBottom w:val="0"/>
              <w:divBdr>
                <w:top w:val="none" w:sz="0" w:space="0" w:color="auto"/>
                <w:left w:val="none" w:sz="0" w:space="0" w:color="auto"/>
                <w:bottom w:val="none" w:sz="0" w:space="0" w:color="auto"/>
                <w:right w:val="none" w:sz="0" w:space="0" w:color="auto"/>
              </w:divBdr>
            </w:div>
            <w:div w:id="1581984008">
              <w:marLeft w:val="0"/>
              <w:marRight w:val="0"/>
              <w:marTop w:val="0"/>
              <w:marBottom w:val="0"/>
              <w:divBdr>
                <w:top w:val="none" w:sz="0" w:space="0" w:color="auto"/>
                <w:left w:val="none" w:sz="0" w:space="0" w:color="auto"/>
                <w:bottom w:val="none" w:sz="0" w:space="0" w:color="auto"/>
                <w:right w:val="none" w:sz="0" w:space="0" w:color="auto"/>
              </w:divBdr>
            </w:div>
            <w:div w:id="786117193">
              <w:marLeft w:val="0"/>
              <w:marRight w:val="0"/>
              <w:marTop w:val="0"/>
              <w:marBottom w:val="0"/>
              <w:divBdr>
                <w:top w:val="none" w:sz="0" w:space="0" w:color="auto"/>
                <w:left w:val="none" w:sz="0" w:space="0" w:color="auto"/>
                <w:bottom w:val="none" w:sz="0" w:space="0" w:color="auto"/>
                <w:right w:val="none" w:sz="0" w:space="0" w:color="auto"/>
              </w:divBdr>
            </w:div>
            <w:div w:id="787822506">
              <w:marLeft w:val="0"/>
              <w:marRight w:val="0"/>
              <w:marTop w:val="0"/>
              <w:marBottom w:val="0"/>
              <w:divBdr>
                <w:top w:val="none" w:sz="0" w:space="0" w:color="auto"/>
                <w:left w:val="none" w:sz="0" w:space="0" w:color="auto"/>
                <w:bottom w:val="none" w:sz="0" w:space="0" w:color="auto"/>
                <w:right w:val="none" w:sz="0" w:space="0" w:color="auto"/>
              </w:divBdr>
            </w:div>
            <w:div w:id="236866823">
              <w:marLeft w:val="0"/>
              <w:marRight w:val="0"/>
              <w:marTop w:val="0"/>
              <w:marBottom w:val="0"/>
              <w:divBdr>
                <w:top w:val="none" w:sz="0" w:space="0" w:color="auto"/>
                <w:left w:val="none" w:sz="0" w:space="0" w:color="auto"/>
                <w:bottom w:val="none" w:sz="0" w:space="0" w:color="auto"/>
                <w:right w:val="none" w:sz="0" w:space="0" w:color="auto"/>
              </w:divBdr>
            </w:div>
            <w:div w:id="408816803">
              <w:marLeft w:val="0"/>
              <w:marRight w:val="0"/>
              <w:marTop w:val="0"/>
              <w:marBottom w:val="0"/>
              <w:divBdr>
                <w:top w:val="none" w:sz="0" w:space="0" w:color="auto"/>
                <w:left w:val="none" w:sz="0" w:space="0" w:color="auto"/>
                <w:bottom w:val="none" w:sz="0" w:space="0" w:color="auto"/>
                <w:right w:val="none" w:sz="0" w:space="0" w:color="auto"/>
              </w:divBdr>
            </w:div>
            <w:div w:id="1578906345">
              <w:marLeft w:val="0"/>
              <w:marRight w:val="0"/>
              <w:marTop w:val="0"/>
              <w:marBottom w:val="0"/>
              <w:divBdr>
                <w:top w:val="none" w:sz="0" w:space="0" w:color="auto"/>
                <w:left w:val="none" w:sz="0" w:space="0" w:color="auto"/>
                <w:bottom w:val="none" w:sz="0" w:space="0" w:color="auto"/>
                <w:right w:val="none" w:sz="0" w:space="0" w:color="auto"/>
              </w:divBdr>
            </w:div>
            <w:div w:id="504901118">
              <w:marLeft w:val="0"/>
              <w:marRight w:val="0"/>
              <w:marTop w:val="0"/>
              <w:marBottom w:val="0"/>
              <w:divBdr>
                <w:top w:val="none" w:sz="0" w:space="0" w:color="auto"/>
                <w:left w:val="none" w:sz="0" w:space="0" w:color="auto"/>
                <w:bottom w:val="none" w:sz="0" w:space="0" w:color="auto"/>
                <w:right w:val="none" w:sz="0" w:space="0" w:color="auto"/>
              </w:divBdr>
            </w:div>
            <w:div w:id="1842162625">
              <w:marLeft w:val="0"/>
              <w:marRight w:val="0"/>
              <w:marTop w:val="0"/>
              <w:marBottom w:val="0"/>
              <w:divBdr>
                <w:top w:val="none" w:sz="0" w:space="0" w:color="auto"/>
                <w:left w:val="none" w:sz="0" w:space="0" w:color="auto"/>
                <w:bottom w:val="none" w:sz="0" w:space="0" w:color="auto"/>
                <w:right w:val="none" w:sz="0" w:space="0" w:color="auto"/>
              </w:divBdr>
            </w:div>
            <w:div w:id="628710489">
              <w:marLeft w:val="0"/>
              <w:marRight w:val="0"/>
              <w:marTop w:val="0"/>
              <w:marBottom w:val="0"/>
              <w:divBdr>
                <w:top w:val="none" w:sz="0" w:space="0" w:color="auto"/>
                <w:left w:val="none" w:sz="0" w:space="0" w:color="auto"/>
                <w:bottom w:val="none" w:sz="0" w:space="0" w:color="auto"/>
                <w:right w:val="none" w:sz="0" w:space="0" w:color="auto"/>
              </w:divBdr>
            </w:div>
            <w:div w:id="1424567220">
              <w:marLeft w:val="0"/>
              <w:marRight w:val="0"/>
              <w:marTop w:val="0"/>
              <w:marBottom w:val="0"/>
              <w:divBdr>
                <w:top w:val="none" w:sz="0" w:space="0" w:color="auto"/>
                <w:left w:val="none" w:sz="0" w:space="0" w:color="auto"/>
                <w:bottom w:val="none" w:sz="0" w:space="0" w:color="auto"/>
                <w:right w:val="none" w:sz="0" w:space="0" w:color="auto"/>
              </w:divBdr>
            </w:div>
            <w:div w:id="1034617196">
              <w:marLeft w:val="0"/>
              <w:marRight w:val="0"/>
              <w:marTop w:val="0"/>
              <w:marBottom w:val="0"/>
              <w:divBdr>
                <w:top w:val="none" w:sz="0" w:space="0" w:color="auto"/>
                <w:left w:val="none" w:sz="0" w:space="0" w:color="auto"/>
                <w:bottom w:val="none" w:sz="0" w:space="0" w:color="auto"/>
                <w:right w:val="none" w:sz="0" w:space="0" w:color="auto"/>
              </w:divBdr>
            </w:div>
            <w:div w:id="589042801">
              <w:marLeft w:val="0"/>
              <w:marRight w:val="0"/>
              <w:marTop w:val="0"/>
              <w:marBottom w:val="0"/>
              <w:divBdr>
                <w:top w:val="none" w:sz="0" w:space="0" w:color="auto"/>
                <w:left w:val="none" w:sz="0" w:space="0" w:color="auto"/>
                <w:bottom w:val="none" w:sz="0" w:space="0" w:color="auto"/>
                <w:right w:val="none" w:sz="0" w:space="0" w:color="auto"/>
              </w:divBdr>
            </w:div>
            <w:div w:id="1292397889">
              <w:marLeft w:val="0"/>
              <w:marRight w:val="0"/>
              <w:marTop w:val="0"/>
              <w:marBottom w:val="0"/>
              <w:divBdr>
                <w:top w:val="none" w:sz="0" w:space="0" w:color="auto"/>
                <w:left w:val="none" w:sz="0" w:space="0" w:color="auto"/>
                <w:bottom w:val="none" w:sz="0" w:space="0" w:color="auto"/>
                <w:right w:val="none" w:sz="0" w:space="0" w:color="auto"/>
              </w:divBdr>
            </w:div>
            <w:div w:id="1826511200">
              <w:marLeft w:val="0"/>
              <w:marRight w:val="0"/>
              <w:marTop w:val="0"/>
              <w:marBottom w:val="0"/>
              <w:divBdr>
                <w:top w:val="none" w:sz="0" w:space="0" w:color="auto"/>
                <w:left w:val="none" w:sz="0" w:space="0" w:color="auto"/>
                <w:bottom w:val="none" w:sz="0" w:space="0" w:color="auto"/>
                <w:right w:val="none" w:sz="0" w:space="0" w:color="auto"/>
              </w:divBdr>
            </w:div>
            <w:div w:id="1542596159">
              <w:marLeft w:val="0"/>
              <w:marRight w:val="0"/>
              <w:marTop w:val="0"/>
              <w:marBottom w:val="0"/>
              <w:divBdr>
                <w:top w:val="none" w:sz="0" w:space="0" w:color="auto"/>
                <w:left w:val="none" w:sz="0" w:space="0" w:color="auto"/>
                <w:bottom w:val="none" w:sz="0" w:space="0" w:color="auto"/>
                <w:right w:val="none" w:sz="0" w:space="0" w:color="auto"/>
              </w:divBdr>
            </w:div>
            <w:div w:id="1674602967">
              <w:marLeft w:val="0"/>
              <w:marRight w:val="0"/>
              <w:marTop w:val="0"/>
              <w:marBottom w:val="0"/>
              <w:divBdr>
                <w:top w:val="none" w:sz="0" w:space="0" w:color="auto"/>
                <w:left w:val="none" w:sz="0" w:space="0" w:color="auto"/>
                <w:bottom w:val="none" w:sz="0" w:space="0" w:color="auto"/>
                <w:right w:val="none" w:sz="0" w:space="0" w:color="auto"/>
              </w:divBdr>
            </w:div>
            <w:div w:id="226769663">
              <w:marLeft w:val="0"/>
              <w:marRight w:val="0"/>
              <w:marTop w:val="0"/>
              <w:marBottom w:val="0"/>
              <w:divBdr>
                <w:top w:val="none" w:sz="0" w:space="0" w:color="auto"/>
                <w:left w:val="none" w:sz="0" w:space="0" w:color="auto"/>
                <w:bottom w:val="none" w:sz="0" w:space="0" w:color="auto"/>
                <w:right w:val="none" w:sz="0" w:space="0" w:color="auto"/>
              </w:divBdr>
            </w:div>
            <w:div w:id="1335302379">
              <w:marLeft w:val="0"/>
              <w:marRight w:val="0"/>
              <w:marTop w:val="0"/>
              <w:marBottom w:val="0"/>
              <w:divBdr>
                <w:top w:val="none" w:sz="0" w:space="0" w:color="auto"/>
                <w:left w:val="none" w:sz="0" w:space="0" w:color="auto"/>
                <w:bottom w:val="none" w:sz="0" w:space="0" w:color="auto"/>
                <w:right w:val="none" w:sz="0" w:space="0" w:color="auto"/>
              </w:divBdr>
            </w:div>
            <w:div w:id="2141220261">
              <w:marLeft w:val="0"/>
              <w:marRight w:val="0"/>
              <w:marTop w:val="0"/>
              <w:marBottom w:val="0"/>
              <w:divBdr>
                <w:top w:val="none" w:sz="0" w:space="0" w:color="auto"/>
                <w:left w:val="none" w:sz="0" w:space="0" w:color="auto"/>
                <w:bottom w:val="none" w:sz="0" w:space="0" w:color="auto"/>
                <w:right w:val="none" w:sz="0" w:space="0" w:color="auto"/>
              </w:divBdr>
            </w:div>
            <w:div w:id="2075857167">
              <w:marLeft w:val="0"/>
              <w:marRight w:val="0"/>
              <w:marTop w:val="0"/>
              <w:marBottom w:val="0"/>
              <w:divBdr>
                <w:top w:val="none" w:sz="0" w:space="0" w:color="auto"/>
                <w:left w:val="none" w:sz="0" w:space="0" w:color="auto"/>
                <w:bottom w:val="none" w:sz="0" w:space="0" w:color="auto"/>
                <w:right w:val="none" w:sz="0" w:space="0" w:color="auto"/>
              </w:divBdr>
            </w:div>
            <w:div w:id="1861318150">
              <w:marLeft w:val="0"/>
              <w:marRight w:val="0"/>
              <w:marTop w:val="0"/>
              <w:marBottom w:val="0"/>
              <w:divBdr>
                <w:top w:val="none" w:sz="0" w:space="0" w:color="auto"/>
                <w:left w:val="none" w:sz="0" w:space="0" w:color="auto"/>
                <w:bottom w:val="none" w:sz="0" w:space="0" w:color="auto"/>
                <w:right w:val="none" w:sz="0" w:space="0" w:color="auto"/>
              </w:divBdr>
            </w:div>
            <w:div w:id="2068726370">
              <w:marLeft w:val="0"/>
              <w:marRight w:val="0"/>
              <w:marTop w:val="0"/>
              <w:marBottom w:val="0"/>
              <w:divBdr>
                <w:top w:val="none" w:sz="0" w:space="0" w:color="auto"/>
                <w:left w:val="none" w:sz="0" w:space="0" w:color="auto"/>
                <w:bottom w:val="none" w:sz="0" w:space="0" w:color="auto"/>
                <w:right w:val="none" w:sz="0" w:space="0" w:color="auto"/>
              </w:divBdr>
            </w:div>
            <w:div w:id="1245459970">
              <w:marLeft w:val="0"/>
              <w:marRight w:val="0"/>
              <w:marTop w:val="0"/>
              <w:marBottom w:val="0"/>
              <w:divBdr>
                <w:top w:val="none" w:sz="0" w:space="0" w:color="auto"/>
                <w:left w:val="none" w:sz="0" w:space="0" w:color="auto"/>
                <w:bottom w:val="none" w:sz="0" w:space="0" w:color="auto"/>
                <w:right w:val="none" w:sz="0" w:space="0" w:color="auto"/>
              </w:divBdr>
            </w:div>
            <w:div w:id="99419280">
              <w:marLeft w:val="0"/>
              <w:marRight w:val="0"/>
              <w:marTop w:val="0"/>
              <w:marBottom w:val="0"/>
              <w:divBdr>
                <w:top w:val="none" w:sz="0" w:space="0" w:color="auto"/>
                <w:left w:val="none" w:sz="0" w:space="0" w:color="auto"/>
                <w:bottom w:val="none" w:sz="0" w:space="0" w:color="auto"/>
                <w:right w:val="none" w:sz="0" w:space="0" w:color="auto"/>
              </w:divBdr>
            </w:div>
            <w:div w:id="179243929">
              <w:marLeft w:val="0"/>
              <w:marRight w:val="0"/>
              <w:marTop w:val="0"/>
              <w:marBottom w:val="0"/>
              <w:divBdr>
                <w:top w:val="none" w:sz="0" w:space="0" w:color="auto"/>
                <w:left w:val="none" w:sz="0" w:space="0" w:color="auto"/>
                <w:bottom w:val="none" w:sz="0" w:space="0" w:color="auto"/>
                <w:right w:val="none" w:sz="0" w:space="0" w:color="auto"/>
              </w:divBdr>
            </w:div>
            <w:div w:id="1958677808">
              <w:marLeft w:val="0"/>
              <w:marRight w:val="0"/>
              <w:marTop w:val="0"/>
              <w:marBottom w:val="0"/>
              <w:divBdr>
                <w:top w:val="none" w:sz="0" w:space="0" w:color="auto"/>
                <w:left w:val="none" w:sz="0" w:space="0" w:color="auto"/>
                <w:bottom w:val="none" w:sz="0" w:space="0" w:color="auto"/>
                <w:right w:val="none" w:sz="0" w:space="0" w:color="auto"/>
              </w:divBdr>
            </w:div>
            <w:div w:id="1883590993">
              <w:marLeft w:val="0"/>
              <w:marRight w:val="0"/>
              <w:marTop w:val="0"/>
              <w:marBottom w:val="0"/>
              <w:divBdr>
                <w:top w:val="none" w:sz="0" w:space="0" w:color="auto"/>
                <w:left w:val="none" w:sz="0" w:space="0" w:color="auto"/>
                <w:bottom w:val="none" w:sz="0" w:space="0" w:color="auto"/>
                <w:right w:val="none" w:sz="0" w:space="0" w:color="auto"/>
              </w:divBdr>
            </w:div>
            <w:div w:id="1112827250">
              <w:marLeft w:val="0"/>
              <w:marRight w:val="0"/>
              <w:marTop w:val="0"/>
              <w:marBottom w:val="0"/>
              <w:divBdr>
                <w:top w:val="none" w:sz="0" w:space="0" w:color="auto"/>
                <w:left w:val="none" w:sz="0" w:space="0" w:color="auto"/>
                <w:bottom w:val="none" w:sz="0" w:space="0" w:color="auto"/>
                <w:right w:val="none" w:sz="0" w:space="0" w:color="auto"/>
              </w:divBdr>
            </w:div>
            <w:div w:id="1594124397">
              <w:marLeft w:val="0"/>
              <w:marRight w:val="0"/>
              <w:marTop w:val="0"/>
              <w:marBottom w:val="0"/>
              <w:divBdr>
                <w:top w:val="none" w:sz="0" w:space="0" w:color="auto"/>
                <w:left w:val="none" w:sz="0" w:space="0" w:color="auto"/>
                <w:bottom w:val="none" w:sz="0" w:space="0" w:color="auto"/>
                <w:right w:val="none" w:sz="0" w:space="0" w:color="auto"/>
              </w:divBdr>
            </w:div>
            <w:div w:id="1182624464">
              <w:marLeft w:val="0"/>
              <w:marRight w:val="0"/>
              <w:marTop w:val="0"/>
              <w:marBottom w:val="0"/>
              <w:divBdr>
                <w:top w:val="none" w:sz="0" w:space="0" w:color="auto"/>
                <w:left w:val="none" w:sz="0" w:space="0" w:color="auto"/>
                <w:bottom w:val="none" w:sz="0" w:space="0" w:color="auto"/>
                <w:right w:val="none" w:sz="0" w:space="0" w:color="auto"/>
              </w:divBdr>
            </w:div>
            <w:div w:id="1337852995">
              <w:marLeft w:val="0"/>
              <w:marRight w:val="0"/>
              <w:marTop w:val="0"/>
              <w:marBottom w:val="0"/>
              <w:divBdr>
                <w:top w:val="none" w:sz="0" w:space="0" w:color="auto"/>
                <w:left w:val="none" w:sz="0" w:space="0" w:color="auto"/>
                <w:bottom w:val="none" w:sz="0" w:space="0" w:color="auto"/>
                <w:right w:val="none" w:sz="0" w:space="0" w:color="auto"/>
              </w:divBdr>
            </w:div>
            <w:div w:id="20385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5079">
      <w:bodyDiv w:val="1"/>
      <w:marLeft w:val="0"/>
      <w:marRight w:val="0"/>
      <w:marTop w:val="0"/>
      <w:marBottom w:val="0"/>
      <w:divBdr>
        <w:top w:val="none" w:sz="0" w:space="0" w:color="auto"/>
        <w:left w:val="none" w:sz="0" w:space="0" w:color="auto"/>
        <w:bottom w:val="none" w:sz="0" w:space="0" w:color="auto"/>
        <w:right w:val="none" w:sz="0" w:space="0" w:color="auto"/>
      </w:divBdr>
      <w:divsChild>
        <w:div w:id="1049114547">
          <w:marLeft w:val="0"/>
          <w:marRight w:val="0"/>
          <w:marTop w:val="0"/>
          <w:marBottom w:val="0"/>
          <w:divBdr>
            <w:top w:val="none" w:sz="0" w:space="0" w:color="auto"/>
            <w:left w:val="none" w:sz="0" w:space="0" w:color="auto"/>
            <w:bottom w:val="none" w:sz="0" w:space="0" w:color="auto"/>
            <w:right w:val="none" w:sz="0" w:space="0" w:color="auto"/>
          </w:divBdr>
          <w:divsChild>
            <w:div w:id="1011638113">
              <w:marLeft w:val="0"/>
              <w:marRight w:val="0"/>
              <w:marTop w:val="0"/>
              <w:marBottom w:val="0"/>
              <w:divBdr>
                <w:top w:val="none" w:sz="0" w:space="0" w:color="auto"/>
                <w:left w:val="none" w:sz="0" w:space="0" w:color="auto"/>
                <w:bottom w:val="none" w:sz="0" w:space="0" w:color="auto"/>
                <w:right w:val="none" w:sz="0" w:space="0" w:color="auto"/>
              </w:divBdr>
              <w:divsChild>
                <w:div w:id="1723361979">
                  <w:marLeft w:val="0"/>
                  <w:marRight w:val="0"/>
                  <w:marTop w:val="0"/>
                  <w:marBottom w:val="0"/>
                  <w:divBdr>
                    <w:top w:val="none" w:sz="0" w:space="0" w:color="auto"/>
                    <w:left w:val="none" w:sz="0" w:space="0" w:color="auto"/>
                    <w:bottom w:val="none" w:sz="0" w:space="0" w:color="auto"/>
                    <w:right w:val="none" w:sz="0" w:space="0" w:color="auto"/>
                  </w:divBdr>
                  <w:divsChild>
                    <w:div w:id="651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1551">
          <w:marLeft w:val="0"/>
          <w:marRight w:val="0"/>
          <w:marTop w:val="0"/>
          <w:marBottom w:val="0"/>
          <w:divBdr>
            <w:top w:val="none" w:sz="0" w:space="0" w:color="auto"/>
            <w:left w:val="none" w:sz="0" w:space="0" w:color="auto"/>
            <w:bottom w:val="none" w:sz="0" w:space="0" w:color="auto"/>
            <w:right w:val="none" w:sz="0" w:space="0" w:color="auto"/>
          </w:divBdr>
          <w:divsChild>
            <w:div w:id="2022125741">
              <w:marLeft w:val="0"/>
              <w:marRight w:val="0"/>
              <w:marTop w:val="0"/>
              <w:marBottom w:val="0"/>
              <w:divBdr>
                <w:top w:val="none" w:sz="0" w:space="0" w:color="auto"/>
                <w:left w:val="none" w:sz="0" w:space="0" w:color="auto"/>
                <w:bottom w:val="none" w:sz="0" w:space="0" w:color="auto"/>
                <w:right w:val="none" w:sz="0" w:space="0" w:color="auto"/>
              </w:divBdr>
              <w:divsChild>
                <w:div w:id="102464604">
                  <w:marLeft w:val="0"/>
                  <w:marRight w:val="0"/>
                  <w:marTop w:val="0"/>
                  <w:marBottom w:val="0"/>
                  <w:divBdr>
                    <w:top w:val="none" w:sz="0" w:space="0" w:color="auto"/>
                    <w:left w:val="none" w:sz="0" w:space="0" w:color="auto"/>
                    <w:bottom w:val="none" w:sz="0" w:space="0" w:color="auto"/>
                    <w:right w:val="none" w:sz="0" w:space="0" w:color="auto"/>
                  </w:divBdr>
                  <w:divsChild>
                    <w:div w:id="15507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2540">
      <w:bodyDiv w:val="1"/>
      <w:marLeft w:val="0"/>
      <w:marRight w:val="0"/>
      <w:marTop w:val="0"/>
      <w:marBottom w:val="0"/>
      <w:divBdr>
        <w:top w:val="none" w:sz="0" w:space="0" w:color="auto"/>
        <w:left w:val="none" w:sz="0" w:space="0" w:color="auto"/>
        <w:bottom w:val="none" w:sz="0" w:space="0" w:color="auto"/>
        <w:right w:val="none" w:sz="0" w:space="0" w:color="auto"/>
      </w:divBdr>
      <w:divsChild>
        <w:div w:id="1419869213">
          <w:marLeft w:val="0"/>
          <w:marRight w:val="0"/>
          <w:marTop w:val="0"/>
          <w:marBottom w:val="0"/>
          <w:divBdr>
            <w:top w:val="none" w:sz="0" w:space="0" w:color="auto"/>
            <w:left w:val="none" w:sz="0" w:space="0" w:color="auto"/>
            <w:bottom w:val="none" w:sz="0" w:space="0" w:color="auto"/>
            <w:right w:val="none" w:sz="0" w:space="0" w:color="auto"/>
          </w:divBdr>
          <w:divsChild>
            <w:div w:id="917325009">
              <w:marLeft w:val="0"/>
              <w:marRight w:val="0"/>
              <w:marTop w:val="0"/>
              <w:marBottom w:val="0"/>
              <w:divBdr>
                <w:top w:val="none" w:sz="0" w:space="0" w:color="auto"/>
                <w:left w:val="none" w:sz="0" w:space="0" w:color="auto"/>
                <w:bottom w:val="none" w:sz="0" w:space="0" w:color="auto"/>
                <w:right w:val="none" w:sz="0" w:space="0" w:color="auto"/>
              </w:divBdr>
            </w:div>
            <w:div w:id="745886486">
              <w:marLeft w:val="0"/>
              <w:marRight w:val="0"/>
              <w:marTop w:val="0"/>
              <w:marBottom w:val="0"/>
              <w:divBdr>
                <w:top w:val="none" w:sz="0" w:space="0" w:color="auto"/>
                <w:left w:val="none" w:sz="0" w:space="0" w:color="auto"/>
                <w:bottom w:val="none" w:sz="0" w:space="0" w:color="auto"/>
                <w:right w:val="none" w:sz="0" w:space="0" w:color="auto"/>
              </w:divBdr>
            </w:div>
            <w:div w:id="54865956">
              <w:marLeft w:val="0"/>
              <w:marRight w:val="0"/>
              <w:marTop w:val="0"/>
              <w:marBottom w:val="0"/>
              <w:divBdr>
                <w:top w:val="none" w:sz="0" w:space="0" w:color="auto"/>
                <w:left w:val="none" w:sz="0" w:space="0" w:color="auto"/>
                <w:bottom w:val="none" w:sz="0" w:space="0" w:color="auto"/>
                <w:right w:val="none" w:sz="0" w:space="0" w:color="auto"/>
              </w:divBdr>
            </w:div>
            <w:div w:id="1898668419">
              <w:marLeft w:val="0"/>
              <w:marRight w:val="0"/>
              <w:marTop w:val="0"/>
              <w:marBottom w:val="0"/>
              <w:divBdr>
                <w:top w:val="none" w:sz="0" w:space="0" w:color="auto"/>
                <w:left w:val="none" w:sz="0" w:space="0" w:color="auto"/>
                <w:bottom w:val="none" w:sz="0" w:space="0" w:color="auto"/>
                <w:right w:val="none" w:sz="0" w:space="0" w:color="auto"/>
              </w:divBdr>
            </w:div>
            <w:div w:id="2028404885">
              <w:marLeft w:val="0"/>
              <w:marRight w:val="0"/>
              <w:marTop w:val="0"/>
              <w:marBottom w:val="0"/>
              <w:divBdr>
                <w:top w:val="none" w:sz="0" w:space="0" w:color="auto"/>
                <w:left w:val="none" w:sz="0" w:space="0" w:color="auto"/>
                <w:bottom w:val="none" w:sz="0" w:space="0" w:color="auto"/>
                <w:right w:val="none" w:sz="0" w:space="0" w:color="auto"/>
              </w:divBdr>
            </w:div>
            <w:div w:id="1340038923">
              <w:marLeft w:val="0"/>
              <w:marRight w:val="0"/>
              <w:marTop w:val="0"/>
              <w:marBottom w:val="0"/>
              <w:divBdr>
                <w:top w:val="none" w:sz="0" w:space="0" w:color="auto"/>
                <w:left w:val="none" w:sz="0" w:space="0" w:color="auto"/>
                <w:bottom w:val="none" w:sz="0" w:space="0" w:color="auto"/>
                <w:right w:val="none" w:sz="0" w:space="0" w:color="auto"/>
              </w:divBdr>
            </w:div>
            <w:div w:id="984968556">
              <w:marLeft w:val="0"/>
              <w:marRight w:val="0"/>
              <w:marTop w:val="0"/>
              <w:marBottom w:val="0"/>
              <w:divBdr>
                <w:top w:val="none" w:sz="0" w:space="0" w:color="auto"/>
                <w:left w:val="none" w:sz="0" w:space="0" w:color="auto"/>
                <w:bottom w:val="none" w:sz="0" w:space="0" w:color="auto"/>
                <w:right w:val="none" w:sz="0" w:space="0" w:color="auto"/>
              </w:divBdr>
            </w:div>
            <w:div w:id="2067989328">
              <w:marLeft w:val="0"/>
              <w:marRight w:val="0"/>
              <w:marTop w:val="0"/>
              <w:marBottom w:val="0"/>
              <w:divBdr>
                <w:top w:val="none" w:sz="0" w:space="0" w:color="auto"/>
                <w:left w:val="none" w:sz="0" w:space="0" w:color="auto"/>
                <w:bottom w:val="none" w:sz="0" w:space="0" w:color="auto"/>
                <w:right w:val="none" w:sz="0" w:space="0" w:color="auto"/>
              </w:divBdr>
            </w:div>
            <w:div w:id="608663318">
              <w:marLeft w:val="0"/>
              <w:marRight w:val="0"/>
              <w:marTop w:val="0"/>
              <w:marBottom w:val="0"/>
              <w:divBdr>
                <w:top w:val="none" w:sz="0" w:space="0" w:color="auto"/>
                <w:left w:val="none" w:sz="0" w:space="0" w:color="auto"/>
                <w:bottom w:val="none" w:sz="0" w:space="0" w:color="auto"/>
                <w:right w:val="none" w:sz="0" w:space="0" w:color="auto"/>
              </w:divBdr>
            </w:div>
            <w:div w:id="1145972176">
              <w:marLeft w:val="0"/>
              <w:marRight w:val="0"/>
              <w:marTop w:val="0"/>
              <w:marBottom w:val="0"/>
              <w:divBdr>
                <w:top w:val="none" w:sz="0" w:space="0" w:color="auto"/>
                <w:left w:val="none" w:sz="0" w:space="0" w:color="auto"/>
                <w:bottom w:val="none" w:sz="0" w:space="0" w:color="auto"/>
                <w:right w:val="none" w:sz="0" w:space="0" w:color="auto"/>
              </w:divBdr>
            </w:div>
            <w:div w:id="646059228">
              <w:marLeft w:val="0"/>
              <w:marRight w:val="0"/>
              <w:marTop w:val="0"/>
              <w:marBottom w:val="0"/>
              <w:divBdr>
                <w:top w:val="none" w:sz="0" w:space="0" w:color="auto"/>
                <w:left w:val="none" w:sz="0" w:space="0" w:color="auto"/>
                <w:bottom w:val="none" w:sz="0" w:space="0" w:color="auto"/>
                <w:right w:val="none" w:sz="0" w:space="0" w:color="auto"/>
              </w:divBdr>
            </w:div>
            <w:div w:id="1256789452">
              <w:marLeft w:val="0"/>
              <w:marRight w:val="0"/>
              <w:marTop w:val="0"/>
              <w:marBottom w:val="0"/>
              <w:divBdr>
                <w:top w:val="none" w:sz="0" w:space="0" w:color="auto"/>
                <w:left w:val="none" w:sz="0" w:space="0" w:color="auto"/>
                <w:bottom w:val="none" w:sz="0" w:space="0" w:color="auto"/>
                <w:right w:val="none" w:sz="0" w:space="0" w:color="auto"/>
              </w:divBdr>
            </w:div>
            <w:div w:id="852645408">
              <w:marLeft w:val="0"/>
              <w:marRight w:val="0"/>
              <w:marTop w:val="0"/>
              <w:marBottom w:val="0"/>
              <w:divBdr>
                <w:top w:val="none" w:sz="0" w:space="0" w:color="auto"/>
                <w:left w:val="none" w:sz="0" w:space="0" w:color="auto"/>
                <w:bottom w:val="none" w:sz="0" w:space="0" w:color="auto"/>
                <w:right w:val="none" w:sz="0" w:space="0" w:color="auto"/>
              </w:divBdr>
            </w:div>
            <w:div w:id="849493392">
              <w:marLeft w:val="0"/>
              <w:marRight w:val="0"/>
              <w:marTop w:val="0"/>
              <w:marBottom w:val="0"/>
              <w:divBdr>
                <w:top w:val="none" w:sz="0" w:space="0" w:color="auto"/>
                <w:left w:val="none" w:sz="0" w:space="0" w:color="auto"/>
                <w:bottom w:val="none" w:sz="0" w:space="0" w:color="auto"/>
                <w:right w:val="none" w:sz="0" w:space="0" w:color="auto"/>
              </w:divBdr>
            </w:div>
            <w:div w:id="1335955997">
              <w:marLeft w:val="0"/>
              <w:marRight w:val="0"/>
              <w:marTop w:val="0"/>
              <w:marBottom w:val="0"/>
              <w:divBdr>
                <w:top w:val="none" w:sz="0" w:space="0" w:color="auto"/>
                <w:left w:val="none" w:sz="0" w:space="0" w:color="auto"/>
                <w:bottom w:val="none" w:sz="0" w:space="0" w:color="auto"/>
                <w:right w:val="none" w:sz="0" w:space="0" w:color="auto"/>
              </w:divBdr>
            </w:div>
            <w:div w:id="1761291358">
              <w:marLeft w:val="0"/>
              <w:marRight w:val="0"/>
              <w:marTop w:val="0"/>
              <w:marBottom w:val="0"/>
              <w:divBdr>
                <w:top w:val="none" w:sz="0" w:space="0" w:color="auto"/>
                <w:left w:val="none" w:sz="0" w:space="0" w:color="auto"/>
                <w:bottom w:val="none" w:sz="0" w:space="0" w:color="auto"/>
                <w:right w:val="none" w:sz="0" w:space="0" w:color="auto"/>
              </w:divBdr>
            </w:div>
            <w:div w:id="840393091">
              <w:marLeft w:val="0"/>
              <w:marRight w:val="0"/>
              <w:marTop w:val="0"/>
              <w:marBottom w:val="0"/>
              <w:divBdr>
                <w:top w:val="none" w:sz="0" w:space="0" w:color="auto"/>
                <w:left w:val="none" w:sz="0" w:space="0" w:color="auto"/>
                <w:bottom w:val="none" w:sz="0" w:space="0" w:color="auto"/>
                <w:right w:val="none" w:sz="0" w:space="0" w:color="auto"/>
              </w:divBdr>
            </w:div>
            <w:div w:id="149055440">
              <w:marLeft w:val="0"/>
              <w:marRight w:val="0"/>
              <w:marTop w:val="0"/>
              <w:marBottom w:val="0"/>
              <w:divBdr>
                <w:top w:val="none" w:sz="0" w:space="0" w:color="auto"/>
                <w:left w:val="none" w:sz="0" w:space="0" w:color="auto"/>
                <w:bottom w:val="none" w:sz="0" w:space="0" w:color="auto"/>
                <w:right w:val="none" w:sz="0" w:space="0" w:color="auto"/>
              </w:divBdr>
            </w:div>
            <w:div w:id="738746047">
              <w:marLeft w:val="0"/>
              <w:marRight w:val="0"/>
              <w:marTop w:val="0"/>
              <w:marBottom w:val="0"/>
              <w:divBdr>
                <w:top w:val="none" w:sz="0" w:space="0" w:color="auto"/>
                <w:left w:val="none" w:sz="0" w:space="0" w:color="auto"/>
                <w:bottom w:val="none" w:sz="0" w:space="0" w:color="auto"/>
                <w:right w:val="none" w:sz="0" w:space="0" w:color="auto"/>
              </w:divBdr>
            </w:div>
            <w:div w:id="1778677537">
              <w:marLeft w:val="0"/>
              <w:marRight w:val="0"/>
              <w:marTop w:val="0"/>
              <w:marBottom w:val="0"/>
              <w:divBdr>
                <w:top w:val="none" w:sz="0" w:space="0" w:color="auto"/>
                <w:left w:val="none" w:sz="0" w:space="0" w:color="auto"/>
                <w:bottom w:val="none" w:sz="0" w:space="0" w:color="auto"/>
                <w:right w:val="none" w:sz="0" w:space="0" w:color="auto"/>
              </w:divBdr>
            </w:div>
            <w:div w:id="1491631413">
              <w:marLeft w:val="0"/>
              <w:marRight w:val="0"/>
              <w:marTop w:val="0"/>
              <w:marBottom w:val="0"/>
              <w:divBdr>
                <w:top w:val="none" w:sz="0" w:space="0" w:color="auto"/>
                <w:left w:val="none" w:sz="0" w:space="0" w:color="auto"/>
                <w:bottom w:val="none" w:sz="0" w:space="0" w:color="auto"/>
                <w:right w:val="none" w:sz="0" w:space="0" w:color="auto"/>
              </w:divBdr>
            </w:div>
            <w:div w:id="262421405">
              <w:marLeft w:val="0"/>
              <w:marRight w:val="0"/>
              <w:marTop w:val="0"/>
              <w:marBottom w:val="0"/>
              <w:divBdr>
                <w:top w:val="none" w:sz="0" w:space="0" w:color="auto"/>
                <w:left w:val="none" w:sz="0" w:space="0" w:color="auto"/>
                <w:bottom w:val="none" w:sz="0" w:space="0" w:color="auto"/>
                <w:right w:val="none" w:sz="0" w:space="0" w:color="auto"/>
              </w:divBdr>
            </w:div>
            <w:div w:id="228076672">
              <w:marLeft w:val="0"/>
              <w:marRight w:val="0"/>
              <w:marTop w:val="0"/>
              <w:marBottom w:val="0"/>
              <w:divBdr>
                <w:top w:val="none" w:sz="0" w:space="0" w:color="auto"/>
                <w:left w:val="none" w:sz="0" w:space="0" w:color="auto"/>
                <w:bottom w:val="none" w:sz="0" w:space="0" w:color="auto"/>
                <w:right w:val="none" w:sz="0" w:space="0" w:color="auto"/>
              </w:divBdr>
            </w:div>
            <w:div w:id="846674720">
              <w:marLeft w:val="0"/>
              <w:marRight w:val="0"/>
              <w:marTop w:val="0"/>
              <w:marBottom w:val="0"/>
              <w:divBdr>
                <w:top w:val="none" w:sz="0" w:space="0" w:color="auto"/>
                <w:left w:val="none" w:sz="0" w:space="0" w:color="auto"/>
                <w:bottom w:val="none" w:sz="0" w:space="0" w:color="auto"/>
                <w:right w:val="none" w:sz="0" w:space="0" w:color="auto"/>
              </w:divBdr>
            </w:div>
            <w:div w:id="1259294730">
              <w:marLeft w:val="0"/>
              <w:marRight w:val="0"/>
              <w:marTop w:val="0"/>
              <w:marBottom w:val="0"/>
              <w:divBdr>
                <w:top w:val="none" w:sz="0" w:space="0" w:color="auto"/>
                <w:left w:val="none" w:sz="0" w:space="0" w:color="auto"/>
                <w:bottom w:val="none" w:sz="0" w:space="0" w:color="auto"/>
                <w:right w:val="none" w:sz="0" w:space="0" w:color="auto"/>
              </w:divBdr>
            </w:div>
            <w:div w:id="1063211269">
              <w:marLeft w:val="0"/>
              <w:marRight w:val="0"/>
              <w:marTop w:val="0"/>
              <w:marBottom w:val="0"/>
              <w:divBdr>
                <w:top w:val="none" w:sz="0" w:space="0" w:color="auto"/>
                <w:left w:val="none" w:sz="0" w:space="0" w:color="auto"/>
                <w:bottom w:val="none" w:sz="0" w:space="0" w:color="auto"/>
                <w:right w:val="none" w:sz="0" w:space="0" w:color="auto"/>
              </w:divBdr>
            </w:div>
            <w:div w:id="1595892416">
              <w:marLeft w:val="0"/>
              <w:marRight w:val="0"/>
              <w:marTop w:val="0"/>
              <w:marBottom w:val="0"/>
              <w:divBdr>
                <w:top w:val="none" w:sz="0" w:space="0" w:color="auto"/>
                <w:left w:val="none" w:sz="0" w:space="0" w:color="auto"/>
                <w:bottom w:val="none" w:sz="0" w:space="0" w:color="auto"/>
                <w:right w:val="none" w:sz="0" w:space="0" w:color="auto"/>
              </w:divBdr>
            </w:div>
            <w:div w:id="2043050318">
              <w:marLeft w:val="0"/>
              <w:marRight w:val="0"/>
              <w:marTop w:val="0"/>
              <w:marBottom w:val="0"/>
              <w:divBdr>
                <w:top w:val="none" w:sz="0" w:space="0" w:color="auto"/>
                <w:left w:val="none" w:sz="0" w:space="0" w:color="auto"/>
                <w:bottom w:val="none" w:sz="0" w:space="0" w:color="auto"/>
                <w:right w:val="none" w:sz="0" w:space="0" w:color="auto"/>
              </w:divBdr>
            </w:div>
            <w:div w:id="1186753558">
              <w:marLeft w:val="0"/>
              <w:marRight w:val="0"/>
              <w:marTop w:val="0"/>
              <w:marBottom w:val="0"/>
              <w:divBdr>
                <w:top w:val="none" w:sz="0" w:space="0" w:color="auto"/>
                <w:left w:val="none" w:sz="0" w:space="0" w:color="auto"/>
                <w:bottom w:val="none" w:sz="0" w:space="0" w:color="auto"/>
                <w:right w:val="none" w:sz="0" w:space="0" w:color="auto"/>
              </w:divBdr>
            </w:div>
            <w:div w:id="850490139">
              <w:marLeft w:val="0"/>
              <w:marRight w:val="0"/>
              <w:marTop w:val="0"/>
              <w:marBottom w:val="0"/>
              <w:divBdr>
                <w:top w:val="none" w:sz="0" w:space="0" w:color="auto"/>
                <w:left w:val="none" w:sz="0" w:space="0" w:color="auto"/>
                <w:bottom w:val="none" w:sz="0" w:space="0" w:color="auto"/>
                <w:right w:val="none" w:sz="0" w:space="0" w:color="auto"/>
              </w:divBdr>
            </w:div>
            <w:div w:id="89930076">
              <w:marLeft w:val="0"/>
              <w:marRight w:val="0"/>
              <w:marTop w:val="0"/>
              <w:marBottom w:val="0"/>
              <w:divBdr>
                <w:top w:val="none" w:sz="0" w:space="0" w:color="auto"/>
                <w:left w:val="none" w:sz="0" w:space="0" w:color="auto"/>
                <w:bottom w:val="none" w:sz="0" w:space="0" w:color="auto"/>
                <w:right w:val="none" w:sz="0" w:space="0" w:color="auto"/>
              </w:divBdr>
            </w:div>
            <w:div w:id="90010843">
              <w:marLeft w:val="0"/>
              <w:marRight w:val="0"/>
              <w:marTop w:val="0"/>
              <w:marBottom w:val="0"/>
              <w:divBdr>
                <w:top w:val="none" w:sz="0" w:space="0" w:color="auto"/>
                <w:left w:val="none" w:sz="0" w:space="0" w:color="auto"/>
                <w:bottom w:val="none" w:sz="0" w:space="0" w:color="auto"/>
                <w:right w:val="none" w:sz="0" w:space="0" w:color="auto"/>
              </w:divBdr>
            </w:div>
            <w:div w:id="301889289">
              <w:marLeft w:val="0"/>
              <w:marRight w:val="0"/>
              <w:marTop w:val="0"/>
              <w:marBottom w:val="0"/>
              <w:divBdr>
                <w:top w:val="none" w:sz="0" w:space="0" w:color="auto"/>
                <w:left w:val="none" w:sz="0" w:space="0" w:color="auto"/>
                <w:bottom w:val="none" w:sz="0" w:space="0" w:color="auto"/>
                <w:right w:val="none" w:sz="0" w:space="0" w:color="auto"/>
              </w:divBdr>
            </w:div>
            <w:div w:id="860702025">
              <w:marLeft w:val="0"/>
              <w:marRight w:val="0"/>
              <w:marTop w:val="0"/>
              <w:marBottom w:val="0"/>
              <w:divBdr>
                <w:top w:val="none" w:sz="0" w:space="0" w:color="auto"/>
                <w:left w:val="none" w:sz="0" w:space="0" w:color="auto"/>
                <w:bottom w:val="none" w:sz="0" w:space="0" w:color="auto"/>
                <w:right w:val="none" w:sz="0" w:space="0" w:color="auto"/>
              </w:divBdr>
            </w:div>
            <w:div w:id="680545512">
              <w:marLeft w:val="0"/>
              <w:marRight w:val="0"/>
              <w:marTop w:val="0"/>
              <w:marBottom w:val="0"/>
              <w:divBdr>
                <w:top w:val="none" w:sz="0" w:space="0" w:color="auto"/>
                <w:left w:val="none" w:sz="0" w:space="0" w:color="auto"/>
                <w:bottom w:val="none" w:sz="0" w:space="0" w:color="auto"/>
                <w:right w:val="none" w:sz="0" w:space="0" w:color="auto"/>
              </w:divBdr>
            </w:div>
            <w:div w:id="2045322101">
              <w:marLeft w:val="0"/>
              <w:marRight w:val="0"/>
              <w:marTop w:val="0"/>
              <w:marBottom w:val="0"/>
              <w:divBdr>
                <w:top w:val="none" w:sz="0" w:space="0" w:color="auto"/>
                <w:left w:val="none" w:sz="0" w:space="0" w:color="auto"/>
                <w:bottom w:val="none" w:sz="0" w:space="0" w:color="auto"/>
                <w:right w:val="none" w:sz="0" w:space="0" w:color="auto"/>
              </w:divBdr>
            </w:div>
            <w:div w:id="1465345507">
              <w:marLeft w:val="0"/>
              <w:marRight w:val="0"/>
              <w:marTop w:val="0"/>
              <w:marBottom w:val="0"/>
              <w:divBdr>
                <w:top w:val="none" w:sz="0" w:space="0" w:color="auto"/>
                <w:left w:val="none" w:sz="0" w:space="0" w:color="auto"/>
                <w:bottom w:val="none" w:sz="0" w:space="0" w:color="auto"/>
                <w:right w:val="none" w:sz="0" w:space="0" w:color="auto"/>
              </w:divBdr>
            </w:div>
            <w:div w:id="1278096236">
              <w:marLeft w:val="0"/>
              <w:marRight w:val="0"/>
              <w:marTop w:val="0"/>
              <w:marBottom w:val="0"/>
              <w:divBdr>
                <w:top w:val="none" w:sz="0" w:space="0" w:color="auto"/>
                <w:left w:val="none" w:sz="0" w:space="0" w:color="auto"/>
                <w:bottom w:val="none" w:sz="0" w:space="0" w:color="auto"/>
                <w:right w:val="none" w:sz="0" w:space="0" w:color="auto"/>
              </w:divBdr>
            </w:div>
            <w:div w:id="1140534104">
              <w:marLeft w:val="0"/>
              <w:marRight w:val="0"/>
              <w:marTop w:val="0"/>
              <w:marBottom w:val="0"/>
              <w:divBdr>
                <w:top w:val="none" w:sz="0" w:space="0" w:color="auto"/>
                <w:left w:val="none" w:sz="0" w:space="0" w:color="auto"/>
                <w:bottom w:val="none" w:sz="0" w:space="0" w:color="auto"/>
                <w:right w:val="none" w:sz="0" w:space="0" w:color="auto"/>
              </w:divBdr>
            </w:div>
            <w:div w:id="1835418381">
              <w:marLeft w:val="0"/>
              <w:marRight w:val="0"/>
              <w:marTop w:val="0"/>
              <w:marBottom w:val="0"/>
              <w:divBdr>
                <w:top w:val="none" w:sz="0" w:space="0" w:color="auto"/>
                <w:left w:val="none" w:sz="0" w:space="0" w:color="auto"/>
                <w:bottom w:val="none" w:sz="0" w:space="0" w:color="auto"/>
                <w:right w:val="none" w:sz="0" w:space="0" w:color="auto"/>
              </w:divBdr>
            </w:div>
            <w:div w:id="1838685828">
              <w:marLeft w:val="0"/>
              <w:marRight w:val="0"/>
              <w:marTop w:val="0"/>
              <w:marBottom w:val="0"/>
              <w:divBdr>
                <w:top w:val="none" w:sz="0" w:space="0" w:color="auto"/>
                <w:left w:val="none" w:sz="0" w:space="0" w:color="auto"/>
                <w:bottom w:val="none" w:sz="0" w:space="0" w:color="auto"/>
                <w:right w:val="none" w:sz="0" w:space="0" w:color="auto"/>
              </w:divBdr>
            </w:div>
            <w:div w:id="1372605937">
              <w:marLeft w:val="0"/>
              <w:marRight w:val="0"/>
              <w:marTop w:val="0"/>
              <w:marBottom w:val="0"/>
              <w:divBdr>
                <w:top w:val="none" w:sz="0" w:space="0" w:color="auto"/>
                <w:left w:val="none" w:sz="0" w:space="0" w:color="auto"/>
                <w:bottom w:val="none" w:sz="0" w:space="0" w:color="auto"/>
                <w:right w:val="none" w:sz="0" w:space="0" w:color="auto"/>
              </w:divBdr>
            </w:div>
            <w:div w:id="1030951647">
              <w:marLeft w:val="0"/>
              <w:marRight w:val="0"/>
              <w:marTop w:val="0"/>
              <w:marBottom w:val="0"/>
              <w:divBdr>
                <w:top w:val="none" w:sz="0" w:space="0" w:color="auto"/>
                <w:left w:val="none" w:sz="0" w:space="0" w:color="auto"/>
                <w:bottom w:val="none" w:sz="0" w:space="0" w:color="auto"/>
                <w:right w:val="none" w:sz="0" w:space="0" w:color="auto"/>
              </w:divBdr>
            </w:div>
            <w:div w:id="2135248710">
              <w:marLeft w:val="0"/>
              <w:marRight w:val="0"/>
              <w:marTop w:val="0"/>
              <w:marBottom w:val="0"/>
              <w:divBdr>
                <w:top w:val="none" w:sz="0" w:space="0" w:color="auto"/>
                <w:left w:val="none" w:sz="0" w:space="0" w:color="auto"/>
                <w:bottom w:val="none" w:sz="0" w:space="0" w:color="auto"/>
                <w:right w:val="none" w:sz="0" w:space="0" w:color="auto"/>
              </w:divBdr>
            </w:div>
            <w:div w:id="1620409366">
              <w:marLeft w:val="0"/>
              <w:marRight w:val="0"/>
              <w:marTop w:val="0"/>
              <w:marBottom w:val="0"/>
              <w:divBdr>
                <w:top w:val="none" w:sz="0" w:space="0" w:color="auto"/>
                <w:left w:val="none" w:sz="0" w:space="0" w:color="auto"/>
                <w:bottom w:val="none" w:sz="0" w:space="0" w:color="auto"/>
                <w:right w:val="none" w:sz="0" w:space="0" w:color="auto"/>
              </w:divBdr>
            </w:div>
            <w:div w:id="275410712">
              <w:marLeft w:val="0"/>
              <w:marRight w:val="0"/>
              <w:marTop w:val="0"/>
              <w:marBottom w:val="0"/>
              <w:divBdr>
                <w:top w:val="none" w:sz="0" w:space="0" w:color="auto"/>
                <w:left w:val="none" w:sz="0" w:space="0" w:color="auto"/>
                <w:bottom w:val="none" w:sz="0" w:space="0" w:color="auto"/>
                <w:right w:val="none" w:sz="0" w:space="0" w:color="auto"/>
              </w:divBdr>
            </w:div>
            <w:div w:id="175048401">
              <w:marLeft w:val="0"/>
              <w:marRight w:val="0"/>
              <w:marTop w:val="0"/>
              <w:marBottom w:val="0"/>
              <w:divBdr>
                <w:top w:val="none" w:sz="0" w:space="0" w:color="auto"/>
                <w:left w:val="none" w:sz="0" w:space="0" w:color="auto"/>
                <w:bottom w:val="none" w:sz="0" w:space="0" w:color="auto"/>
                <w:right w:val="none" w:sz="0" w:space="0" w:color="auto"/>
              </w:divBdr>
            </w:div>
            <w:div w:id="278685376">
              <w:marLeft w:val="0"/>
              <w:marRight w:val="0"/>
              <w:marTop w:val="0"/>
              <w:marBottom w:val="0"/>
              <w:divBdr>
                <w:top w:val="none" w:sz="0" w:space="0" w:color="auto"/>
                <w:left w:val="none" w:sz="0" w:space="0" w:color="auto"/>
                <w:bottom w:val="none" w:sz="0" w:space="0" w:color="auto"/>
                <w:right w:val="none" w:sz="0" w:space="0" w:color="auto"/>
              </w:divBdr>
            </w:div>
            <w:div w:id="1738822672">
              <w:marLeft w:val="0"/>
              <w:marRight w:val="0"/>
              <w:marTop w:val="0"/>
              <w:marBottom w:val="0"/>
              <w:divBdr>
                <w:top w:val="none" w:sz="0" w:space="0" w:color="auto"/>
                <w:left w:val="none" w:sz="0" w:space="0" w:color="auto"/>
                <w:bottom w:val="none" w:sz="0" w:space="0" w:color="auto"/>
                <w:right w:val="none" w:sz="0" w:space="0" w:color="auto"/>
              </w:divBdr>
            </w:div>
            <w:div w:id="151262909">
              <w:marLeft w:val="0"/>
              <w:marRight w:val="0"/>
              <w:marTop w:val="0"/>
              <w:marBottom w:val="0"/>
              <w:divBdr>
                <w:top w:val="none" w:sz="0" w:space="0" w:color="auto"/>
                <w:left w:val="none" w:sz="0" w:space="0" w:color="auto"/>
                <w:bottom w:val="none" w:sz="0" w:space="0" w:color="auto"/>
                <w:right w:val="none" w:sz="0" w:space="0" w:color="auto"/>
              </w:divBdr>
            </w:div>
            <w:div w:id="1607302858">
              <w:marLeft w:val="0"/>
              <w:marRight w:val="0"/>
              <w:marTop w:val="0"/>
              <w:marBottom w:val="0"/>
              <w:divBdr>
                <w:top w:val="none" w:sz="0" w:space="0" w:color="auto"/>
                <w:left w:val="none" w:sz="0" w:space="0" w:color="auto"/>
                <w:bottom w:val="none" w:sz="0" w:space="0" w:color="auto"/>
                <w:right w:val="none" w:sz="0" w:space="0" w:color="auto"/>
              </w:divBdr>
            </w:div>
            <w:div w:id="796679136">
              <w:marLeft w:val="0"/>
              <w:marRight w:val="0"/>
              <w:marTop w:val="0"/>
              <w:marBottom w:val="0"/>
              <w:divBdr>
                <w:top w:val="none" w:sz="0" w:space="0" w:color="auto"/>
                <w:left w:val="none" w:sz="0" w:space="0" w:color="auto"/>
                <w:bottom w:val="none" w:sz="0" w:space="0" w:color="auto"/>
                <w:right w:val="none" w:sz="0" w:space="0" w:color="auto"/>
              </w:divBdr>
            </w:div>
            <w:div w:id="992179302">
              <w:marLeft w:val="0"/>
              <w:marRight w:val="0"/>
              <w:marTop w:val="0"/>
              <w:marBottom w:val="0"/>
              <w:divBdr>
                <w:top w:val="none" w:sz="0" w:space="0" w:color="auto"/>
                <w:left w:val="none" w:sz="0" w:space="0" w:color="auto"/>
                <w:bottom w:val="none" w:sz="0" w:space="0" w:color="auto"/>
                <w:right w:val="none" w:sz="0" w:space="0" w:color="auto"/>
              </w:divBdr>
            </w:div>
            <w:div w:id="456723743">
              <w:marLeft w:val="0"/>
              <w:marRight w:val="0"/>
              <w:marTop w:val="0"/>
              <w:marBottom w:val="0"/>
              <w:divBdr>
                <w:top w:val="none" w:sz="0" w:space="0" w:color="auto"/>
                <w:left w:val="none" w:sz="0" w:space="0" w:color="auto"/>
                <w:bottom w:val="none" w:sz="0" w:space="0" w:color="auto"/>
                <w:right w:val="none" w:sz="0" w:space="0" w:color="auto"/>
              </w:divBdr>
            </w:div>
            <w:div w:id="1630210455">
              <w:marLeft w:val="0"/>
              <w:marRight w:val="0"/>
              <w:marTop w:val="0"/>
              <w:marBottom w:val="0"/>
              <w:divBdr>
                <w:top w:val="none" w:sz="0" w:space="0" w:color="auto"/>
                <w:left w:val="none" w:sz="0" w:space="0" w:color="auto"/>
                <w:bottom w:val="none" w:sz="0" w:space="0" w:color="auto"/>
                <w:right w:val="none" w:sz="0" w:space="0" w:color="auto"/>
              </w:divBdr>
            </w:div>
            <w:div w:id="1994794101">
              <w:marLeft w:val="0"/>
              <w:marRight w:val="0"/>
              <w:marTop w:val="0"/>
              <w:marBottom w:val="0"/>
              <w:divBdr>
                <w:top w:val="none" w:sz="0" w:space="0" w:color="auto"/>
                <w:left w:val="none" w:sz="0" w:space="0" w:color="auto"/>
                <w:bottom w:val="none" w:sz="0" w:space="0" w:color="auto"/>
                <w:right w:val="none" w:sz="0" w:space="0" w:color="auto"/>
              </w:divBdr>
            </w:div>
            <w:div w:id="710035282">
              <w:marLeft w:val="0"/>
              <w:marRight w:val="0"/>
              <w:marTop w:val="0"/>
              <w:marBottom w:val="0"/>
              <w:divBdr>
                <w:top w:val="none" w:sz="0" w:space="0" w:color="auto"/>
                <w:left w:val="none" w:sz="0" w:space="0" w:color="auto"/>
                <w:bottom w:val="none" w:sz="0" w:space="0" w:color="auto"/>
                <w:right w:val="none" w:sz="0" w:space="0" w:color="auto"/>
              </w:divBdr>
            </w:div>
            <w:div w:id="689142563">
              <w:marLeft w:val="0"/>
              <w:marRight w:val="0"/>
              <w:marTop w:val="0"/>
              <w:marBottom w:val="0"/>
              <w:divBdr>
                <w:top w:val="none" w:sz="0" w:space="0" w:color="auto"/>
                <w:left w:val="none" w:sz="0" w:space="0" w:color="auto"/>
                <w:bottom w:val="none" w:sz="0" w:space="0" w:color="auto"/>
                <w:right w:val="none" w:sz="0" w:space="0" w:color="auto"/>
              </w:divBdr>
            </w:div>
            <w:div w:id="307169812">
              <w:marLeft w:val="0"/>
              <w:marRight w:val="0"/>
              <w:marTop w:val="0"/>
              <w:marBottom w:val="0"/>
              <w:divBdr>
                <w:top w:val="none" w:sz="0" w:space="0" w:color="auto"/>
                <w:left w:val="none" w:sz="0" w:space="0" w:color="auto"/>
                <w:bottom w:val="none" w:sz="0" w:space="0" w:color="auto"/>
                <w:right w:val="none" w:sz="0" w:space="0" w:color="auto"/>
              </w:divBdr>
            </w:div>
            <w:div w:id="923105383">
              <w:marLeft w:val="0"/>
              <w:marRight w:val="0"/>
              <w:marTop w:val="0"/>
              <w:marBottom w:val="0"/>
              <w:divBdr>
                <w:top w:val="none" w:sz="0" w:space="0" w:color="auto"/>
                <w:left w:val="none" w:sz="0" w:space="0" w:color="auto"/>
                <w:bottom w:val="none" w:sz="0" w:space="0" w:color="auto"/>
                <w:right w:val="none" w:sz="0" w:space="0" w:color="auto"/>
              </w:divBdr>
            </w:div>
            <w:div w:id="664357616">
              <w:marLeft w:val="0"/>
              <w:marRight w:val="0"/>
              <w:marTop w:val="0"/>
              <w:marBottom w:val="0"/>
              <w:divBdr>
                <w:top w:val="none" w:sz="0" w:space="0" w:color="auto"/>
                <w:left w:val="none" w:sz="0" w:space="0" w:color="auto"/>
                <w:bottom w:val="none" w:sz="0" w:space="0" w:color="auto"/>
                <w:right w:val="none" w:sz="0" w:space="0" w:color="auto"/>
              </w:divBdr>
            </w:div>
            <w:div w:id="1761873027">
              <w:marLeft w:val="0"/>
              <w:marRight w:val="0"/>
              <w:marTop w:val="0"/>
              <w:marBottom w:val="0"/>
              <w:divBdr>
                <w:top w:val="none" w:sz="0" w:space="0" w:color="auto"/>
                <w:left w:val="none" w:sz="0" w:space="0" w:color="auto"/>
                <w:bottom w:val="none" w:sz="0" w:space="0" w:color="auto"/>
                <w:right w:val="none" w:sz="0" w:space="0" w:color="auto"/>
              </w:divBdr>
            </w:div>
            <w:div w:id="2063745756">
              <w:marLeft w:val="0"/>
              <w:marRight w:val="0"/>
              <w:marTop w:val="0"/>
              <w:marBottom w:val="0"/>
              <w:divBdr>
                <w:top w:val="none" w:sz="0" w:space="0" w:color="auto"/>
                <w:left w:val="none" w:sz="0" w:space="0" w:color="auto"/>
                <w:bottom w:val="none" w:sz="0" w:space="0" w:color="auto"/>
                <w:right w:val="none" w:sz="0" w:space="0" w:color="auto"/>
              </w:divBdr>
            </w:div>
            <w:div w:id="156506587">
              <w:marLeft w:val="0"/>
              <w:marRight w:val="0"/>
              <w:marTop w:val="0"/>
              <w:marBottom w:val="0"/>
              <w:divBdr>
                <w:top w:val="none" w:sz="0" w:space="0" w:color="auto"/>
                <w:left w:val="none" w:sz="0" w:space="0" w:color="auto"/>
                <w:bottom w:val="none" w:sz="0" w:space="0" w:color="auto"/>
                <w:right w:val="none" w:sz="0" w:space="0" w:color="auto"/>
              </w:divBdr>
            </w:div>
            <w:div w:id="2096435234">
              <w:marLeft w:val="0"/>
              <w:marRight w:val="0"/>
              <w:marTop w:val="0"/>
              <w:marBottom w:val="0"/>
              <w:divBdr>
                <w:top w:val="none" w:sz="0" w:space="0" w:color="auto"/>
                <w:left w:val="none" w:sz="0" w:space="0" w:color="auto"/>
                <w:bottom w:val="none" w:sz="0" w:space="0" w:color="auto"/>
                <w:right w:val="none" w:sz="0" w:space="0" w:color="auto"/>
              </w:divBdr>
            </w:div>
            <w:div w:id="1734890723">
              <w:marLeft w:val="0"/>
              <w:marRight w:val="0"/>
              <w:marTop w:val="0"/>
              <w:marBottom w:val="0"/>
              <w:divBdr>
                <w:top w:val="none" w:sz="0" w:space="0" w:color="auto"/>
                <w:left w:val="none" w:sz="0" w:space="0" w:color="auto"/>
                <w:bottom w:val="none" w:sz="0" w:space="0" w:color="auto"/>
                <w:right w:val="none" w:sz="0" w:space="0" w:color="auto"/>
              </w:divBdr>
            </w:div>
            <w:div w:id="759524884">
              <w:marLeft w:val="0"/>
              <w:marRight w:val="0"/>
              <w:marTop w:val="0"/>
              <w:marBottom w:val="0"/>
              <w:divBdr>
                <w:top w:val="none" w:sz="0" w:space="0" w:color="auto"/>
                <w:left w:val="none" w:sz="0" w:space="0" w:color="auto"/>
                <w:bottom w:val="none" w:sz="0" w:space="0" w:color="auto"/>
                <w:right w:val="none" w:sz="0" w:space="0" w:color="auto"/>
              </w:divBdr>
            </w:div>
            <w:div w:id="260645842">
              <w:marLeft w:val="0"/>
              <w:marRight w:val="0"/>
              <w:marTop w:val="0"/>
              <w:marBottom w:val="0"/>
              <w:divBdr>
                <w:top w:val="none" w:sz="0" w:space="0" w:color="auto"/>
                <w:left w:val="none" w:sz="0" w:space="0" w:color="auto"/>
                <w:bottom w:val="none" w:sz="0" w:space="0" w:color="auto"/>
                <w:right w:val="none" w:sz="0" w:space="0" w:color="auto"/>
              </w:divBdr>
            </w:div>
            <w:div w:id="1042753284">
              <w:marLeft w:val="0"/>
              <w:marRight w:val="0"/>
              <w:marTop w:val="0"/>
              <w:marBottom w:val="0"/>
              <w:divBdr>
                <w:top w:val="none" w:sz="0" w:space="0" w:color="auto"/>
                <w:left w:val="none" w:sz="0" w:space="0" w:color="auto"/>
                <w:bottom w:val="none" w:sz="0" w:space="0" w:color="auto"/>
                <w:right w:val="none" w:sz="0" w:space="0" w:color="auto"/>
              </w:divBdr>
            </w:div>
            <w:div w:id="1784227194">
              <w:marLeft w:val="0"/>
              <w:marRight w:val="0"/>
              <w:marTop w:val="0"/>
              <w:marBottom w:val="0"/>
              <w:divBdr>
                <w:top w:val="none" w:sz="0" w:space="0" w:color="auto"/>
                <w:left w:val="none" w:sz="0" w:space="0" w:color="auto"/>
                <w:bottom w:val="none" w:sz="0" w:space="0" w:color="auto"/>
                <w:right w:val="none" w:sz="0" w:space="0" w:color="auto"/>
              </w:divBdr>
            </w:div>
            <w:div w:id="1010794396">
              <w:marLeft w:val="0"/>
              <w:marRight w:val="0"/>
              <w:marTop w:val="0"/>
              <w:marBottom w:val="0"/>
              <w:divBdr>
                <w:top w:val="none" w:sz="0" w:space="0" w:color="auto"/>
                <w:left w:val="none" w:sz="0" w:space="0" w:color="auto"/>
                <w:bottom w:val="none" w:sz="0" w:space="0" w:color="auto"/>
                <w:right w:val="none" w:sz="0" w:space="0" w:color="auto"/>
              </w:divBdr>
            </w:div>
            <w:div w:id="965896339">
              <w:marLeft w:val="0"/>
              <w:marRight w:val="0"/>
              <w:marTop w:val="0"/>
              <w:marBottom w:val="0"/>
              <w:divBdr>
                <w:top w:val="none" w:sz="0" w:space="0" w:color="auto"/>
                <w:left w:val="none" w:sz="0" w:space="0" w:color="auto"/>
                <w:bottom w:val="none" w:sz="0" w:space="0" w:color="auto"/>
                <w:right w:val="none" w:sz="0" w:space="0" w:color="auto"/>
              </w:divBdr>
            </w:div>
            <w:div w:id="1931231670">
              <w:marLeft w:val="0"/>
              <w:marRight w:val="0"/>
              <w:marTop w:val="0"/>
              <w:marBottom w:val="0"/>
              <w:divBdr>
                <w:top w:val="none" w:sz="0" w:space="0" w:color="auto"/>
                <w:left w:val="none" w:sz="0" w:space="0" w:color="auto"/>
                <w:bottom w:val="none" w:sz="0" w:space="0" w:color="auto"/>
                <w:right w:val="none" w:sz="0" w:space="0" w:color="auto"/>
              </w:divBdr>
            </w:div>
            <w:div w:id="217474793">
              <w:marLeft w:val="0"/>
              <w:marRight w:val="0"/>
              <w:marTop w:val="0"/>
              <w:marBottom w:val="0"/>
              <w:divBdr>
                <w:top w:val="none" w:sz="0" w:space="0" w:color="auto"/>
                <w:left w:val="none" w:sz="0" w:space="0" w:color="auto"/>
                <w:bottom w:val="none" w:sz="0" w:space="0" w:color="auto"/>
                <w:right w:val="none" w:sz="0" w:space="0" w:color="auto"/>
              </w:divBdr>
            </w:div>
            <w:div w:id="772281570">
              <w:marLeft w:val="0"/>
              <w:marRight w:val="0"/>
              <w:marTop w:val="0"/>
              <w:marBottom w:val="0"/>
              <w:divBdr>
                <w:top w:val="none" w:sz="0" w:space="0" w:color="auto"/>
                <w:left w:val="none" w:sz="0" w:space="0" w:color="auto"/>
                <w:bottom w:val="none" w:sz="0" w:space="0" w:color="auto"/>
                <w:right w:val="none" w:sz="0" w:space="0" w:color="auto"/>
              </w:divBdr>
            </w:div>
            <w:div w:id="505291350">
              <w:marLeft w:val="0"/>
              <w:marRight w:val="0"/>
              <w:marTop w:val="0"/>
              <w:marBottom w:val="0"/>
              <w:divBdr>
                <w:top w:val="none" w:sz="0" w:space="0" w:color="auto"/>
                <w:left w:val="none" w:sz="0" w:space="0" w:color="auto"/>
                <w:bottom w:val="none" w:sz="0" w:space="0" w:color="auto"/>
                <w:right w:val="none" w:sz="0" w:space="0" w:color="auto"/>
              </w:divBdr>
            </w:div>
            <w:div w:id="1383794198">
              <w:marLeft w:val="0"/>
              <w:marRight w:val="0"/>
              <w:marTop w:val="0"/>
              <w:marBottom w:val="0"/>
              <w:divBdr>
                <w:top w:val="none" w:sz="0" w:space="0" w:color="auto"/>
                <w:left w:val="none" w:sz="0" w:space="0" w:color="auto"/>
                <w:bottom w:val="none" w:sz="0" w:space="0" w:color="auto"/>
                <w:right w:val="none" w:sz="0" w:space="0" w:color="auto"/>
              </w:divBdr>
            </w:div>
            <w:div w:id="1939674539">
              <w:marLeft w:val="0"/>
              <w:marRight w:val="0"/>
              <w:marTop w:val="0"/>
              <w:marBottom w:val="0"/>
              <w:divBdr>
                <w:top w:val="none" w:sz="0" w:space="0" w:color="auto"/>
                <w:left w:val="none" w:sz="0" w:space="0" w:color="auto"/>
                <w:bottom w:val="none" w:sz="0" w:space="0" w:color="auto"/>
                <w:right w:val="none" w:sz="0" w:space="0" w:color="auto"/>
              </w:divBdr>
            </w:div>
            <w:div w:id="1498107198">
              <w:marLeft w:val="0"/>
              <w:marRight w:val="0"/>
              <w:marTop w:val="0"/>
              <w:marBottom w:val="0"/>
              <w:divBdr>
                <w:top w:val="none" w:sz="0" w:space="0" w:color="auto"/>
                <w:left w:val="none" w:sz="0" w:space="0" w:color="auto"/>
                <w:bottom w:val="none" w:sz="0" w:space="0" w:color="auto"/>
                <w:right w:val="none" w:sz="0" w:space="0" w:color="auto"/>
              </w:divBdr>
            </w:div>
            <w:div w:id="1737320024">
              <w:marLeft w:val="0"/>
              <w:marRight w:val="0"/>
              <w:marTop w:val="0"/>
              <w:marBottom w:val="0"/>
              <w:divBdr>
                <w:top w:val="none" w:sz="0" w:space="0" w:color="auto"/>
                <w:left w:val="none" w:sz="0" w:space="0" w:color="auto"/>
                <w:bottom w:val="none" w:sz="0" w:space="0" w:color="auto"/>
                <w:right w:val="none" w:sz="0" w:space="0" w:color="auto"/>
              </w:divBdr>
            </w:div>
            <w:div w:id="1614442236">
              <w:marLeft w:val="0"/>
              <w:marRight w:val="0"/>
              <w:marTop w:val="0"/>
              <w:marBottom w:val="0"/>
              <w:divBdr>
                <w:top w:val="none" w:sz="0" w:space="0" w:color="auto"/>
                <w:left w:val="none" w:sz="0" w:space="0" w:color="auto"/>
                <w:bottom w:val="none" w:sz="0" w:space="0" w:color="auto"/>
                <w:right w:val="none" w:sz="0" w:space="0" w:color="auto"/>
              </w:divBdr>
            </w:div>
            <w:div w:id="1833183360">
              <w:marLeft w:val="0"/>
              <w:marRight w:val="0"/>
              <w:marTop w:val="0"/>
              <w:marBottom w:val="0"/>
              <w:divBdr>
                <w:top w:val="none" w:sz="0" w:space="0" w:color="auto"/>
                <w:left w:val="none" w:sz="0" w:space="0" w:color="auto"/>
                <w:bottom w:val="none" w:sz="0" w:space="0" w:color="auto"/>
                <w:right w:val="none" w:sz="0" w:space="0" w:color="auto"/>
              </w:divBdr>
            </w:div>
            <w:div w:id="1467774866">
              <w:marLeft w:val="0"/>
              <w:marRight w:val="0"/>
              <w:marTop w:val="0"/>
              <w:marBottom w:val="0"/>
              <w:divBdr>
                <w:top w:val="none" w:sz="0" w:space="0" w:color="auto"/>
                <w:left w:val="none" w:sz="0" w:space="0" w:color="auto"/>
                <w:bottom w:val="none" w:sz="0" w:space="0" w:color="auto"/>
                <w:right w:val="none" w:sz="0" w:space="0" w:color="auto"/>
              </w:divBdr>
            </w:div>
            <w:div w:id="972561595">
              <w:marLeft w:val="0"/>
              <w:marRight w:val="0"/>
              <w:marTop w:val="0"/>
              <w:marBottom w:val="0"/>
              <w:divBdr>
                <w:top w:val="none" w:sz="0" w:space="0" w:color="auto"/>
                <w:left w:val="none" w:sz="0" w:space="0" w:color="auto"/>
                <w:bottom w:val="none" w:sz="0" w:space="0" w:color="auto"/>
                <w:right w:val="none" w:sz="0" w:space="0" w:color="auto"/>
              </w:divBdr>
            </w:div>
            <w:div w:id="1290626911">
              <w:marLeft w:val="0"/>
              <w:marRight w:val="0"/>
              <w:marTop w:val="0"/>
              <w:marBottom w:val="0"/>
              <w:divBdr>
                <w:top w:val="none" w:sz="0" w:space="0" w:color="auto"/>
                <w:left w:val="none" w:sz="0" w:space="0" w:color="auto"/>
                <w:bottom w:val="none" w:sz="0" w:space="0" w:color="auto"/>
                <w:right w:val="none" w:sz="0" w:space="0" w:color="auto"/>
              </w:divBdr>
            </w:div>
            <w:div w:id="1527400235">
              <w:marLeft w:val="0"/>
              <w:marRight w:val="0"/>
              <w:marTop w:val="0"/>
              <w:marBottom w:val="0"/>
              <w:divBdr>
                <w:top w:val="none" w:sz="0" w:space="0" w:color="auto"/>
                <w:left w:val="none" w:sz="0" w:space="0" w:color="auto"/>
                <w:bottom w:val="none" w:sz="0" w:space="0" w:color="auto"/>
                <w:right w:val="none" w:sz="0" w:space="0" w:color="auto"/>
              </w:divBdr>
            </w:div>
            <w:div w:id="1518890643">
              <w:marLeft w:val="0"/>
              <w:marRight w:val="0"/>
              <w:marTop w:val="0"/>
              <w:marBottom w:val="0"/>
              <w:divBdr>
                <w:top w:val="none" w:sz="0" w:space="0" w:color="auto"/>
                <w:left w:val="none" w:sz="0" w:space="0" w:color="auto"/>
                <w:bottom w:val="none" w:sz="0" w:space="0" w:color="auto"/>
                <w:right w:val="none" w:sz="0" w:space="0" w:color="auto"/>
              </w:divBdr>
            </w:div>
            <w:div w:id="361713814">
              <w:marLeft w:val="0"/>
              <w:marRight w:val="0"/>
              <w:marTop w:val="0"/>
              <w:marBottom w:val="0"/>
              <w:divBdr>
                <w:top w:val="none" w:sz="0" w:space="0" w:color="auto"/>
                <w:left w:val="none" w:sz="0" w:space="0" w:color="auto"/>
                <w:bottom w:val="none" w:sz="0" w:space="0" w:color="auto"/>
                <w:right w:val="none" w:sz="0" w:space="0" w:color="auto"/>
              </w:divBdr>
            </w:div>
            <w:div w:id="767844636">
              <w:marLeft w:val="0"/>
              <w:marRight w:val="0"/>
              <w:marTop w:val="0"/>
              <w:marBottom w:val="0"/>
              <w:divBdr>
                <w:top w:val="none" w:sz="0" w:space="0" w:color="auto"/>
                <w:left w:val="none" w:sz="0" w:space="0" w:color="auto"/>
                <w:bottom w:val="none" w:sz="0" w:space="0" w:color="auto"/>
                <w:right w:val="none" w:sz="0" w:space="0" w:color="auto"/>
              </w:divBdr>
            </w:div>
            <w:div w:id="103505593">
              <w:marLeft w:val="0"/>
              <w:marRight w:val="0"/>
              <w:marTop w:val="0"/>
              <w:marBottom w:val="0"/>
              <w:divBdr>
                <w:top w:val="none" w:sz="0" w:space="0" w:color="auto"/>
                <w:left w:val="none" w:sz="0" w:space="0" w:color="auto"/>
                <w:bottom w:val="none" w:sz="0" w:space="0" w:color="auto"/>
                <w:right w:val="none" w:sz="0" w:space="0" w:color="auto"/>
              </w:divBdr>
            </w:div>
            <w:div w:id="192618699">
              <w:marLeft w:val="0"/>
              <w:marRight w:val="0"/>
              <w:marTop w:val="0"/>
              <w:marBottom w:val="0"/>
              <w:divBdr>
                <w:top w:val="none" w:sz="0" w:space="0" w:color="auto"/>
                <w:left w:val="none" w:sz="0" w:space="0" w:color="auto"/>
                <w:bottom w:val="none" w:sz="0" w:space="0" w:color="auto"/>
                <w:right w:val="none" w:sz="0" w:space="0" w:color="auto"/>
              </w:divBdr>
            </w:div>
            <w:div w:id="806700388">
              <w:marLeft w:val="0"/>
              <w:marRight w:val="0"/>
              <w:marTop w:val="0"/>
              <w:marBottom w:val="0"/>
              <w:divBdr>
                <w:top w:val="none" w:sz="0" w:space="0" w:color="auto"/>
                <w:left w:val="none" w:sz="0" w:space="0" w:color="auto"/>
                <w:bottom w:val="none" w:sz="0" w:space="0" w:color="auto"/>
                <w:right w:val="none" w:sz="0" w:space="0" w:color="auto"/>
              </w:divBdr>
            </w:div>
            <w:div w:id="912398545">
              <w:marLeft w:val="0"/>
              <w:marRight w:val="0"/>
              <w:marTop w:val="0"/>
              <w:marBottom w:val="0"/>
              <w:divBdr>
                <w:top w:val="none" w:sz="0" w:space="0" w:color="auto"/>
                <w:left w:val="none" w:sz="0" w:space="0" w:color="auto"/>
                <w:bottom w:val="none" w:sz="0" w:space="0" w:color="auto"/>
                <w:right w:val="none" w:sz="0" w:space="0" w:color="auto"/>
              </w:divBdr>
            </w:div>
            <w:div w:id="541671611">
              <w:marLeft w:val="0"/>
              <w:marRight w:val="0"/>
              <w:marTop w:val="0"/>
              <w:marBottom w:val="0"/>
              <w:divBdr>
                <w:top w:val="none" w:sz="0" w:space="0" w:color="auto"/>
                <w:left w:val="none" w:sz="0" w:space="0" w:color="auto"/>
                <w:bottom w:val="none" w:sz="0" w:space="0" w:color="auto"/>
                <w:right w:val="none" w:sz="0" w:space="0" w:color="auto"/>
              </w:divBdr>
            </w:div>
            <w:div w:id="1920671303">
              <w:marLeft w:val="0"/>
              <w:marRight w:val="0"/>
              <w:marTop w:val="0"/>
              <w:marBottom w:val="0"/>
              <w:divBdr>
                <w:top w:val="none" w:sz="0" w:space="0" w:color="auto"/>
                <w:left w:val="none" w:sz="0" w:space="0" w:color="auto"/>
                <w:bottom w:val="none" w:sz="0" w:space="0" w:color="auto"/>
                <w:right w:val="none" w:sz="0" w:space="0" w:color="auto"/>
              </w:divBdr>
            </w:div>
            <w:div w:id="354842524">
              <w:marLeft w:val="0"/>
              <w:marRight w:val="0"/>
              <w:marTop w:val="0"/>
              <w:marBottom w:val="0"/>
              <w:divBdr>
                <w:top w:val="none" w:sz="0" w:space="0" w:color="auto"/>
                <w:left w:val="none" w:sz="0" w:space="0" w:color="auto"/>
                <w:bottom w:val="none" w:sz="0" w:space="0" w:color="auto"/>
                <w:right w:val="none" w:sz="0" w:space="0" w:color="auto"/>
              </w:divBdr>
            </w:div>
            <w:div w:id="1222594327">
              <w:marLeft w:val="0"/>
              <w:marRight w:val="0"/>
              <w:marTop w:val="0"/>
              <w:marBottom w:val="0"/>
              <w:divBdr>
                <w:top w:val="none" w:sz="0" w:space="0" w:color="auto"/>
                <w:left w:val="none" w:sz="0" w:space="0" w:color="auto"/>
                <w:bottom w:val="none" w:sz="0" w:space="0" w:color="auto"/>
                <w:right w:val="none" w:sz="0" w:space="0" w:color="auto"/>
              </w:divBdr>
            </w:div>
            <w:div w:id="1178999784">
              <w:marLeft w:val="0"/>
              <w:marRight w:val="0"/>
              <w:marTop w:val="0"/>
              <w:marBottom w:val="0"/>
              <w:divBdr>
                <w:top w:val="none" w:sz="0" w:space="0" w:color="auto"/>
                <w:left w:val="none" w:sz="0" w:space="0" w:color="auto"/>
                <w:bottom w:val="none" w:sz="0" w:space="0" w:color="auto"/>
                <w:right w:val="none" w:sz="0" w:space="0" w:color="auto"/>
              </w:divBdr>
            </w:div>
            <w:div w:id="345449430">
              <w:marLeft w:val="0"/>
              <w:marRight w:val="0"/>
              <w:marTop w:val="0"/>
              <w:marBottom w:val="0"/>
              <w:divBdr>
                <w:top w:val="none" w:sz="0" w:space="0" w:color="auto"/>
                <w:left w:val="none" w:sz="0" w:space="0" w:color="auto"/>
                <w:bottom w:val="none" w:sz="0" w:space="0" w:color="auto"/>
                <w:right w:val="none" w:sz="0" w:space="0" w:color="auto"/>
              </w:divBdr>
            </w:div>
            <w:div w:id="1790320746">
              <w:marLeft w:val="0"/>
              <w:marRight w:val="0"/>
              <w:marTop w:val="0"/>
              <w:marBottom w:val="0"/>
              <w:divBdr>
                <w:top w:val="none" w:sz="0" w:space="0" w:color="auto"/>
                <w:left w:val="none" w:sz="0" w:space="0" w:color="auto"/>
                <w:bottom w:val="none" w:sz="0" w:space="0" w:color="auto"/>
                <w:right w:val="none" w:sz="0" w:space="0" w:color="auto"/>
              </w:divBdr>
            </w:div>
            <w:div w:id="331570764">
              <w:marLeft w:val="0"/>
              <w:marRight w:val="0"/>
              <w:marTop w:val="0"/>
              <w:marBottom w:val="0"/>
              <w:divBdr>
                <w:top w:val="none" w:sz="0" w:space="0" w:color="auto"/>
                <w:left w:val="none" w:sz="0" w:space="0" w:color="auto"/>
                <w:bottom w:val="none" w:sz="0" w:space="0" w:color="auto"/>
                <w:right w:val="none" w:sz="0" w:space="0" w:color="auto"/>
              </w:divBdr>
            </w:div>
            <w:div w:id="7380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9647">
      <w:bodyDiv w:val="1"/>
      <w:marLeft w:val="0"/>
      <w:marRight w:val="0"/>
      <w:marTop w:val="0"/>
      <w:marBottom w:val="0"/>
      <w:divBdr>
        <w:top w:val="none" w:sz="0" w:space="0" w:color="auto"/>
        <w:left w:val="none" w:sz="0" w:space="0" w:color="auto"/>
        <w:bottom w:val="none" w:sz="0" w:space="0" w:color="auto"/>
        <w:right w:val="none" w:sz="0" w:space="0" w:color="auto"/>
      </w:divBdr>
      <w:divsChild>
        <w:div w:id="1864707810">
          <w:marLeft w:val="0"/>
          <w:marRight w:val="0"/>
          <w:marTop w:val="0"/>
          <w:marBottom w:val="0"/>
          <w:divBdr>
            <w:top w:val="none" w:sz="0" w:space="0" w:color="auto"/>
            <w:left w:val="none" w:sz="0" w:space="0" w:color="auto"/>
            <w:bottom w:val="none" w:sz="0" w:space="0" w:color="auto"/>
            <w:right w:val="none" w:sz="0" w:space="0" w:color="auto"/>
          </w:divBdr>
          <w:divsChild>
            <w:div w:id="1037513079">
              <w:marLeft w:val="0"/>
              <w:marRight w:val="0"/>
              <w:marTop w:val="0"/>
              <w:marBottom w:val="0"/>
              <w:divBdr>
                <w:top w:val="none" w:sz="0" w:space="0" w:color="auto"/>
                <w:left w:val="none" w:sz="0" w:space="0" w:color="auto"/>
                <w:bottom w:val="none" w:sz="0" w:space="0" w:color="auto"/>
                <w:right w:val="none" w:sz="0" w:space="0" w:color="auto"/>
              </w:divBdr>
            </w:div>
            <w:div w:id="869800106">
              <w:marLeft w:val="0"/>
              <w:marRight w:val="0"/>
              <w:marTop w:val="0"/>
              <w:marBottom w:val="0"/>
              <w:divBdr>
                <w:top w:val="none" w:sz="0" w:space="0" w:color="auto"/>
                <w:left w:val="none" w:sz="0" w:space="0" w:color="auto"/>
                <w:bottom w:val="none" w:sz="0" w:space="0" w:color="auto"/>
                <w:right w:val="none" w:sz="0" w:space="0" w:color="auto"/>
              </w:divBdr>
            </w:div>
            <w:div w:id="906501200">
              <w:marLeft w:val="0"/>
              <w:marRight w:val="0"/>
              <w:marTop w:val="0"/>
              <w:marBottom w:val="0"/>
              <w:divBdr>
                <w:top w:val="none" w:sz="0" w:space="0" w:color="auto"/>
                <w:left w:val="none" w:sz="0" w:space="0" w:color="auto"/>
                <w:bottom w:val="none" w:sz="0" w:space="0" w:color="auto"/>
                <w:right w:val="none" w:sz="0" w:space="0" w:color="auto"/>
              </w:divBdr>
            </w:div>
            <w:div w:id="718700107">
              <w:marLeft w:val="0"/>
              <w:marRight w:val="0"/>
              <w:marTop w:val="0"/>
              <w:marBottom w:val="0"/>
              <w:divBdr>
                <w:top w:val="none" w:sz="0" w:space="0" w:color="auto"/>
                <w:left w:val="none" w:sz="0" w:space="0" w:color="auto"/>
                <w:bottom w:val="none" w:sz="0" w:space="0" w:color="auto"/>
                <w:right w:val="none" w:sz="0" w:space="0" w:color="auto"/>
              </w:divBdr>
            </w:div>
            <w:div w:id="640965272">
              <w:marLeft w:val="0"/>
              <w:marRight w:val="0"/>
              <w:marTop w:val="0"/>
              <w:marBottom w:val="0"/>
              <w:divBdr>
                <w:top w:val="none" w:sz="0" w:space="0" w:color="auto"/>
                <w:left w:val="none" w:sz="0" w:space="0" w:color="auto"/>
                <w:bottom w:val="none" w:sz="0" w:space="0" w:color="auto"/>
                <w:right w:val="none" w:sz="0" w:space="0" w:color="auto"/>
              </w:divBdr>
            </w:div>
            <w:div w:id="716470321">
              <w:marLeft w:val="0"/>
              <w:marRight w:val="0"/>
              <w:marTop w:val="0"/>
              <w:marBottom w:val="0"/>
              <w:divBdr>
                <w:top w:val="none" w:sz="0" w:space="0" w:color="auto"/>
                <w:left w:val="none" w:sz="0" w:space="0" w:color="auto"/>
                <w:bottom w:val="none" w:sz="0" w:space="0" w:color="auto"/>
                <w:right w:val="none" w:sz="0" w:space="0" w:color="auto"/>
              </w:divBdr>
            </w:div>
            <w:div w:id="393351939">
              <w:marLeft w:val="0"/>
              <w:marRight w:val="0"/>
              <w:marTop w:val="0"/>
              <w:marBottom w:val="0"/>
              <w:divBdr>
                <w:top w:val="none" w:sz="0" w:space="0" w:color="auto"/>
                <w:left w:val="none" w:sz="0" w:space="0" w:color="auto"/>
                <w:bottom w:val="none" w:sz="0" w:space="0" w:color="auto"/>
                <w:right w:val="none" w:sz="0" w:space="0" w:color="auto"/>
              </w:divBdr>
            </w:div>
            <w:div w:id="1990594535">
              <w:marLeft w:val="0"/>
              <w:marRight w:val="0"/>
              <w:marTop w:val="0"/>
              <w:marBottom w:val="0"/>
              <w:divBdr>
                <w:top w:val="none" w:sz="0" w:space="0" w:color="auto"/>
                <w:left w:val="none" w:sz="0" w:space="0" w:color="auto"/>
                <w:bottom w:val="none" w:sz="0" w:space="0" w:color="auto"/>
                <w:right w:val="none" w:sz="0" w:space="0" w:color="auto"/>
              </w:divBdr>
            </w:div>
            <w:div w:id="769547842">
              <w:marLeft w:val="0"/>
              <w:marRight w:val="0"/>
              <w:marTop w:val="0"/>
              <w:marBottom w:val="0"/>
              <w:divBdr>
                <w:top w:val="none" w:sz="0" w:space="0" w:color="auto"/>
                <w:left w:val="none" w:sz="0" w:space="0" w:color="auto"/>
                <w:bottom w:val="none" w:sz="0" w:space="0" w:color="auto"/>
                <w:right w:val="none" w:sz="0" w:space="0" w:color="auto"/>
              </w:divBdr>
            </w:div>
            <w:div w:id="517816012">
              <w:marLeft w:val="0"/>
              <w:marRight w:val="0"/>
              <w:marTop w:val="0"/>
              <w:marBottom w:val="0"/>
              <w:divBdr>
                <w:top w:val="none" w:sz="0" w:space="0" w:color="auto"/>
                <w:left w:val="none" w:sz="0" w:space="0" w:color="auto"/>
                <w:bottom w:val="none" w:sz="0" w:space="0" w:color="auto"/>
                <w:right w:val="none" w:sz="0" w:space="0" w:color="auto"/>
              </w:divBdr>
            </w:div>
            <w:div w:id="1062946904">
              <w:marLeft w:val="0"/>
              <w:marRight w:val="0"/>
              <w:marTop w:val="0"/>
              <w:marBottom w:val="0"/>
              <w:divBdr>
                <w:top w:val="none" w:sz="0" w:space="0" w:color="auto"/>
                <w:left w:val="none" w:sz="0" w:space="0" w:color="auto"/>
                <w:bottom w:val="none" w:sz="0" w:space="0" w:color="auto"/>
                <w:right w:val="none" w:sz="0" w:space="0" w:color="auto"/>
              </w:divBdr>
            </w:div>
            <w:div w:id="129906774">
              <w:marLeft w:val="0"/>
              <w:marRight w:val="0"/>
              <w:marTop w:val="0"/>
              <w:marBottom w:val="0"/>
              <w:divBdr>
                <w:top w:val="none" w:sz="0" w:space="0" w:color="auto"/>
                <w:left w:val="none" w:sz="0" w:space="0" w:color="auto"/>
                <w:bottom w:val="none" w:sz="0" w:space="0" w:color="auto"/>
                <w:right w:val="none" w:sz="0" w:space="0" w:color="auto"/>
              </w:divBdr>
            </w:div>
            <w:div w:id="1493522994">
              <w:marLeft w:val="0"/>
              <w:marRight w:val="0"/>
              <w:marTop w:val="0"/>
              <w:marBottom w:val="0"/>
              <w:divBdr>
                <w:top w:val="none" w:sz="0" w:space="0" w:color="auto"/>
                <w:left w:val="none" w:sz="0" w:space="0" w:color="auto"/>
                <w:bottom w:val="none" w:sz="0" w:space="0" w:color="auto"/>
                <w:right w:val="none" w:sz="0" w:space="0" w:color="auto"/>
              </w:divBdr>
            </w:div>
            <w:div w:id="1077702587">
              <w:marLeft w:val="0"/>
              <w:marRight w:val="0"/>
              <w:marTop w:val="0"/>
              <w:marBottom w:val="0"/>
              <w:divBdr>
                <w:top w:val="none" w:sz="0" w:space="0" w:color="auto"/>
                <w:left w:val="none" w:sz="0" w:space="0" w:color="auto"/>
                <w:bottom w:val="none" w:sz="0" w:space="0" w:color="auto"/>
                <w:right w:val="none" w:sz="0" w:space="0" w:color="auto"/>
              </w:divBdr>
            </w:div>
            <w:div w:id="349375558">
              <w:marLeft w:val="0"/>
              <w:marRight w:val="0"/>
              <w:marTop w:val="0"/>
              <w:marBottom w:val="0"/>
              <w:divBdr>
                <w:top w:val="none" w:sz="0" w:space="0" w:color="auto"/>
                <w:left w:val="none" w:sz="0" w:space="0" w:color="auto"/>
                <w:bottom w:val="none" w:sz="0" w:space="0" w:color="auto"/>
                <w:right w:val="none" w:sz="0" w:space="0" w:color="auto"/>
              </w:divBdr>
            </w:div>
            <w:div w:id="1802923570">
              <w:marLeft w:val="0"/>
              <w:marRight w:val="0"/>
              <w:marTop w:val="0"/>
              <w:marBottom w:val="0"/>
              <w:divBdr>
                <w:top w:val="none" w:sz="0" w:space="0" w:color="auto"/>
                <w:left w:val="none" w:sz="0" w:space="0" w:color="auto"/>
                <w:bottom w:val="none" w:sz="0" w:space="0" w:color="auto"/>
                <w:right w:val="none" w:sz="0" w:space="0" w:color="auto"/>
              </w:divBdr>
            </w:div>
            <w:div w:id="380247153">
              <w:marLeft w:val="0"/>
              <w:marRight w:val="0"/>
              <w:marTop w:val="0"/>
              <w:marBottom w:val="0"/>
              <w:divBdr>
                <w:top w:val="none" w:sz="0" w:space="0" w:color="auto"/>
                <w:left w:val="none" w:sz="0" w:space="0" w:color="auto"/>
                <w:bottom w:val="none" w:sz="0" w:space="0" w:color="auto"/>
                <w:right w:val="none" w:sz="0" w:space="0" w:color="auto"/>
              </w:divBdr>
            </w:div>
            <w:div w:id="718869584">
              <w:marLeft w:val="0"/>
              <w:marRight w:val="0"/>
              <w:marTop w:val="0"/>
              <w:marBottom w:val="0"/>
              <w:divBdr>
                <w:top w:val="none" w:sz="0" w:space="0" w:color="auto"/>
                <w:left w:val="none" w:sz="0" w:space="0" w:color="auto"/>
                <w:bottom w:val="none" w:sz="0" w:space="0" w:color="auto"/>
                <w:right w:val="none" w:sz="0" w:space="0" w:color="auto"/>
              </w:divBdr>
            </w:div>
            <w:div w:id="1584949513">
              <w:marLeft w:val="0"/>
              <w:marRight w:val="0"/>
              <w:marTop w:val="0"/>
              <w:marBottom w:val="0"/>
              <w:divBdr>
                <w:top w:val="none" w:sz="0" w:space="0" w:color="auto"/>
                <w:left w:val="none" w:sz="0" w:space="0" w:color="auto"/>
                <w:bottom w:val="none" w:sz="0" w:space="0" w:color="auto"/>
                <w:right w:val="none" w:sz="0" w:space="0" w:color="auto"/>
              </w:divBdr>
            </w:div>
            <w:div w:id="885220524">
              <w:marLeft w:val="0"/>
              <w:marRight w:val="0"/>
              <w:marTop w:val="0"/>
              <w:marBottom w:val="0"/>
              <w:divBdr>
                <w:top w:val="none" w:sz="0" w:space="0" w:color="auto"/>
                <w:left w:val="none" w:sz="0" w:space="0" w:color="auto"/>
                <w:bottom w:val="none" w:sz="0" w:space="0" w:color="auto"/>
                <w:right w:val="none" w:sz="0" w:space="0" w:color="auto"/>
              </w:divBdr>
            </w:div>
            <w:div w:id="966357548">
              <w:marLeft w:val="0"/>
              <w:marRight w:val="0"/>
              <w:marTop w:val="0"/>
              <w:marBottom w:val="0"/>
              <w:divBdr>
                <w:top w:val="none" w:sz="0" w:space="0" w:color="auto"/>
                <w:left w:val="none" w:sz="0" w:space="0" w:color="auto"/>
                <w:bottom w:val="none" w:sz="0" w:space="0" w:color="auto"/>
                <w:right w:val="none" w:sz="0" w:space="0" w:color="auto"/>
              </w:divBdr>
            </w:div>
            <w:div w:id="866135502">
              <w:marLeft w:val="0"/>
              <w:marRight w:val="0"/>
              <w:marTop w:val="0"/>
              <w:marBottom w:val="0"/>
              <w:divBdr>
                <w:top w:val="none" w:sz="0" w:space="0" w:color="auto"/>
                <w:left w:val="none" w:sz="0" w:space="0" w:color="auto"/>
                <w:bottom w:val="none" w:sz="0" w:space="0" w:color="auto"/>
                <w:right w:val="none" w:sz="0" w:space="0" w:color="auto"/>
              </w:divBdr>
            </w:div>
            <w:div w:id="1078093489">
              <w:marLeft w:val="0"/>
              <w:marRight w:val="0"/>
              <w:marTop w:val="0"/>
              <w:marBottom w:val="0"/>
              <w:divBdr>
                <w:top w:val="none" w:sz="0" w:space="0" w:color="auto"/>
                <w:left w:val="none" w:sz="0" w:space="0" w:color="auto"/>
                <w:bottom w:val="none" w:sz="0" w:space="0" w:color="auto"/>
                <w:right w:val="none" w:sz="0" w:space="0" w:color="auto"/>
              </w:divBdr>
            </w:div>
            <w:div w:id="1260915859">
              <w:marLeft w:val="0"/>
              <w:marRight w:val="0"/>
              <w:marTop w:val="0"/>
              <w:marBottom w:val="0"/>
              <w:divBdr>
                <w:top w:val="none" w:sz="0" w:space="0" w:color="auto"/>
                <w:left w:val="none" w:sz="0" w:space="0" w:color="auto"/>
                <w:bottom w:val="none" w:sz="0" w:space="0" w:color="auto"/>
                <w:right w:val="none" w:sz="0" w:space="0" w:color="auto"/>
              </w:divBdr>
            </w:div>
            <w:div w:id="2130539728">
              <w:marLeft w:val="0"/>
              <w:marRight w:val="0"/>
              <w:marTop w:val="0"/>
              <w:marBottom w:val="0"/>
              <w:divBdr>
                <w:top w:val="none" w:sz="0" w:space="0" w:color="auto"/>
                <w:left w:val="none" w:sz="0" w:space="0" w:color="auto"/>
                <w:bottom w:val="none" w:sz="0" w:space="0" w:color="auto"/>
                <w:right w:val="none" w:sz="0" w:space="0" w:color="auto"/>
              </w:divBdr>
            </w:div>
            <w:div w:id="2041860399">
              <w:marLeft w:val="0"/>
              <w:marRight w:val="0"/>
              <w:marTop w:val="0"/>
              <w:marBottom w:val="0"/>
              <w:divBdr>
                <w:top w:val="none" w:sz="0" w:space="0" w:color="auto"/>
                <w:left w:val="none" w:sz="0" w:space="0" w:color="auto"/>
                <w:bottom w:val="none" w:sz="0" w:space="0" w:color="auto"/>
                <w:right w:val="none" w:sz="0" w:space="0" w:color="auto"/>
              </w:divBdr>
            </w:div>
            <w:div w:id="716902377">
              <w:marLeft w:val="0"/>
              <w:marRight w:val="0"/>
              <w:marTop w:val="0"/>
              <w:marBottom w:val="0"/>
              <w:divBdr>
                <w:top w:val="none" w:sz="0" w:space="0" w:color="auto"/>
                <w:left w:val="none" w:sz="0" w:space="0" w:color="auto"/>
                <w:bottom w:val="none" w:sz="0" w:space="0" w:color="auto"/>
                <w:right w:val="none" w:sz="0" w:space="0" w:color="auto"/>
              </w:divBdr>
            </w:div>
            <w:div w:id="1479179315">
              <w:marLeft w:val="0"/>
              <w:marRight w:val="0"/>
              <w:marTop w:val="0"/>
              <w:marBottom w:val="0"/>
              <w:divBdr>
                <w:top w:val="none" w:sz="0" w:space="0" w:color="auto"/>
                <w:left w:val="none" w:sz="0" w:space="0" w:color="auto"/>
                <w:bottom w:val="none" w:sz="0" w:space="0" w:color="auto"/>
                <w:right w:val="none" w:sz="0" w:space="0" w:color="auto"/>
              </w:divBdr>
            </w:div>
            <w:div w:id="1819490046">
              <w:marLeft w:val="0"/>
              <w:marRight w:val="0"/>
              <w:marTop w:val="0"/>
              <w:marBottom w:val="0"/>
              <w:divBdr>
                <w:top w:val="none" w:sz="0" w:space="0" w:color="auto"/>
                <w:left w:val="none" w:sz="0" w:space="0" w:color="auto"/>
                <w:bottom w:val="none" w:sz="0" w:space="0" w:color="auto"/>
                <w:right w:val="none" w:sz="0" w:space="0" w:color="auto"/>
              </w:divBdr>
            </w:div>
            <w:div w:id="1220824411">
              <w:marLeft w:val="0"/>
              <w:marRight w:val="0"/>
              <w:marTop w:val="0"/>
              <w:marBottom w:val="0"/>
              <w:divBdr>
                <w:top w:val="none" w:sz="0" w:space="0" w:color="auto"/>
                <w:left w:val="none" w:sz="0" w:space="0" w:color="auto"/>
                <w:bottom w:val="none" w:sz="0" w:space="0" w:color="auto"/>
                <w:right w:val="none" w:sz="0" w:space="0" w:color="auto"/>
              </w:divBdr>
            </w:div>
            <w:div w:id="757874176">
              <w:marLeft w:val="0"/>
              <w:marRight w:val="0"/>
              <w:marTop w:val="0"/>
              <w:marBottom w:val="0"/>
              <w:divBdr>
                <w:top w:val="none" w:sz="0" w:space="0" w:color="auto"/>
                <w:left w:val="none" w:sz="0" w:space="0" w:color="auto"/>
                <w:bottom w:val="none" w:sz="0" w:space="0" w:color="auto"/>
                <w:right w:val="none" w:sz="0" w:space="0" w:color="auto"/>
              </w:divBdr>
            </w:div>
            <w:div w:id="745609734">
              <w:marLeft w:val="0"/>
              <w:marRight w:val="0"/>
              <w:marTop w:val="0"/>
              <w:marBottom w:val="0"/>
              <w:divBdr>
                <w:top w:val="none" w:sz="0" w:space="0" w:color="auto"/>
                <w:left w:val="none" w:sz="0" w:space="0" w:color="auto"/>
                <w:bottom w:val="none" w:sz="0" w:space="0" w:color="auto"/>
                <w:right w:val="none" w:sz="0" w:space="0" w:color="auto"/>
              </w:divBdr>
            </w:div>
            <w:div w:id="1588420906">
              <w:marLeft w:val="0"/>
              <w:marRight w:val="0"/>
              <w:marTop w:val="0"/>
              <w:marBottom w:val="0"/>
              <w:divBdr>
                <w:top w:val="none" w:sz="0" w:space="0" w:color="auto"/>
                <w:left w:val="none" w:sz="0" w:space="0" w:color="auto"/>
                <w:bottom w:val="none" w:sz="0" w:space="0" w:color="auto"/>
                <w:right w:val="none" w:sz="0" w:space="0" w:color="auto"/>
              </w:divBdr>
            </w:div>
            <w:div w:id="588348514">
              <w:marLeft w:val="0"/>
              <w:marRight w:val="0"/>
              <w:marTop w:val="0"/>
              <w:marBottom w:val="0"/>
              <w:divBdr>
                <w:top w:val="none" w:sz="0" w:space="0" w:color="auto"/>
                <w:left w:val="none" w:sz="0" w:space="0" w:color="auto"/>
                <w:bottom w:val="none" w:sz="0" w:space="0" w:color="auto"/>
                <w:right w:val="none" w:sz="0" w:space="0" w:color="auto"/>
              </w:divBdr>
            </w:div>
            <w:div w:id="1786995089">
              <w:marLeft w:val="0"/>
              <w:marRight w:val="0"/>
              <w:marTop w:val="0"/>
              <w:marBottom w:val="0"/>
              <w:divBdr>
                <w:top w:val="none" w:sz="0" w:space="0" w:color="auto"/>
                <w:left w:val="none" w:sz="0" w:space="0" w:color="auto"/>
                <w:bottom w:val="none" w:sz="0" w:space="0" w:color="auto"/>
                <w:right w:val="none" w:sz="0" w:space="0" w:color="auto"/>
              </w:divBdr>
            </w:div>
            <w:div w:id="366685731">
              <w:marLeft w:val="0"/>
              <w:marRight w:val="0"/>
              <w:marTop w:val="0"/>
              <w:marBottom w:val="0"/>
              <w:divBdr>
                <w:top w:val="none" w:sz="0" w:space="0" w:color="auto"/>
                <w:left w:val="none" w:sz="0" w:space="0" w:color="auto"/>
                <w:bottom w:val="none" w:sz="0" w:space="0" w:color="auto"/>
                <w:right w:val="none" w:sz="0" w:space="0" w:color="auto"/>
              </w:divBdr>
            </w:div>
            <w:div w:id="105009308">
              <w:marLeft w:val="0"/>
              <w:marRight w:val="0"/>
              <w:marTop w:val="0"/>
              <w:marBottom w:val="0"/>
              <w:divBdr>
                <w:top w:val="none" w:sz="0" w:space="0" w:color="auto"/>
                <w:left w:val="none" w:sz="0" w:space="0" w:color="auto"/>
                <w:bottom w:val="none" w:sz="0" w:space="0" w:color="auto"/>
                <w:right w:val="none" w:sz="0" w:space="0" w:color="auto"/>
              </w:divBdr>
            </w:div>
            <w:div w:id="170683319">
              <w:marLeft w:val="0"/>
              <w:marRight w:val="0"/>
              <w:marTop w:val="0"/>
              <w:marBottom w:val="0"/>
              <w:divBdr>
                <w:top w:val="none" w:sz="0" w:space="0" w:color="auto"/>
                <w:left w:val="none" w:sz="0" w:space="0" w:color="auto"/>
                <w:bottom w:val="none" w:sz="0" w:space="0" w:color="auto"/>
                <w:right w:val="none" w:sz="0" w:space="0" w:color="auto"/>
              </w:divBdr>
            </w:div>
            <w:div w:id="2001734617">
              <w:marLeft w:val="0"/>
              <w:marRight w:val="0"/>
              <w:marTop w:val="0"/>
              <w:marBottom w:val="0"/>
              <w:divBdr>
                <w:top w:val="none" w:sz="0" w:space="0" w:color="auto"/>
                <w:left w:val="none" w:sz="0" w:space="0" w:color="auto"/>
                <w:bottom w:val="none" w:sz="0" w:space="0" w:color="auto"/>
                <w:right w:val="none" w:sz="0" w:space="0" w:color="auto"/>
              </w:divBdr>
            </w:div>
            <w:div w:id="234630003">
              <w:marLeft w:val="0"/>
              <w:marRight w:val="0"/>
              <w:marTop w:val="0"/>
              <w:marBottom w:val="0"/>
              <w:divBdr>
                <w:top w:val="none" w:sz="0" w:space="0" w:color="auto"/>
                <w:left w:val="none" w:sz="0" w:space="0" w:color="auto"/>
                <w:bottom w:val="none" w:sz="0" w:space="0" w:color="auto"/>
                <w:right w:val="none" w:sz="0" w:space="0" w:color="auto"/>
              </w:divBdr>
            </w:div>
            <w:div w:id="1574923785">
              <w:marLeft w:val="0"/>
              <w:marRight w:val="0"/>
              <w:marTop w:val="0"/>
              <w:marBottom w:val="0"/>
              <w:divBdr>
                <w:top w:val="none" w:sz="0" w:space="0" w:color="auto"/>
                <w:left w:val="none" w:sz="0" w:space="0" w:color="auto"/>
                <w:bottom w:val="none" w:sz="0" w:space="0" w:color="auto"/>
                <w:right w:val="none" w:sz="0" w:space="0" w:color="auto"/>
              </w:divBdr>
            </w:div>
            <w:div w:id="2104571065">
              <w:marLeft w:val="0"/>
              <w:marRight w:val="0"/>
              <w:marTop w:val="0"/>
              <w:marBottom w:val="0"/>
              <w:divBdr>
                <w:top w:val="none" w:sz="0" w:space="0" w:color="auto"/>
                <w:left w:val="none" w:sz="0" w:space="0" w:color="auto"/>
                <w:bottom w:val="none" w:sz="0" w:space="0" w:color="auto"/>
                <w:right w:val="none" w:sz="0" w:space="0" w:color="auto"/>
              </w:divBdr>
            </w:div>
            <w:div w:id="566572485">
              <w:marLeft w:val="0"/>
              <w:marRight w:val="0"/>
              <w:marTop w:val="0"/>
              <w:marBottom w:val="0"/>
              <w:divBdr>
                <w:top w:val="none" w:sz="0" w:space="0" w:color="auto"/>
                <w:left w:val="none" w:sz="0" w:space="0" w:color="auto"/>
                <w:bottom w:val="none" w:sz="0" w:space="0" w:color="auto"/>
                <w:right w:val="none" w:sz="0" w:space="0" w:color="auto"/>
              </w:divBdr>
            </w:div>
            <w:div w:id="1368221660">
              <w:marLeft w:val="0"/>
              <w:marRight w:val="0"/>
              <w:marTop w:val="0"/>
              <w:marBottom w:val="0"/>
              <w:divBdr>
                <w:top w:val="none" w:sz="0" w:space="0" w:color="auto"/>
                <w:left w:val="none" w:sz="0" w:space="0" w:color="auto"/>
                <w:bottom w:val="none" w:sz="0" w:space="0" w:color="auto"/>
                <w:right w:val="none" w:sz="0" w:space="0" w:color="auto"/>
              </w:divBdr>
            </w:div>
            <w:div w:id="8336768">
              <w:marLeft w:val="0"/>
              <w:marRight w:val="0"/>
              <w:marTop w:val="0"/>
              <w:marBottom w:val="0"/>
              <w:divBdr>
                <w:top w:val="none" w:sz="0" w:space="0" w:color="auto"/>
                <w:left w:val="none" w:sz="0" w:space="0" w:color="auto"/>
                <w:bottom w:val="none" w:sz="0" w:space="0" w:color="auto"/>
                <w:right w:val="none" w:sz="0" w:space="0" w:color="auto"/>
              </w:divBdr>
            </w:div>
            <w:div w:id="45758815">
              <w:marLeft w:val="0"/>
              <w:marRight w:val="0"/>
              <w:marTop w:val="0"/>
              <w:marBottom w:val="0"/>
              <w:divBdr>
                <w:top w:val="none" w:sz="0" w:space="0" w:color="auto"/>
                <w:left w:val="none" w:sz="0" w:space="0" w:color="auto"/>
                <w:bottom w:val="none" w:sz="0" w:space="0" w:color="auto"/>
                <w:right w:val="none" w:sz="0" w:space="0" w:color="auto"/>
              </w:divBdr>
            </w:div>
            <w:div w:id="444078342">
              <w:marLeft w:val="0"/>
              <w:marRight w:val="0"/>
              <w:marTop w:val="0"/>
              <w:marBottom w:val="0"/>
              <w:divBdr>
                <w:top w:val="none" w:sz="0" w:space="0" w:color="auto"/>
                <w:left w:val="none" w:sz="0" w:space="0" w:color="auto"/>
                <w:bottom w:val="none" w:sz="0" w:space="0" w:color="auto"/>
                <w:right w:val="none" w:sz="0" w:space="0" w:color="auto"/>
              </w:divBdr>
            </w:div>
            <w:div w:id="2068334609">
              <w:marLeft w:val="0"/>
              <w:marRight w:val="0"/>
              <w:marTop w:val="0"/>
              <w:marBottom w:val="0"/>
              <w:divBdr>
                <w:top w:val="none" w:sz="0" w:space="0" w:color="auto"/>
                <w:left w:val="none" w:sz="0" w:space="0" w:color="auto"/>
                <w:bottom w:val="none" w:sz="0" w:space="0" w:color="auto"/>
                <w:right w:val="none" w:sz="0" w:space="0" w:color="auto"/>
              </w:divBdr>
            </w:div>
            <w:div w:id="1117680144">
              <w:marLeft w:val="0"/>
              <w:marRight w:val="0"/>
              <w:marTop w:val="0"/>
              <w:marBottom w:val="0"/>
              <w:divBdr>
                <w:top w:val="none" w:sz="0" w:space="0" w:color="auto"/>
                <w:left w:val="none" w:sz="0" w:space="0" w:color="auto"/>
                <w:bottom w:val="none" w:sz="0" w:space="0" w:color="auto"/>
                <w:right w:val="none" w:sz="0" w:space="0" w:color="auto"/>
              </w:divBdr>
            </w:div>
            <w:div w:id="2103991508">
              <w:marLeft w:val="0"/>
              <w:marRight w:val="0"/>
              <w:marTop w:val="0"/>
              <w:marBottom w:val="0"/>
              <w:divBdr>
                <w:top w:val="none" w:sz="0" w:space="0" w:color="auto"/>
                <w:left w:val="none" w:sz="0" w:space="0" w:color="auto"/>
                <w:bottom w:val="none" w:sz="0" w:space="0" w:color="auto"/>
                <w:right w:val="none" w:sz="0" w:space="0" w:color="auto"/>
              </w:divBdr>
            </w:div>
            <w:div w:id="1629580135">
              <w:marLeft w:val="0"/>
              <w:marRight w:val="0"/>
              <w:marTop w:val="0"/>
              <w:marBottom w:val="0"/>
              <w:divBdr>
                <w:top w:val="none" w:sz="0" w:space="0" w:color="auto"/>
                <w:left w:val="none" w:sz="0" w:space="0" w:color="auto"/>
                <w:bottom w:val="none" w:sz="0" w:space="0" w:color="auto"/>
                <w:right w:val="none" w:sz="0" w:space="0" w:color="auto"/>
              </w:divBdr>
            </w:div>
            <w:div w:id="133642428">
              <w:marLeft w:val="0"/>
              <w:marRight w:val="0"/>
              <w:marTop w:val="0"/>
              <w:marBottom w:val="0"/>
              <w:divBdr>
                <w:top w:val="none" w:sz="0" w:space="0" w:color="auto"/>
                <w:left w:val="none" w:sz="0" w:space="0" w:color="auto"/>
                <w:bottom w:val="none" w:sz="0" w:space="0" w:color="auto"/>
                <w:right w:val="none" w:sz="0" w:space="0" w:color="auto"/>
              </w:divBdr>
            </w:div>
            <w:div w:id="587038500">
              <w:marLeft w:val="0"/>
              <w:marRight w:val="0"/>
              <w:marTop w:val="0"/>
              <w:marBottom w:val="0"/>
              <w:divBdr>
                <w:top w:val="none" w:sz="0" w:space="0" w:color="auto"/>
                <w:left w:val="none" w:sz="0" w:space="0" w:color="auto"/>
                <w:bottom w:val="none" w:sz="0" w:space="0" w:color="auto"/>
                <w:right w:val="none" w:sz="0" w:space="0" w:color="auto"/>
              </w:divBdr>
            </w:div>
            <w:div w:id="1015616523">
              <w:marLeft w:val="0"/>
              <w:marRight w:val="0"/>
              <w:marTop w:val="0"/>
              <w:marBottom w:val="0"/>
              <w:divBdr>
                <w:top w:val="none" w:sz="0" w:space="0" w:color="auto"/>
                <w:left w:val="none" w:sz="0" w:space="0" w:color="auto"/>
                <w:bottom w:val="none" w:sz="0" w:space="0" w:color="auto"/>
                <w:right w:val="none" w:sz="0" w:space="0" w:color="auto"/>
              </w:divBdr>
            </w:div>
            <w:div w:id="45839905">
              <w:marLeft w:val="0"/>
              <w:marRight w:val="0"/>
              <w:marTop w:val="0"/>
              <w:marBottom w:val="0"/>
              <w:divBdr>
                <w:top w:val="none" w:sz="0" w:space="0" w:color="auto"/>
                <w:left w:val="none" w:sz="0" w:space="0" w:color="auto"/>
                <w:bottom w:val="none" w:sz="0" w:space="0" w:color="auto"/>
                <w:right w:val="none" w:sz="0" w:space="0" w:color="auto"/>
              </w:divBdr>
            </w:div>
            <w:div w:id="2137987599">
              <w:marLeft w:val="0"/>
              <w:marRight w:val="0"/>
              <w:marTop w:val="0"/>
              <w:marBottom w:val="0"/>
              <w:divBdr>
                <w:top w:val="none" w:sz="0" w:space="0" w:color="auto"/>
                <w:left w:val="none" w:sz="0" w:space="0" w:color="auto"/>
                <w:bottom w:val="none" w:sz="0" w:space="0" w:color="auto"/>
                <w:right w:val="none" w:sz="0" w:space="0" w:color="auto"/>
              </w:divBdr>
            </w:div>
            <w:div w:id="1322848785">
              <w:marLeft w:val="0"/>
              <w:marRight w:val="0"/>
              <w:marTop w:val="0"/>
              <w:marBottom w:val="0"/>
              <w:divBdr>
                <w:top w:val="none" w:sz="0" w:space="0" w:color="auto"/>
                <w:left w:val="none" w:sz="0" w:space="0" w:color="auto"/>
                <w:bottom w:val="none" w:sz="0" w:space="0" w:color="auto"/>
                <w:right w:val="none" w:sz="0" w:space="0" w:color="auto"/>
              </w:divBdr>
            </w:div>
            <w:div w:id="518081598">
              <w:marLeft w:val="0"/>
              <w:marRight w:val="0"/>
              <w:marTop w:val="0"/>
              <w:marBottom w:val="0"/>
              <w:divBdr>
                <w:top w:val="none" w:sz="0" w:space="0" w:color="auto"/>
                <w:left w:val="none" w:sz="0" w:space="0" w:color="auto"/>
                <w:bottom w:val="none" w:sz="0" w:space="0" w:color="auto"/>
                <w:right w:val="none" w:sz="0" w:space="0" w:color="auto"/>
              </w:divBdr>
            </w:div>
            <w:div w:id="18505602">
              <w:marLeft w:val="0"/>
              <w:marRight w:val="0"/>
              <w:marTop w:val="0"/>
              <w:marBottom w:val="0"/>
              <w:divBdr>
                <w:top w:val="none" w:sz="0" w:space="0" w:color="auto"/>
                <w:left w:val="none" w:sz="0" w:space="0" w:color="auto"/>
                <w:bottom w:val="none" w:sz="0" w:space="0" w:color="auto"/>
                <w:right w:val="none" w:sz="0" w:space="0" w:color="auto"/>
              </w:divBdr>
            </w:div>
            <w:div w:id="660738331">
              <w:marLeft w:val="0"/>
              <w:marRight w:val="0"/>
              <w:marTop w:val="0"/>
              <w:marBottom w:val="0"/>
              <w:divBdr>
                <w:top w:val="none" w:sz="0" w:space="0" w:color="auto"/>
                <w:left w:val="none" w:sz="0" w:space="0" w:color="auto"/>
                <w:bottom w:val="none" w:sz="0" w:space="0" w:color="auto"/>
                <w:right w:val="none" w:sz="0" w:space="0" w:color="auto"/>
              </w:divBdr>
            </w:div>
            <w:div w:id="1151678727">
              <w:marLeft w:val="0"/>
              <w:marRight w:val="0"/>
              <w:marTop w:val="0"/>
              <w:marBottom w:val="0"/>
              <w:divBdr>
                <w:top w:val="none" w:sz="0" w:space="0" w:color="auto"/>
                <w:left w:val="none" w:sz="0" w:space="0" w:color="auto"/>
                <w:bottom w:val="none" w:sz="0" w:space="0" w:color="auto"/>
                <w:right w:val="none" w:sz="0" w:space="0" w:color="auto"/>
              </w:divBdr>
            </w:div>
            <w:div w:id="1603949829">
              <w:marLeft w:val="0"/>
              <w:marRight w:val="0"/>
              <w:marTop w:val="0"/>
              <w:marBottom w:val="0"/>
              <w:divBdr>
                <w:top w:val="none" w:sz="0" w:space="0" w:color="auto"/>
                <w:left w:val="none" w:sz="0" w:space="0" w:color="auto"/>
                <w:bottom w:val="none" w:sz="0" w:space="0" w:color="auto"/>
                <w:right w:val="none" w:sz="0" w:space="0" w:color="auto"/>
              </w:divBdr>
            </w:div>
            <w:div w:id="1419905866">
              <w:marLeft w:val="0"/>
              <w:marRight w:val="0"/>
              <w:marTop w:val="0"/>
              <w:marBottom w:val="0"/>
              <w:divBdr>
                <w:top w:val="none" w:sz="0" w:space="0" w:color="auto"/>
                <w:left w:val="none" w:sz="0" w:space="0" w:color="auto"/>
                <w:bottom w:val="none" w:sz="0" w:space="0" w:color="auto"/>
                <w:right w:val="none" w:sz="0" w:space="0" w:color="auto"/>
              </w:divBdr>
            </w:div>
            <w:div w:id="496306863">
              <w:marLeft w:val="0"/>
              <w:marRight w:val="0"/>
              <w:marTop w:val="0"/>
              <w:marBottom w:val="0"/>
              <w:divBdr>
                <w:top w:val="none" w:sz="0" w:space="0" w:color="auto"/>
                <w:left w:val="none" w:sz="0" w:space="0" w:color="auto"/>
                <w:bottom w:val="none" w:sz="0" w:space="0" w:color="auto"/>
                <w:right w:val="none" w:sz="0" w:space="0" w:color="auto"/>
              </w:divBdr>
            </w:div>
            <w:div w:id="1659461961">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575163787">
              <w:marLeft w:val="0"/>
              <w:marRight w:val="0"/>
              <w:marTop w:val="0"/>
              <w:marBottom w:val="0"/>
              <w:divBdr>
                <w:top w:val="none" w:sz="0" w:space="0" w:color="auto"/>
                <w:left w:val="none" w:sz="0" w:space="0" w:color="auto"/>
                <w:bottom w:val="none" w:sz="0" w:space="0" w:color="auto"/>
                <w:right w:val="none" w:sz="0" w:space="0" w:color="auto"/>
              </w:divBdr>
            </w:div>
            <w:div w:id="2132822697">
              <w:marLeft w:val="0"/>
              <w:marRight w:val="0"/>
              <w:marTop w:val="0"/>
              <w:marBottom w:val="0"/>
              <w:divBdr>
                <w:top w:val="none" w:sz="0" w:space="0" w:color="auto"/>
                <w:left w:val="none" w:sz="0" w:space="0" w:color="auto"/>
                <w:bottom w:val="none" w:sz="0" w:space="0" w:color="auto"/>
                <w:right w:val="none" w:sz="0" w:space="0" w:color="auto"/>
              </w:divBdr>
            </w:div>
            <w:div w:id="1710761365">
              <w:marLeft w:val="0"/>
              <w:marRight w:val="0"/>
              <w:marTop w:val="0"/>
              <w:marBottom w:val="0"/>
              <w:divBdr>
                <w:top w:val="none" w:sz="0" w:space="0" w:color="auto"/>
                <w:left w:val="none" w:sz="0" w:space="0" w:color="auto"/>
                <w:bottom w:val="none" w:sz="0" w:space="0" w:color="auto"/>
                <w:right w:val="none" w:sz="0" w:space="0" w:color="auto"/>
              </w:divBdr>
            </w:div>
            <w:div w:id="1609971036">
              <w:marLeft w:val="0"/>
              <w:marRight w:val="0"/>
              <w:marTop w:val="0"/>
              <w:marBottom w:val="0"/>
              <w:divBdr>
                <w:top w:val="none" w:sz="0" w:space="0" w:color="auto"/>
                <w:left w:val="none" w:sz="0" w:space="0" w:color="auto"/>
                <w:bottom w:val="none" w:sz="0" w:space="0" w:color="auto"/>
                <w:right w:val="none" w:sz="0" w:space="0" w:color="auto"/>
              </w:divBdr>
            </w:div>
            <w:div w:id="732775538">
              <w:marLeft w:val="0"/>
              <w:marRight w:val="0"/>
              <w:marTop w:val="0"/>
              <w:marBottom w:val="0"/>
              <w:divBdr>
                <w:top w:val="none" w:sz="0" w:space="0" w:color="auto"/>
                <w:left w:val="none" w:sz="0" w:space="0" w:color="auto"/>
                <w:bottom w:val="none" w:sz="0" w:space="0" w:color="auto"/>
                <w:right w:val="none" w:sz="0" w:space="0" w:color="auto"/>
              </w:divBdr>
            </w:div>
            <w:div w:id="1462118264">
              <w:marLeft w:val="0"/>
              <w:marRight w:val="0"/>
              <w:marTop w:val="0"/>
              <w:marBottom w:val="0"/>
              <w:divBdr>
                <w:top w:val="none" w:sz="0" w:space="0" w:color="auto"/>
                <w:left w:val="none" w:sz="0" w:space="0" w:color="auto"/>
                <w:bottom w:val="none" w:sz="0" w:space="0" w:color="auto"/>
                <w:right w:val="none" w:sz="0" w:space="0" w:color="auto"/>
              </w:divBdr>
            </w:div>
            <w:div w:id="888226311">
              <w:marLeft w:val="0"/>
              <w:marRight w:val="0"/>
              <w:marTop w:val="0"/>
              <w:marBottom w:val="0"/>
              <w:divBdr>
                <w:top w:val="none" w:sz="0" w:space="0" w:color="auto"/>
                <w:left w:val="none" w:sz="0" w:space="0" w:color="auto"/>
                <w:bottom w:val="none" w:sz="0" w:space="0" w:color="auto"/>
                <w:right w:val="none" w:sz="0" w:space="0" w:color="auto"/>
              </w:divBdr>
            </w:div>
            <w:div w:id="316348606">
              <w:marLeft w:val="0"/>
              <w:marRight w:val="0"/>
              <w:marTop w:val="0"/>
              <w:marBottom w:val="0"/>
              <w:divBdr>
                <w:top w:val="none" w:sz="0" w:space="0" w:color="auto"/>
                <w:left w:val="none" w:sz="0" w:space="0" w:color="auto"/>
                <w:bottom w:val="none" w:sz="0" w:space="0" w:color="auto"/>
                <w:right w:val="none" w:sz="0" w:space="0" w:color="auto"/>
              </w:divBdr>
            </w:div>
            <w:div w:id="1120227502">
              <w:marLeft w:val="0"/>
              <w:marRight w:val="0"/>
              <w:marTop w:val="0"/>
              <w:marBottom w:val="0"/>
              <w:divBdr>
                <w:top w:val="none" w:sz="0" w:space="0" w:color="auto"/>
                <w:left w:val="none" w:sz="0" w:space="0" w:color="auto"/>
                <w:bottom w:val="none" w:sz="0" w:space="0" w:color="auto"/>
                <w:right w:val="none" w:sz="0" w:space="0" w:color="auto"/>
              </w:divBdr>
            </w:div>
            <w:div w:id="884565006">
              <w:marLeft w:val="0"/>
              <w:marRight w:val="0"/>
              <w:marTop w:val="0"/>
              <w:marBottom w:val="0"/>
              <w:divBdr>
                <w:top w:val="none" w:sz="0" w:space="0" w:color="auto"/>
                <w:left w:val="none" w:sz="0" w:space="0" w:color="auto"/>
                <w:bottom w:val="none" w:sz="0" w:space="0" w:color="auto"/>
                <w:right w:val="none" w:sz="0" w:space="0" w:color="auto"/>
              </w:divBdr>
            </w:div>
            <w:div w:id="473061240">
              <w:marLeft w:val="0"/>
              <w:marRight w:val="0"/>
              <w:marTop w:val="0"/>
              <w:marBottom w:val="0"/>
              <w:divBdr>
                <w:top w:val="none" w:sz="0" w:space="0" w:color="auto"/>
                <w:left w:val="none" w:sz="0" w:space="0" w:color="auto"/>
                <w:bottom w:val="none" w:sz="0" w:space="0" w:color="auto"/>
                <w:right w:val="none" w:sz="0" w:space="0" w:color="auto"/>
              </w:divBdr>
            </w:div>
            <w:div w:id="1190416749">
              <w:marLeft w:val="0"/>
              <w:marRight w:val="0"/>
              <w:marTop w:val="0"/>
              <w:marBottom w:val="0"/>
              <w:divBdr>
                <w:top w:val="none" w:sz="0" w:space="0" w:color="auto"/>
                <w:left w:val="none" w:sz="0" w:space="0" w:color="auto"/>
                <w:bottom w:val="none" w:sz="0" w:space="0" w:color="auto"/>
                <w:right w:val="none" w:sz="0" w:space="0" w:color="auto"/>
              </w:divBdr>
            </w:div>
            <w:div w:id="1764691203">
              <w:marLeft w:val="0"/>
              <w:marRight w:val="0"/>
              <w:marTop w:val="0"/>
              <w:marBottom w:val="0"/>
              <w:divBdr>
                <w:top w:val="none" w:sz="0" w:space="0" w:color="auto"/>
                <w:left w:val="none" w:sz="0" w:space="0" w:color="auto"/>
                <w:bottom w:val="none" w:sz="0" w:space="0" w:color="auto"/>
                <w:right w:val="none" w:sz="0" w:space="0" w:color="auto"/>
              </w:divBdr>
            </w:div>
            <w:div w:id="1215657070">
              <w:marLeft w:val="0"/>
              <w:marRight w:val="0"/>
              <w:marTop w:val="0"/>
              <w:marBottom w:val="0"/>
              <w:divBdr>
                <w:top w:val="none" w:sz="0" w:space="0" w:color="auto"/>
                <w:left w:val="none" w:sz="0" w:space="0" w:color="auto"/>
                <w:bottom w:val="none" w:sz="0" w:space="0" w:color="auto"/>
                <w:right w:val="none" w:sz="0" w:space="0" w:color="auto"/>
              </w:divBdr>
            </w:div>
            <w:div w:id="1063024268">
              <w:marLeft w:val="0"/>
              <w:marRight w:val="0"/>
              <w:marTop w:val="0"/>
              <w:marBottom w:val="0"/>
              <w:divBdr>
                <w:top w:val="none" w:sz="0" w:space="0" w:color="auto"/>
                <w:left w:val="none" w:sz="0" w:space="0" w:color="auto"/>
                <w:bottom w:val="none" w:sz="0" w:space="0" w:color="auto"/>
                <w:right w:val="none" w:sz="0" w:space="0" w:color="auto"/>
              </w:divBdr>
            </w:div>
            <w:div w:id="2081323700">
              <w:marLeft w:val="0"/>
              <w:marRight w:val="0"/>
              <w:marTop w:val="0"/>
              <w:marBottom w:val="0"/>
              <w:divBdr>
                <w:top w:val="none" w:sz="0" w:space="0" w:color="auto"/>
                <w:left w:val="none" w:sz="0" w:space="0" w:color="auto"/>
                <w:bottom w:val="none" w:sz="0" w:space="0" w:color="auto"/>
                <w:right w:val="none" w:sz="0" w:space="0" w:color="auto"/>
              </w:divBdr>
            </w:div>
            <w:div w:id="1816874474">
              <w:marLeft w:val="0"/>
              <w:marRight w:val="0"/>
              <w:marTop w:val="0"/>
              <w:marBottom w:val="0"/>
              <w:divBdr>
                <w:top w:val="none" w:sz="0" w:space="0" w:color="auto"/>
                <w:left w:val="none" w:sz="0" w:space="0" w:color="auto"/>
                <w:bottom w:val="none" w:sz="0" w:space="0" w:color="auto"/>
                <w:right w:val="none" w:sz="0" w:space="0" w:color="auto"/>
              </w:divBdr>
            </w:div>
            <w:div w:id="608783937">
              <w:marLeft w:val="0"/>
              <w:marRight w:val="0"/>
              <w:marTop w:val="0"/>
              <w:marBottom w:val="0"/>
              <w:divBdr>
                <w:top w:val="none" w:sz="0" w:space="0" w:color="auto"/>
                <w:left w:val="none" w:sz="0" w:space="0" w:color="auto"/>
                <w:bottom w:val="none" w:sz="0" w:space="0" w:color="auto"/>
                <w:right w:val="none" w:sz="0" w:space="0" w:color="auto"/>
              </w:divBdr>
            </w:div>
            <w:div w:id="628168993">
              <w:marLeft w:val="0"/>
              <w:marRight w:val="0"/>
              <w:marTop w:val="0"/>
              <w:marBottom w:val="0"/>
              <w:divBdr>
                <w:top w:val="none" w:sz="0" w:space="0" w:color="auto"/>
                <w:left w:val="none" w:sz="0" w:space="0" w:color="auto"/>
                <w:bottom w:val="none" w:sz="0" w:space="0" w:color="auto"/>
                <w:right w:val="none" w:sz="0" w:space="0" w:color="auto"/>
              </w:divBdr>
            </w:div>
            <w:div w:id="305205010">
              <w:marLeft w:val="0"/>
              <w:marRight w:val="0"/>
              <w:marTop w:val="0"/>
              <w:marBottom w:val="0"/>
              <w:divBdr>
                <w:top w:val="none" w:sz="0" w:space="0" w:color="auto"/>
                <w:left w:val="none" w:sz="0" w:space="0" w:color="auto"/>
                <w:bottom w:val="none" w:sz="0" w:space="0" w:color="auto"/>
                <w:right w:val="none" w:sz="0" w:space="0" w:color="auto"/>
              </w:divBdr>
            </w:div>
            <w:div w:id="540630724">
              <w:marLeft w:val="0"/>
              <w:marRight w:val="0"/>
              <w:marTop w:val="0"/>
              <w:marBottom w:val="0"/>
              <w:divBdr>
                <w:top w:val="none" w:sz="0" w:space="0" w:color="auto"/>
                <w:left w:val="none" w:sz="0" w:space="0" w:color="auto"/>
                <w:bottom w:val="none" w:sz="0" w:space="0" w:color="auto"/>
                <w:right w:val="none" w:sz="0" w:space="0" w:color="auto"/>
              </w:divBdr>
            </w:div>
            <w:div w:id="434904851">
              <w:marLeft w:val="0"/>
              <w:marRight w:val="0"/>
              <w:marTop w:val="0"/>
              <w:marBottom w:val="0"/>
              <w:divBdr>
                <w:top w:val="none" w:sz="0" w:space="0" w:color="auto"/>
                <w:left w:val="none" w:sz="0" w:space="0" w:color="auto"/>
                <w:bottom w:val="none" w:sz="0" w:space="0" w:color="auto"/>
                <w:right w:val="none" w:sz="0" w:space="0" w:color="auto"/>
              </w:divBdr>
            </w:div>
            <w:div w:id="10335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293">
      <w:bodyDiv w:val="1"/>
      <w:marLeft w:val="0"/>
      <w:marRight w:val="0"/>
      <w:marTop w:val="0"/>
      <w:marBottom w:val="0"/>
      <w:divBdr>
        <w:top w:val="none" w:sz="0" w:space="0" w:color="auto"/>
        <w:left w:val="none" w:sz="0" w:space="0" w:color="auto"/>
        <w:bottom w:val="none" w:sz="0" w:space="0" w:color="auto"/>
        <w:right w:val="none" w:sz="0" w:space="0" w:color="auto"/>
      </w:divBdr>
      <w:divsChild>
        <w:div w:id="1530800291">
          <w:marLeft w:val="0"/>
          <w:marRight w:val="0"/>
          <w:marTop w:val="0"/>
          <w:marBottom w:val="0"/>
          <w:divBdr>
            <w:top w:val="none" w:sz="0" w:space="0" w:color="auto"/>
            <w:left w:val="none" w:sz="0" w:space="0" w:color="auto"/>
            <w:bottom w:val="none" w:sz="0" w:space="0" w:color="auto"/>
            <w:right w:val="none" w:sz="0" w:space="0" w:color="auto"/>
          </w:divBdr>
          <w:divsChild>
            <w:div w:id="485560380">
              <w:marLeft w:val="0"/>
              <w:marRight w:val="0"/>
              <w:marTop w:val="0"/>
              <w:marBottom w:val="0"/>
              <w:divBdr>
                <w:top w:val="none" w:sz="0" w:space="0" w:color="auto"/>
                <w:left w:val="none" w:sz="0" w:space="0" w:color="auto"/>
                <w:bottom w:val="none" w:sz="0" w:space="0" w:color="auto"/>
                <w:right w:val="none" w:sz="0" w:space="0" w:color="auto"/>
              </w:divBdr>
            </w:div>
          </w:divsChild>
        </w:div>
        <w:div w:id="1207908903">
          <w:marLeft w:val="0"/>
          <w:marRight w:val="0"/>
          <w:marTop w:val="0"/>
          <w:marBottom w:val="0"/>
          <w:divBdr>
            <w:top w:val="none" w:sz="0" w:space="0" w:color="auto"/>
            <w:left w:val="none" w:sz="0" w:space="0" w:color="auto"/>
            <w:bottom w:val="none" w:sz="0" w:space="0" w:color="auto"/>
            <w:right w:val="none" w:sz="0" w:space="0" w:color="auto"/>
          </w:divBdr>
          <w:divsChild>
            <w:div w:id="296839801">
              <w:marLeft w:val="0"/>
              <w:marRight w:val="0"/>
              <w:marTop w:val="0"/>
              <w:marBottom w:val="0"/>
              <w:divBdr>
                <w:top w:val="none" w:sz="0" w:space="0" w:color="auto"/>
                <w:left w:val="none" w:sz="0" w:space="0" w:color="auto"/>
                <w:bottom w:val="none" w:sz="0" w:space="0" w:color="auto"/>
                <w:right w:val="none" w:sz="0" w:space="0" w:color="auto"/>
              </w:divBdr>
            </w:div>
          </w:divsChild>
        </w:div>
        <w:div w:id="912084514">
          <w:marLeft w:val="0"/>
          <w:marRight w:val="0"/>
          <w:marTop w:val="0"/>
          <w:marBottom w:val="0"/>
          <w:divBdr>
            <w:top w:val="none" w:sz="0" w:space="0" w:color="auto"/>
            <w:left w:val="none" w:sz="0" w:space="0" w:color="auto"/>
            <w:bottom w:val="none" w:sz="0" w:space="0" w:color="auto"/>
            <w:right w:val="none" w:sz="0" w:space="0" w:color="auto"/>
          </w:divBdr>
          <w:divsChild>
            <w:div w:id="343017334">
              <w:marLeft w:val="0"/>
              <w:marRight w:val="0"/>
              <w:marTop w:val="0"/>
              <w:marBottom w:val="0"/>
              <w:divBdr>
                <w:top w:val="none" w:sz="0" w:space="0" w:color="auto"/>
                <w:left w:val="none" w:sz="0" w:space="0" w:color="auto"/>
                <w:bottom w:val="none" w:sz="0" w:space="0" w:color="auto"/>
                <w:right w:val="none" w:sz="0" w:space="0" w:color="auto"/>
              </w:divBdr>
            </w:div>
          </w:divsChild>
        </w:div>
        <w:div w:id="933368521">
          <w:marLeft w:val="0"/>
          <w:marRight w:val="0"/>
          <w:marTop w:val="0"/>
          <w:marBottom w:val="0"/>
          <w:divBdr>
            <w:top w:val="none" w:sz="0" w:space="0" w:color="auto"/>
            <w:left w:val="none" w:sz="0" w:space="0" w:color="auto"/>
            <w:bottom w:val="none" w:sz="0" w:space="0" w:color="auto"/>
            <w:right w:val="none" w:sz="0" w:space="0" w:color="auto"/>
          </w:divBdr>
          <w:divsChild>
            <w:div w:id="259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143">
      <w:bodyDiv w:val="1"/>
      <w:marLeft w:val="0"/>
      <w:marRight w:val="0"/>
      <w:marTop w:val="0"/>
      <w:marBottom w:val="0"/>
      <w:divBdr>
        <w:top w:val="none" w:sz="0" w:space="0" w:color="auto"/>
        <w:left w:val="none" w:sz="0" w:space="0" w:color="auto"/>
        <w:bottom w:val="none" w:sz="0" w:space="0" w:color="auto"/>
        <w:right w:val="none" w:sz="0" w:space="0" w:color="auto"/>
      </w:divBdr>
      <w:divsChild>
        <w:div w:id="1382754005">
          <w:marLeft w:val="0"/>
          <w:marRight w:val="0"/>
          <w:marTop w:val="0"/>
          <w:marBottom w:val="0"/>
          <w:divBdr>
            <w:top w:val="none" w:sz="0" w:space="0" w:color="auto"/>
            <w:left w:val="none" w:sz="0" w:space="0" w:color="auto"/>
            <w:bottom w:val="none" w:sz="0" w:space="0" w:color="auto"/>
            <w:right w:val="none" w:sz="0" w:space="0" w:color="auto"/>
          </w:divBdr>
          <w:divsChild>
            <w:div w:id="257912211">
              <w:marLeft w:val="0"/>
              <w:marRight w:val="0"/>
              <w:marTop w:val="0"/>
              <w:marBottom w:val="0"/>
              <w:divBdr>
                <w:top w:val="none" w:sz="0" w:space="0" w:color="auto"/>
                <w:left w:val="none" w:sz="0" w:space="0" w:color="auto"/>
                <w:bottom w:val="none" w:sz="0" w:space="0" w:color="auto"/>
                <w:right w:val="none" w:sz="0" w:space="0" w:color="auto"/>
              </w:divBdr>
            </w:div>
          </w:divsChild>
        </w:div>
        <w:div w:id="358820583">
          <w:marLeft w:val="0"/>
          <w:marRight w:val="0"/>
          <w:marTop w:val="0"/>
          <w:marBottom w:val="0"/>
          <w:divBdr>
            <w:top w:val="none" w:sz="0" w:space="0" w:color="auto"/>
            <w:left w:val="none" w:sz="0" w:space="0" w:color="auto"/>
            <w:bottom w:val="none" w:sz="0" w:space="0" w:color="auto"/>
            <w:right w:val="none" w:sz="0" w:space="0" w:color="auto"/>
          </w:divBdr>
          <w:divsChild>
            <w:div w:id="1127892007">
              <w:marLeft w:val="0"/>
              <w:marRight w:val="0"/>
              <w:marTop w:val="0"/>
              <w:marBottom w:val="0"/>
              <w:divBdr>
                <w:top w:val="none" w:sz="0" w:space="0" w:color="auto"/>
                <w:left w:val="none" w:sz="0" w:space="0" w:color="auto"/>
                <w:bottom w:val="none" w:sz="0" w:space="0" w:color="auto"/>
                <w:right w:val="none" w:sz="0" w:space="0" w:color="auto"/>
              </w:divBdr>
            </w:div>
          </w:divsChild>
        </w:div>
        <w:div w:id="659236541">
          <w:marLeft w:val="0"/>
          <w:marRight w:val="0"/>
          <w:marTop w:val="0"/>
          <w:marBottom w:val="0"/>
          <w:divBdr>
            <w:top w:val="none" w:sz="0" w:space="0" w:color="auto"/>
            <w:left w:val="none" w:sz="0" w:space="0" w:color="auto"/>
            <w:bottom w:val="none" w:sz="0" w:space="0" w:color="auto"/>
            <w:right w:val="none" w:sz="0" w:space="0" w:color="auto"/>
          </w:divBdr>
          <w:divsChild>
            <w:div w:id="17649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108">
      <w:bodyDiv w:val="1"/>
      <w:marLeft w:val="0"/>
      <w:marRight w:val="0"/>
      <w:marTop w:val="0"/>
      <w:marBottom w:val="0"/>
      <w:divBdr>
        <w:top w:val="none" w:sz="0" w:space="0" w:color="auto"/>
        <w:left w:val="none" w:sz="0" w:space="0" w:color="auto"/>
        <w:bottom w:val="none" w:sz="0" w:space="0" w:color="auto"/>
        <w:right w:val="none" w:sz="0" w:space="0" w:color="auto"/>
      </w:divBdr>
      <w:divsChild>
        <w:div w:id="1565094571">
          <w:marLeft w:val="0"/>
          <w:marRight w:val="0"/>
          <w:marTop w:val="0"/>
          <w:marBottom w:val="0"/>
          <w:divBdr>
            <w:top w:val="none" w:sz="0" w:space="0" w:color="auto"/>
            <w:left w:val="none" w:sz="0" w:space="0" w:color="auto"/>
            <w:bottom w:val="none" w:sz="0" w:space="0" w:color="auto"/>
            <w:right w:val="none" w:sz="0" w:space="0" w:color="auto"/>
          </w:divBdr>
          <w:divsChild>
            <w:div w:id="1787699592">
              <w:marLeft w:val="0"/>
              <w:marRight w:val="0"/>
              <w:marTop w:val="0"/>
              <w:marBottom w:val="0"/>
              <w:divBdr>
                <w:top w:val="none" w:sz="0" w:space="0" w:color="auto"/>
                <w:left w:val="none" w:sz="0" w:space="0" w:color="auto"/>
                <w:bottom w:val="none" w:sz="0" w:space="0" w:color="auto"/>
                <w:right w:val="none" w:sz="0" w:space="0" w:color="auto"/>
              </w:divBdr>
            </w:div>
            <w:div w:id="23336089">
              <w:marLeft w:val="0"/>
              <w:marRight w:val="0"/>
              <w:marTop w:val="0"/>
              <w:marBottom w:val="0"/>
              <w:divBdr>
                <w:top w:val="none" w:sz="0" w:space="0" w:color="auto"/>
                <w:left w:val="none" w:sz="0" w:space="0" w:color="auto"/>
                <w:bottom w:val="none" w:sz="0" w:space="0" w:color="auto"/>
                <w:right w:val="none" w:sz="0" w:space="0" w:color="auto"/>
              </w:divBdr>
            </w:div>
            <w:div w:id="1232152311">
              <w:marLeft w:val="0"/>
              <w:marRight w:val="0"/>
              <w:marTop w:val="0"/>
              <w:marBottom w:val="0"/>
              <w:divBdr>
                <w:top w:val="none" w:sz="0" w:space="0" w:color="auto"/>
                <w:left w:val="none" w:sz="0" w:space="0" w:color="auto"/>
                <w:bottom w:val="none" w:sz="0" w:space="0" w:color="auto"/>
                <w:right w:val="none" w:sz="0" w:space="0" w:color="auto"/>
              </w:divBdr>
            </w:div>
            <w:div w:id="1646348924">
              <w:marLeft w:val="0"/>
              <w:marRight w:val="0"/>
              <w:marTop w:val="0"/>
              <w:marBottom w:val="0"/>
              <w:divBdr>
                <w:top w:val="none" w:sz="0" w:space="0" w:color="auto"/>
                <w:left w:val="none" w:sz="0" w:space="0" w:color="auto"/>
                <w:bottom w:val="none" w:sz="0" w:space="0" w:color="auto"/>
                <w:right w:val="none" w:sz="0" w:space="0" w:color="auto"/>
              </w:divBdr>
            </w:div>
            <w:div w:id="420957502">
              <w:marLeft w:val="0"/>
              <w:marRight w:val="0"/>
              <w:marTop w:val="0"/>
              <w:marBottom w:val="0"/>
              <w:divBdr>
                <w:top w:val="none" w:sz="0" w:space="0" w:color="auto"/>
                <w:left w:val="none" w:sz="0" w:space="0" w:color="auto"/>
                <w:bottom w:val="none" w:sz="0" w:space="0" w:color="auto"/>
                <w:right w:val="none" w:sz="0" w:space="0" w:color="auto"/>
              </w:divBdr>
            </w:div>
            <w:div w:id="1766221906">
              <w:marLeft w:val="0"/>
              <w:marRight w:val="0"/>
              <w:marTop w:val="0"/>
              <w:marBottom w:val="0"/>
              <w:divBdr>
                <w:top w:val="none" w:sz="0" w:space="0" w:color="auto"/>
                <w:left w:val="none" w:sz="0" w:space="0" w:color="auto"/>
                <w:bottom w:val="none" w:sz="0" w:space="0" w:color="auto"/>
                <w:right w:val="none" w:sz="0" w:space="0" w:color="auto"/>
              </w:divBdr>
            </w:div>
            <w:div w:id="790436488">
              <w:marLeft w:val="0"/>
              <w:marRight w:val="0"/>
              <w:marTop w:val="0"/>
              <w:marBottom w:val="0"/>
              <w:divBdr>
                <w:top w:val="none" w:sz="0" w:space="0" w:color="auto"/>
                <w:left w:val="none" w:sz="0" w:space="0" w:color="auto"/>
                <w:bottom w:val="none" w:sz="0" w:space="0" w:color="auto"/>
                <w:right w:val="none" w:sz="0" w:space="0" w:color="auto"/>
              </w:divBdr>
            </w:div>
            <w:div w:id="1731617037">
              <w:marLeft w:val="0"/>
              <w:marRight w:val="0"/>
              <w:marTop w:val="0"/>
              <w:marBottom w:val="0"/>
              <w:divBdr>
                <w:top w:val="none" w:sz="0" w:space="0" w:color="auto"/>
                <w:left w:val="none" w:sz="0" w:space="0" w:color="auto"/>
                <w:bottom w:val="none" w:sz="0" w:space="0" w:color="auto"/>
                <w:right w:val="none" w:sz="0" w:space="0" w:color="auto"/>
              </w:divBdr>
            </w:div>
            <w:div w:id="1690450946">
              <w:marLeft w:val="0"/>
              <w:marRight w:val="0"/>
              <w:marTop w:val="0"/>
              <w:marBottom w:val="0"/>
              <w:divBdr>
                <w:top w:val="none" w:sz="0" w:space="0" w:color="auto"/>
                <w:left w:val="none" w:sz="0" w:space="0" w:color="auto"/>
                <w:bottom w:val="none" w:sz="0" w:space="0" w:color="auto"/>
                <w:right w:val="none" w:sz="0" w:space="0" w:color="auto"/>
              </w:divBdr>
            </w:div>
            <w:div w:id="730923622">
              <w:marLeft w:val="0"/>
              <w:marRight w:val="0"/>
              <w:marTop w:val="0"/>
              <w:marBottom w:val="0"/>
              <w:divBdr>
                <w:top w:val="none" w:sz="0" w:space="0" w:color="auto"/>
                <w:left w:val="none" w:sz="0" w:space="0" w:color="auto"/>
                <w:bottom w:val="none" w:sz="0" w:space="0" w:color="auto"/>
                <w:right w:val="none" w:sz="0" w:space="0" w:color="auto"/>
              </w:divBdr>
            </w:div>
            <w:div w:id="450323182">
              <w:marLeft w:val="0"/>
              <w:marRight w:val="0"/>
              <w:marTop w:val="0"/>
              <w:marBottom w:val="0"/>
              <w:divBdr>
                <w:top w:val="none" w:sz="0" w:space="0" w:color="auto"/>
                <w:left w:val="none" w:sz="0" w:space="0" w:color="auto"/>
                <w:bottom w:val="none" w:sz="0" w:space="0" w:color="auto"/>
                <w:right w:val="none" w:sz="0" w:space="0" w:color="auto"/>
              </w:divBdr>
            </w:div>
            <w:div w:id="1493255372">
              <w:marLeft w:val="0"/>
              <w:marRight w:val="0"/>
              <w:marTop w:val="0"/>
              <w:marBottom w:val="0"/>
              <w:divBdr>
                <w:top w:val="none" w:sz="0" w:space="0" w:color="auto"/>
                <w:left w:val="none" w:sz="0" w:space="0" w:color="auto"/>
                <w:bottom w:val="none" w:sz="0" w:space="0" w:color="auto"/>
                <w:right w:val="none" w:sz="0" w:space="0" w:color="auto"/>
              </w:divBdr>
            </w:div>
            <w:div w:id="1652060738">
              <w:marLeft w:val="0"/>
              <w:marRight w:val="0"/>
              <w:marTop w:val="0"/>
              <w:marBottom w:val="0"/>
              <w:divBdr>
                <w:top w:val="none" w:sz="0" w:space="0" w:color="auto"/>
                <w:left w:val="none" w:sz="0" w:space="0" w:color="auto"/>
                <w:bottom w:val="none" w:sz="0" w:space="0" w:color="auto"/>
                <w:right w:val="none" w:sz="0" w:space="0" w:color="auto"/>
              </w:divBdr>
            </w:div>
            <w:div w:id="1892301427">
              <w:marLeft w:val="0"/>
              <w:marRight w:val="0"/>
              <w:marTop w:val="0"/>
              <w:marBottom w:val="0"/>
              <w:divBdr>
                <w:top w:val="none" w:sz="0" w:space="0" w:color="auto"/>
                <w:left w:val="none" w:sz="0" w:space="0" w:color="auto"/>
                <w:bottom w:val="none" w:sz="0" w:space="0" w:color="auto"/>
                <w:right w:val="none" w:sz="0" w:space="0" w:color="auto"/>
              </w:divBdr>
            </w:div>
            <w:div w:id="1546408922">
              <w:marLeft w:val="0"/>
              <w:marRight w:val="0"/>
              <w:marTop w:val="0"/>
              <w:marBottom w:val="0"/>
              <w:divBdr>
                <w:top w:val="none" w:sz="0" w:space="0" w:color="auto"/>
                <w:left w:val="none" w:sz="0" w:space="0" w:color="auto"/>
                <w:bottom w:val="none" w:sz="0" w:space="0" w:color="auto"/>
                <w:right w:val="none" w:sz="0" w:space="0" w:color="auto"/>
              </w:divBdr>
            </w:div>
            <w:div w:id="1807970587">
              <w:marLeft w:val="0"/>
              <w:marRight w:val="0"/>
              <w:marTop w:val="0"/>
              <w:marBottom w:val="0"/>
              <w:divBdr>
                <w:top w:val="none" w:sz="0" w:space="0" w:color="auto"/>
                <w:left w:val="none" w:sz="0" w:space="0" w:color="auto"/>
                <w:bottom w:val="none" w:sz="0" w:space="0" w:color="auto"/>
                <w:right w:val="none" w:sz="0" w:space="0" w:color="auto"/>
              </w:divBdr>
            </w:div>
            <w:div w:id="832718910">
              <w:marLeft w:val="0"/>
              <w:marRight w:val="0"/>
              <w:marTop w:val="0"/>
              <w:marBottom w:val="0"/>
              <w:divBdr>
                <w:top w:val="none" w:sz="0" w:space="0" w:color="auto"/>
                <w:left w:val="none" w:sz="0" w:space="0" w:color="auto"/>
                <w:bottom w:val="none" w:sz="0" w:space="0" w:color="auto"/>
                <w:right w:val="none" w:sz="0" w:space="0" w:color="auto"/>
              </w:divBdr>
            </w:div>
            <w:div w:id="414597786">
              <w:marLeft w:val="0"/>
              <w:marRight w:val="0"/>
              <w:marTop w:val="0"/>
              <w:marBottom w:val="0"/>
              <w:divBdr>
                <w:top w:val="none" w:sz="0" w:space="0" w:color="auto"/>
                <w:left w:val="none" w:sz="0" w:space="0" w:color="auto"/>
                <w:bottom w:val="none" w:sz="0" w:space="0" w:color="auto"/>
                <w:right w:val="none" w:sz="0" w:space="0" w:color="auto"/>
              </w:divBdr>
            </w:div>
            <w:div w:id="727074933">
              <w:marLeft w:val="0"/>
              <w:marRight w:val="0"/>
              <w:marTop w:val="0"/>
              <w:marBottom w:val="0"/>
              <w:divBdr>
                <w:top w:val="none" w:sz="0" w:space="0" w:color="auto"/>
                <w:left w:val="none" w:sz="0" w:space="0" w:color="auto"/>
                <w:bottom w:val="none" w:sz="0" w:space="0" w:color="auto"/>
                <w:right w:val="none" w:sz="0" w:space="0" w:color="auto"/>
              </w:divBdr>
            </w:div>
            <w:div w:id="1058241146">
              <w:marLeft w:val="0"/>
              <w:marRight w:val="0"/>
              <w:marTop w:val="0"/>
              <w:marBottom w:val="0"/>
              <w:divBdr>
                <w:top w:val="none" w:sz="0" w:space="0" w:color="auto"/>
                <w:left w:val="none" w:sz="0" w:space="0" w:color="auto"/>
                <w:bottom w:val="none" w:sz="0" w:space="0" w:color="auto"/>
                <w:right w:val="none" w:sz="0" w:space="0" w:color="auto"/>
              </w:divBdr>
            </w:div>
            <w:div w:id="1020663926">
              <w:marLeft w:val="0"/>
              <w:marRight w:val="0"/>
              <w:marTop w:val="0"/>
              <w:marBottom w:val="0"/>
              <w:divBdr>
                <w:top w:val="none" w:sz="0" w:space="0" w:color="auto"/>
                <w:left w:val="none" w:sz="0" w:space="0" w:color="auto"/>
                <w:bottom w:val="none" w:sz="0" w:space="0" w:color="auto"/>
                <w:right w:val="none" w:sz="0" w:space="0" w:color="auto"/>
              </w:divBdr>
            </w:div>
            <w:div w:id="151944910">
              <w:marLeft w:val="0"/>
              <w:marRight w:val="0"/>
              <w:marTop w:val="0"/>
              <w:marBottom w:val="0"/>
              <w:divBdr>
                <w:top w:val="none" w:sz="0" w:space="0" w:color="auto"/>
                <w:left w:val="none" w:sz="0" w:space="0" w:color="auto"/>
                <w:bottom w:val="none" w:sz="0" w:space="0" w:color="auto"/>
                <w:right w:val="none" w:sz="0" w:space="0" w:color="auto"/>
              </w:divBdr>
            </w:div>
            <w:div w:id="1129324692">
              <w:marLeft w:val="0"/>
              <w:marRight w:val="0"/>
              <w:marTop w:val="0"/>
              <w:marBottom w:val="0"/>
              <w:divBdr>
                <w:top w:val="none" w:sz="0" w:space="0" w:color="auto"/>
                <w:left w:val="none" w:sz="0" w:space="0" w:color="auto"/>
                <w:bottom w:val="none" w:sz="0" w:space="0" w:color="auto"/>
                <w:right w:val="none" w:sz="0" w:space="0" w:color="auto"/>
              </w:divBdr>
            </w:div>
            <w:div w:id="1478258399">
              <w:marLeft w:val="0"/>
              <w:marRight w:val="0"/>
              <w:marTop w:val="0"/>
              <w:marBottom w:val="0"/>
              <w:divBdr>
                <w:top w:val="none" w:sz="0" w:space="0" w:color="auto"/>
                <w:left w:val="none" w:sz="0" w:space="0" w:color="auto"/>
                <w:bottom w:val="none" w:sz="0" w:space="0" w:color="auto"/>
                <w:right w:val="none" w:sz="0" w:space="0" w:color="auto"/>
              </w:divBdr>
            </w:div>
            <w:div w:id="220949818">
              <w:marLeft w:val="0"/>
              <w:marRight w:val="0"/>
              <w:marTop w:val="0"/>
              <w:marBottom w:val="0"/>
              <w:divBdr>
                <w:top w:val="none" w:sz="0" w:space="0" w:color="auto"/>
                <w:left w:val="none" w:sz="0" w:space="0" w:color="auto"/>
                <w:bottom w:val="none" w:sz="0" w:space="0" w:color="auto"/>
                <w:right w:val="none" w:sz="0" w:space="0" w:color="auto"/>
              </w:divBdr>
            </w:div>
            <w:div w:id="1744569667">
              <w:marLeft w:val="0"/>
              <w:marRight w:val="0"/>
              <w:marTop w:val="0"/>
              <w:marBottom w:val="0"/>
              <w:divBdr>
                <w:top w:val="none" w:sz="0" w:space="0" w:color="auto"/>
                <w:left w:val="none" w:sz="0" w:space="0" w:color="auto"/>
                <w:bottom w:val="none" w:sz="0" w:space="0" w:color="auto"/>
                <w:right w:val="none" w:sz="0" w:space="0" w:color="auto"/>
              </w:divBdr>
            </w:div>
            <w:div w:id="1921593508">
              <w:marLeft w:val="0"/>
              <w:marRight w:val="0"/>
              <w:marTop w:val="0"/>
              <w:marBottom w:val="0"/>
              <w:divBdr>
                <w:top w:val="none" w:sz="0" w:space="0" w:color="auto"/>
                <w:left w:val="none" w:sz="0" w:space="0" w:color="auto"/>
                <w:bottom w:val="none" w:sz="0" w:space="0" w:color="auto"/>
                <w:right w:val="none" w:sz="0" w:space="0" w:color="auto"/>
              </w:divBdr>
            </w:div>
            <w:div w:id="632056884">
              <w:marLeft w:val="0"/>
              <w:marRight w:val="0"/>
              <w:marTop w:val="0"/>
              <w:marBottom w:val="0"/>
              <w:divBdr>
                <w:top w:val="none" w:sz="0" w:space="0" w:color="auto"/>
                <w:left w:val="none" w:sz="0" w:space="0" w:color="auto"/>
                <w:bottom w:val="none" w:sz="0" w:space="0" w:color="auto"/>
                <w:right w:val="none" w:sz="0" w:space="0" w:color="auto"/>
              </w:divBdr>
            </w:div>
            <w:div w:id="1044671626">
              <w:marLeft w:val="0"/>
              <w:marRight w:val="0"/>
              <w:marTop w:val="0"/>
              <w:marBottom w:val="0"/>
              <w:divBdr>
                <w:top w:val="none" w:sz="0" w:space="0" w:color="auto"/>
                <w:left w:val="none" w:sz="0" w:space="0" w:color="auto"/>
                <w:bottom w:val="none" w:sz="0" w:space="0" w:color="auto"/>
                <w:right w:val="none" w:sz="0" w:space="0" w:color="auto"/>
              </w:divBdr>
            </w:div>
            <w:div w:id="225994313">
              <w:marLeft w:val="0"/>
              <w:marRight w:val="0"/>
              <w:marTop w:val="0"/>
              <w:marBottom w:val="0"/>
              <w:divBdr>
                <w:top w:val="none" w:sz="0" w:space="0" w:color="auto"/>
                <w:left w:val="none" w:sz="0" w:space="0" w:color="auto"/>
                <w:bottom w:val="none" w:sz="0" w:space="0" w:color="auto"/>
                <w:right w:val="none" w:sz="0" w:space="0" w:color="auto"/>
              </w:divBdr>
            </w:div>
            <w:div w:id="354161270">
              <w:marLeft w:val="0"/>
              <w:marRight w:val="0"/>
              <w:marTop w:val="0"/>
              <w:marBottom w:val="0"/>
              <w:divBdr>
                <w:top w:val="none" w:sz="0" w:space="0" w:color="auto"/>
                <w:left w:val="none" w:sz="0" w:space="0" w:color="auto"/>
                <w:bottom w:val="none" w:sz="0" w:space="0" w:color="auto"/>
                <w:right w:val="none" w:sz="0" w:space="0" w:color="auto"/>
              </w:divBdr>
            </w:div>
            <w:div w:id="1211067916">
              <w:marLeft w:val="0"/>
              <w:marRight w:val="0"/>
              <w:marTop w:val="0"/>
              <w:marBottom w:val="0"/>
              <w:divBdr>
                <w:top w:val="none" w:sz="0" w:space="0" w:color="auto"/>
                <w:left w:val="none" w:sz="0" w:space="0" w:color="auto"/>
                <w:bottom w:val="none" w:sz="0" w:space="0" w:color="auto"/>
                <w:right w:val="none" w:sz="0" w:space="0" w:color="auto"/>
              </w:divBdr>
            </w:div>
            <w:div w:id="1851292471">
              <w:marLeft w:val="0"/>
              <w:marRight w:val="0"/>
              <w:marTop w:val="0"/>
              <w:marBottom w:val="0"/>
              <w:divBdr>
                <w:top w:val="none" w:sz="0" w:space="0" w:color="auto"/>
                <w:left w:val="none" w:sz="0" w:space="0" w:color="auto"/>
                <w:bottom w:val="none" w:sz="0" w:space="0" w:color="auto"/>
                <w:right w:val="none" w:sz="0" w:space="0" w:color="auto"/>
              </w:divBdr>
            </w:div>
            <w:div w:id="733509686">
              <w:marLeft w:val="0"/>
              <w:marRight w:val="0"/>
              <w:marTop w:val="0"/>
              <w:marBottom w:val="0"/>
              <w:divBdr>
                <w:top w:val="none" w:sz="0" w:space="0" w:color="auto"/>
                <w:left w:val="none" w:sz="0" w:space="0" w:color="auto"/>
                <w:bottom w:val="none" w:sz="0" w:space="0" w:color="auto"/>
                <w:right w:val="none" w:sz="0" w:space="0" w:color="auto"/>
              </w:divBdr>
            </w:div>
            <w:div w:id="1555849941">
              <w:marLeft w:val="0"/>
              <w:marRight w:val="0"/>
              <w:marTop w:val="0"/>
              <w:marBottom w:val="0"/>
              <w:divBdr>
                <w:top w:val="none" w:sz="0" w:space="0" w:color="auto"/>
                <w:left w:val="none" w:sz="0" w:space="0" w:color="auto"/>
                <w:bottom w:val="none" w:sz="0" w:space="0" w:color="auto"/>
                <w:right w:val="none" w:sz="0" w:space="0" w:color="auto"/>
              </w:divBdr>
            </w:div>
            <w:div w:id="784546449">
              <w:marLeft w:val="0"/>
              <w:marRight w:val="0"/>
              <w:marTop w:val="0"/>
              <w:marBottom w:val="0"/>
              <w:divBdr>
                <w:top w:val="none" w:sz="0" w:space="0" w:color="auto"/>
                <w:left w:val="none" w:sz="0" w:space="0" w:color="auto"/>
                <w:bottom w:val="none" w:sz="0" w:space="0" w:color="auto"/>
                <w:right w:val="none" w:sz="0" w:space="0" w:color="auto"/>
              </w:divBdr>
            </w:div>
            <w:div w:id="1657225028">
              <w:marLeft w:val="0"/>
              <w:marRight w:val="0"/>
              <w:marTop w:val="0"/>
              <w:marBottom w:val="0"/>
              <w:divBdr>
                <w:top w:val="none" w:sz="0" w:space="0" w:color="auto"/>
                <w:left w:val="none" w:sz="0" w:space="0" w:color="auto"/>
                <w:bottom w:val="none" w:sz="0" w:space="0" w:color="auto"/>
                <w:right w:val="none" w:sz="0" w:space="0" w:color="auto"/>
              </w:divBdr>
            </w:div>
            <w:div w:id="660812507">
              <w:marLeft w:val="0"/>
              <w:marRight w:val="0"/>
              <w:marTop w:val="0"/>
              <w:marBottom w:val="0"/>
              <w:divBdr>
                <w:top w:val="none" w:sz="0" w:space="0" w:color="auto"/>
                <w:left w:val="none" w:sz="0" w:space="0" w:color="auto"/>
                <w:bottom w:val="none" w:sz="0" w:space="0" w:color="auto"/>
                <w:right w:val="none" w:sz="0" w:space="0" w:color="auto"/>
              </w:divBdr>
            </w:div>
            <w:div w:id="17316813">
              <w:marLeft w:val="0"/>
              <w:marRight w:val="0"/>
              <w:marTop w:val="0"/>
              <w:marBottom w:val="0"/>
              <w:divBdr>
                <w:top w:val="none" w:sz="0" w:space="0" w:color="auto"/>
                <w:left w:val="none" w:sz="0" w:space="0" w:color="auto"/>
                <w:bottom w:val="none" w:sz="0" w:space="0" w:color="auto"/>
                <w:right w:val="none" w:sz="0" w:space="0" w:color="auto"/>
              </w:divBdr>
            </w:div>
            <w:div w:id="876745592">
              <w:marLeft w:val="0"/>
              <w:marRight w:val="0"/>
              <w:marTop w:val="0"/>
              <w:marBottom w:val="0"/>
              <w:divBdr>
                <w:top w:val="none" w:sz="0" w:space="0" w:color="auto"/>
                <w:left w:val="none" w:sz="0" w:space="0" w:color="auto"/>
                <w:bottom w:val="none" w:sz="0" w:space="0" w:color="auto"/>
                <w:right w:val="none" w:sz="0" w:space="0" w:color="auto"/>
              </w:divBdr>
            </w:div>
            <w:div w:id="2068070122">
              <w:marLeft w:val="0"/>
              <w:marRight w:val="0"/>
              <w:marTop w:val="0"/>
              <w:marBottom w:val="0"/>
              <w:divBdr>
                <w:top w:val="none" w:sz="0" w:space="0" w:color="auto"/>
                <w:left w:val="none" w:sz="0" w:space="0" w:color="auto"/>
                <w:bottom w:val="none" w:sz="0" w:space="0" w:color="auto"/>
                <w:right w:val="none" w:sz="0" w:space="0" w:color="auto"/>
              </w:divBdr>
            </w:div>
            <w:div w:id="793134882">
              <w:marLeft w:val="0"/>
              <w:marRight w:val="0"/>
              <w:marTop w:val="0"/>
              <w:marBottom w:val="0"/>
              <w:divBdr>
                <w:top w:val="none" w:sz="0" w:space="0" w:color="auto"/>
                <w:left w:val="none" w:sz="0" w:space="0" w:color="auto"/>
                <w:bottom w:val="none" w:sz="0" w:space="0" w:color="auto"/>
                <w:right w:val="none" w:sz="0" w:space="0" w:color="auto"/>
              </w:divBdr>
            </w:div>
            <w:div w:id="2122802537">
              <w:marLeft w:val="0"/>
              <w:marRight w:val="0"/>
              <w:marTop w:val="0"/>
              <w:marBottom w:val="0"/>
              <w:divBdr>
                <w:top w:val="none" w:sz="0" w:space="0" w:color="auto"/>
                <w:left w:val="none" w:sz="0" w:space="0" w:color="auto"/>
                <w:bottom w:val="none" w:sz="0" w:space="0" w:color="auto"/>
                <w:right w:val="none" w:sz="0" w:space="0" w:color="auto"/>
              </w:divBdr>
            </w:div>
            <w:div w:id="29687895">
              <w:marLeft w:val="0"/>
              <w:marRight w:val="0"/>
              <w:marTop w:val="0"/>
              <w:marBottom w:val="0"/>
              <w:divBdr>
                <w:top w:val="none" w:sz="0" w:space="0" w:color="auto"/>
                <w:left w:val="none" w:sz="0" w:space="0" w:color="auto"/>
                <w:bottom w:val="none" w:sz="0" w:space="0" w:color="auto"/>
                <w:right w:val="none" w:sz="0" w:space="0" w:color="auto"/>
              </w:divBdr>
            </w:div>
            <w:div w:id="134035113">
              <w:marLeft w:val="0"/>
              <w:marRight w:val="0"/>
              <w:marTop w:val="0"/>
              <w:marBottom w:val="0"/>
              <w:divBdr>
                <w:top w:val="none" w:sz="0" w:space="0" w:color="auto"/>
                <w:left w:val="none" w:sz="0" w:space="0" w:color="auto"/>
                <w:bottom w:val="none" w:sz="0" w:space="0" w:color="auto"/>
                <w:right w:val="none" w:sz="0" w:space="0" w:color="auto"/>
              </w:divBdr>
            </w:div>
            <w:div w:id="396173815">
              <w:marLeft w:val="0"/>
              <w:marRight w:val="0"/>
              <w:marTop w:val="0"/>
              <w:marBottom w:val="0"/>
              <w:divBdr>
                <w:top w:val="none" w:sz="0" w:space="0" w:color="auto"/>
                <w:left w:val="none" w:sz="0" w:space="0" w:color="auto"/>
                <w:bottom w:val="none" w:sz="0" w:space="0" w:color="auto"/>
                <w:right w:val="none" w:sz="0" w:space="0" w:color="auto"/>
              </w:divBdr>
            </w:div>
            <w:div w:id="429087867">
              <w:marLeft w:val="0"/>
              <w:marRight w:val="0"/>
              <w:marTop w:val="0"/>
              <w:marBottom w:val="0"/>
              <w:divBdr>
                <w:top w:val="none" w:sz="0" w:space="0" w:color="auto"/>
                <w:left w:val="none" w:sz="0" w:space="0" w:color="auto"/>
                <w:bottom w:val="none" w:sz="0" w:space="0" w:color="auto"/>
                <w:right w:val="none" w:sz="0" w:space="0" w:color="auto"/>
              </w:divBdr>
            </w:div>
            <w:div w:id="235944622">
              <w:marLeft w:val="0"/>
              <w:marRight w:val="0"/>
              <w:marTop w:val="0"/>
              <w:marBottom w:val="0"/>
              <w:divBdr>
                <w:top w:val="none" w:sz="0" w:space="0" w:color="auto"/>
                <w:left w:val="none" w:sz="0" w:space="0" w:color="auto"/>
                <w:bottom w:val="none" w:sz="0" w:space="0" w:color="auto"/>
                <w:right w:val="none" w:sz="0" w:space="0" w:color="auto"/>
              </w:divBdr>
            </w:div>
            <w:div w:id="918908696">
              <w:marLeft w:val="0"/>
              <w:marRight w:val="0"/>
              <w:marTop w:val="0"/>
              <w:marBottom w:val="0"/>
              <w:divBdr>
                <w:top w:val="none" w:sz="0" w:space="0" w:color="auto"/>
                <w:left w:val="none" w:sz="0" w:space="0" w:color="auto"/>
                <w:bottom w:val="none" w:sz="0" w:space="0" w:color="auto"/>
                <w:right w:val="none" w:sz="0" w:space="0" w:color="auto"/>
              </w:divBdr>
            </w:div>
            <w:div w:id="500003719">
              <w:marLeft w:val="0"/>
              <w:marRight w:val="0"/>
              <w:marTop w:val="0"/>
              <w:marBottom w:val="0"/>
              <w:divBdr>
                <w:top w:val="none" w:sz="0" w:space="0" w:color="auto"/>
                <w:left w:val="none" w:sz="0" w:space="0" w:color="auto"/>
                <w:bottom w:val="none" w:sz="0" w:space="0" w:color="auto"/>
                <w:right w:val="none" w:sz="0" w:space="0" w:color="auto"/>
              </w:divBdr>
            </w:div>
            <w:div w:id="1041398187">
              <w:marLeft w:val="0"/>
              <w:marRight w:val="0"/>
              <w:marTop w:val="0"/>
              <w:marBottom w:val="0"/>
              <w:divBdr>
                <w:top w:val="none" w:sz="0" w:space="0" w:color="auto"/>
                <w:left w:val="none" w:sz="0" w:space="0" w:color="auto"/>
                <w:bottom w:val="none" w:sz="0" w:space="0" w:color="auto"/>
                <w:right w:val="none" w:sz="0" w:space="0" w:color="auto"/>
              </w:divBdr>
            </w:div>
            <w:div w:id="1401634212">
              <w:marLeft w:val="0"/>
              <w:marRight w:val="0"/>
              <w:marTop w:val="0"/>
              <w:marBottom w:val="0"/>
              <w:divBdr>
                <w:top w:val="none" w:sz="0" w:space="0" w:color="auto"/>
                <w:left w:val="none" w:sz="0" w:space="0" w:color="auto"/>
                <w:bottom w:val="none" w:sz="0" w:space="0" w:color="auto"/>
                <w:right w:val="none" w:sz="0" w:space="0" w:color="auto"/>
              </w:divBdr>
            </w:div>
            <w:div w:id="1207567712">
              <w:marLeft w:val="0"/>
              <w:marRight w:val="0"/>
              <w:marTop w:val="0"/>
              <w:marBottom w:val="0"/>
              <w:divBdr>
                <w:top w:val="none" w:sz="0" w:space="0" w:color="auto"/>
                <w:left w:val="none" w:sz="0" w:space="0" w:color="auto"/>
                <w:bottom w:val="none" w:sz="0" w:space="0" w:color="auto"/>
                <w:right w:val="none" w:sz="0" w:space="0" w:color="auto"/>
              </w:divBdr>
            </w:div>
            <w:div w:id="1310477224">
              <w:marLeft w:val="0"/>
              <w:marRight w:val="0"/>
              <w:marTop w:val="0"/>
              <w:marBottom w:val="0"/>
              <w:divBdr>
                <w:top w:val="none" w:sz="0" w:space="0" w:color="auto"/>
                <w:left w:val="none" w:sz="0" w:space="0" w:color="auto"/>
                <w:bottom w:val="none" w:sz="0" w:space="0" w:color="auto"/>
                <w:right w:val="none" w:sz="0" w:space="0" w:color="auto"/>
              </w:divBdr>
            </w:div>
            <w:div w:id="377290822">
              <w:marLeft w:val="0"/>
              <w:marRight w:val="0"/>
              <w:marTop w:val="0"/>
              <w:marBottom w:val="0"/>
              <w:divBdr>
                <w:top w:val="none" w:sz="0" w:space="0" w:color="auto"/>
                <w:left w:val="none" w:sz="0" w:space="0" w:color="auto"/>
                <w:bottom w:val="none" w:sz="0" w:space="0" w:color="auto"/>
                <w:right w:val="none" w:sz="0" w:space="0" w:color="auto"/>
              </w:divBdr>
            </w:div>
            <w:div w:id="372850341">
              <w:marLeft w:val="0"/>
              <w:marRight w:val="0"/>
              <w:marTop w:val="0"/>
              <w:marBottom w:val="0"/>
              <w:divBdr>
                <w:top w:val="none" w:sz="0" w:space="0" w:color="auto"/>
                <w:left w:val="none" w:sz="0" w:space="0" w:color="auto"/>
                <w:bottom w:val="none" w:sz="0" w:space="0" w:color="auto"/>
                <w:right w:val="none" w:sz="0" w:space="0" w:color="auto"/>
              </w:divBdr>
            </w:div>
            <w:div w:id="1786194378">
              <w:marLeft w:val="0"/>
              <w:marRight w:val="0"/>
              <w:marTop w:val="0"/>
              <w:marBottom w:val="0"/>
              <w:divBdr>
                <w:top w:val="none" w:sz="0" w:space="0" w:color="auto"/>
                <w:left w:val="none" w:sz="0" w:space="0" w:color="auto"/>
                <w:bottom w:val="none" w:sz="0" w:space="0" w:color="auto"/>
                <w:right w:val="none" w:sz="0" w:space="0" w:color="auto"/>
              </w:divBdr>
            </w:div>
            <w:div w:id="1071192508">
              <w:marLeft w:val="0"/>
              <w:marRight w:val="0"/>
              <w:marTop w:val="0"/>
              <w:marBottom w:val="0"/>
              <w:divBdr>
                <w:top w:val="none" w:sz="0" w:space="0" w:color="auto"/>
                <w:left w:val="none" w:sz="0" w:space="0" w:color="auto"/>
                <w:bottom w:val="none" w:sz="0" w:space="0" w:color="auto"/>
                <w:right w:val="none" w:sz="0" w:space="0" w:color="auto"/>
              </w:divBdr>
            </w:div>
            <w:div w:id="1554465659">
              <w:marLeft w:val="0"/>
              <w:marRight w:val="0"/>
              <w:marTop w:val="0"/>
              <w:marBottom w:val="0"/>
              <w:divBdr>
                <w:top w:val="none" w:sz="0" w:space="0" w:color="auto"/>
                <w:left w:val="none" w:sz="0" w:space="0" w:color="auto"/>
                <w:bottom w:val="none" w:sz="0" w:space="0" w:color="auto"/>
                <w:right w:val="none" w:sz="0" w:space="0" w:color="auto"/>
              </w:divBdr>
            </w:div>
            <w:div w:id="1343896365">
              <w:marLeft w:val="0"/>
              <w:marRight w:val="0"/>
              <w:marTop w:val="0"/>
              <w:marBottom w:val="0"/>
              <w:divBdr>
                <w:top w:val="none" w:sz="0" w:space="0" w:color="auto"/>
                <w:left w:val="none" w:sz="0" w:space="0" w:color="auto"/>
                <w:bottom w:val="none" w:sz="0" w:space="0" w:color="auto"/>
                <w:right w:val="none" w:sz="0" w:space="0" w:color="auto"/>
              </w:divBdr>
            </w:div>
            <w:div w:id="1041325139">
              <w:marLeft w:val="0"/>
              <w:marRight w:val="0"/>
              <w:marTop w:val="0"/>
              <w:marBottom w:val="0"/>
              <w:divBdr>
                <w:top w:val="none" w:sz="0" w:space="0" w:color="auto"/>
                <w:left w:val="none" w:sz="0" w:space="0" w:color="auto"/>
                <w:bottom w:val="none" w:sz="0" w:space="0" w:color="auto"/>
                <w:right w:val="none" w:sz="0" w:space="0" w:color="auto"/>
              </w:divBdr>
            </w:div>
            <w:div w:id="14239082">
              <w:marLeft w:val="0"/>
              <w:marRight w:val="0"/>
              <w:marTop w:val="0"/>
              <w:marBottom w:val="0"/>
              <w:divBdr>
                <w:top w:val="none" w:sz="0" w:space="0" w:color="auto"/>
                <w:left w:val="none" w:sz="0" w:space="0" w:color="auto"/>
                <w:bottom w:val="none" w:sz="0" w:space="0" w:color="auto"/>
                <w:right w:val="none" w:sz="0" w:space="0" w:color="auto"/>
              </w:divBdr>
            </w:div>
            <w:div w:id="45957350">
              <w:marLeft w:val="0"/>
              <w:marRight w:val="0"/>
              <w:marTop w:val="0"/>
              <w:marBottom w:val="0"/>
              <w:divBdr>
                <w:top w:val="none" w:sz="0" w:space="0" w:color="auto"/>
                <w:left w:val="none" w:sz="0" w:space="0" w:color="auto"/>
                <w:bottom w:val="none" w:sz="0" w:space="0" w:color="auto"/>
                <w:right w:val="none" w:sz="0" w:space="0" w:color="auto"/>
              </w:divBdr>
            </w:div>
            <w:div w:id="1634406413">
              <w:marLeft w:val="0"/>
              <w:marRight w:val="0"/>
              <w:marTop w:val="0"/>
              <w:marBottom w:val="0"/>
              <w:divBdr>
                <w:top w:val="none" w:sz="0" w:space="0" w:color="auto"/>
                <w:left w:val="none" w:sz="0" w:space="0" w:color="auto"/>
                <w:bottom w:val="none" w:sz="0" w:space="0" w:color="auto"/>
                <w:right w:val="none" w:sz="0" w:space="0" w:color="auto"/>
              </w:divBdr>
            </w:div>
            <w:div w:id="1401514261">
              <w:marLeft w:val="0"/>
              <w:marRight w:val="0"/>
              <w:marTop w:val="0"/>
              <w:marBottom w:val="0"/>
              <w:divBdr>
                <w:top w:val="none" w:sz="0" w:space="0" w:color="auto"/>
                <w:left w:val="none" w:sz="0" w:space="0" w:color="auto"/>
                <w:bottom w:val="none" w:sz="0" w:space="0" w:color="auto"/>
                <w:right w:val="none" w:sz="0" w:space="0" w:color="auto"/>
              </w:divBdr>
            </w:div>
            <w:div w:id="1731685241">
              <w:marLeft w:val="0"/>
              <w:marRight w:val="0"/>
              <w:marTop w:val="0"/>
              <w:marBottom w:val="0"/>
              <w:divBdr>
                <w:top w:val="none" w:sz="0" w:space="0" w:color="auto"/>
                <w:left w:val="none" w:sz="0" w:space="0" w:color="auto"/>
                <w:bottom w:val="none" w:sz="0" w:space="0" w:color="auto"/>
                <w:right w:val="none" w:sz="0" w:space="0" w:color="auto"/>
              </w:divBdr>
            </w:div>
            <w:div w:id="645016148">
              <w:marLeft w:val="0"/>
              <w:marRight w:val="0"/>
              <w:marTop w:val="0"/>
              <w:marBottom w:val="0"/>
              <w:divBdr>
                <w:top w:val="none" w:sz="0" w:space="0" w:color="auto"/>
                <w:left w:val="none" w:sz="0" w:space="0" w:color="auto"/>
                <w:bottom w:val="none" w:sz="0" w:space="0" w:color="auto"/>
                <w:right w:val="none" w:sz="0" w:space="0" w:color="auto"/>
              </w:divBdr>
            </w:div>
            <w:div w:id="2119106998">
              <w:marLeft w:val="0"/>
              <w:marRight w:val="0"/>
              <w:marTop w:val="0"/>
              <w:marBottom w:val="0"/>
              <w:divBdr>
                <w:top w:val="none" w:sz="0" w:space="0" w:color="auto"/>
                <w:left w:val="none" w:sz="0" w:space="0" w:color="auto"/>
                <w:bottom w:val="none" w:sz="0" w:space="0" w:color="auto"/>
                <w:right w:val="none" w:sz="0" w:space="0" w:color="auto"/>
              </w:divBdr>
            </w:div>
            <w:div w:id="671831803">
              <w:marLeft w:val="0"/>
              <w:marRight w:val="0"/>
              <w:marTop w:val="0"/>
              <w:marBottom w:val="0"/>
              <w:divBdr>
                <w:top w:val="none" w:sz="0" w:space="0" w:color="auto"/>
                <w:left w:val="none" w:sz="0" w:space="0" w:color="auto"/>
                <w:bottom w:val="none" w:sz="0" w:space="0" w:color="auto"/>
                <w:right w:val="none" w:sz="0" w:space="0" w:color="auto"/>
              </w:divBdr>
            </w:div>
            <w:div w:id="12150449">
              <w:marLeft w:val="0"/>
              <w:marRight w:val="0"/>
              <w:marTop w:val="0"/>
              <w:marBottom w:val="0"/>
              <w:divBdr>
                <w:top w:val="none" w:sz="0" w:space="0" w:color="auto"/>
                <w:left w:val="none" w:sz="0" w:space="0" w:color="auto"/>
                <w:bottom w:val="none" w:sz="0" w:space="0" w:color="auto"/>
                <w:right w:val="none" w:sz="0" w:space="0" w:color="auto"/>
              </w:divBdr>
            </w:div>
            <w:div w:id="865874107">
              <w:marLeft w:val="0"/>
              <w:marRight w:val="0"/>
              <w:marTop w:val="0"/>
              <w:marBottom w:val="0"/>
              <w:divBdr>
                <w:top w:val="none" w:sz="0" w:space="0" w:color="auto"/>
                <w:left w:val="none" w:sz="0" w:space="0" w:color="auto"/>
                <w:bottom w:val="none" w:sz="0" w:space="0" w:color="auto"/>
                <w:right w:val="none" w:sz="0" w:space="0" w:color="auto"/>
              </w:divBdr>
            </w:div>
            <w:div w:id="45422001">
              <w:marLeft w:val="0"/>
              <w:marRight w:val="0"/>
              <w:marTop w:val="0"/>
              <w:marBottom w:val="0"/>
              <w:divBdr>
                <w:top w:val="none" w:sz="0" w:space="0" w:color="auto"/>
                <w:left w:val="none" w:sz="0" w:space="0" w:color="auto"/>
                <w:bottom w:val="none" w:sz="0" w:space="0" w:color="auto"/>
                <w:right w:val="none" w:sz="0" w:space="0" w:color="auto"/>
              </w:divBdr>
            </w:div>
            <w:div w:id="1207183810">
              <w:marLeft w:val="0"/>
              <w:marRight w:val="0"/>
              <w:marTop w:val="0"/>
              <w:marBottom w:val="0"/>
              <w:divBdr>
                <w:top w:val="none" w:sz="0" w:space="0" w:color="auto"/>
                <w:left w:val="none" w:sz="0" w:space="0" w:color="auto"/>
                <w:bottom w:val="none" w:sz="0" w:space="0" w:color="auto"/>
                <w:right w:val="none" w:sz="0" w:space="0" w:color="auto"/>
              </w:divBdr>
            </w:div>
            <w:div w:id="39213821">
              <w:marLeft w:val="0"/>
              <w:marRight w:val="0"/>
              <w:marTop w:val="0"/>
              <w:marBottom w:val="0"/>
              <w:divBdr>
                <w:top w:val="none" w:sz="0" w:space="0" w:color="auto"/>
                <w:left w:val="none" w:sz="0" w:space="0" w:color="auto"/>
                <w:bottom w:val="none" w:sz="0" w:space="0" w:color="auto"/>
                <w:right w:val="none" w:sz="0" w:space="0" w:color="auto"/>
              </w:divBdr>
            </w:div>
            <w:div w:id="1197156642">
              <w:marLeft w:val="0"/>
              <w:marRight w:val="0"/>
              <w:marTop w:val="0"/>
              <w:marBottom w:val="0"/>
              <w:divBdr>
                <w:top w:val="none" w:sz="0" w:space="0" w:color="auto"/>
                <w:left w:val="none" w:sz="0" w:space="0" w:color="auto"/>
                <w:bottom w:val="none" w:sz="0" w:space="0" w:color="auto"/>
                <w:right w:val="none" w:sz="0" w:space="0" w:color="auto"/>
              </w:divBdr>
            </w:div>
            <w:div w:id="496069140">
              <w:marLeft w:val="0"/>
              <w:marRight w:val="0"/>
              <w:marTop w:val="0"/>
              <w:marBottom w:val="0"/>
              <w:divBdr>
                <w:top w:val="none" w:sz="0" w:space="0" w:color="auto"/>
                <w:left w:val="none" w:sz="0" w:space="0" w:color="auto"/>
                <w:bottom w:val="none" w:sz="0" w:space="0" w:color="auto"/>
                <w:right w:val="none" w:sz="0" w:space="0" w:color="auto"/>
              </w:divBdr>
            </w:div>
            <w:div w:id="530580030">
              <w:marLeft w:val="0"/>
              <w:marRight w:val="0"/>
              <w:marTop w:val="0"/>
              <w:marBottom w:val="0"/>
              <w:divBdr>
                <w:top w:val="none" w:sz="0" w:space="0" w:color="auto"/>
                <w:left w:val="none" w:sz="0" w:space="0" w:color="auto"/>
                <w:bottom w:val="none" w:sz="0" w:space="0" w:color="auto"/>
                <w:right w:val="none" w:sz="0" w:space="0" w:color="auto"/>
              </w:divBdr>
            </w:div>
            <w:div w:id="80686859">
              <w:marLeft w:val="0"/>
              <w:marRight w:val="0"/>
              <w:marTop w:val="0"/>
              <w:marBottom w:val="0"/>
              <w:divBdr>
                <w:top w:val="none" w:sz="0" w:space="0" w:color="auto"/>
                <w:left w:val="none" w:sz="0" w:space="0" w:color="auto"/>
                <w:bottom w:val="none" w:sz="0" w:space="0" w:color="auto"/>
                <w:right w:val="none" w:sz="0" w:space="0" w:color="auto"/>
              </w:divBdr>
            </w:div>
            <w:div w:id="1524132755">
              <w:marLeft w:val="0"/>
              <w:marRight w:val="0"/>
              <w:marTop w:val="0"/>
              <w:marBottom w:val="0"/>
              <w:divBdr>
                <w:top w:val="none" w:sz="0" w:space="0" w:color="auto"/>
                <w:left w:val="none" w:sz="0" w:space="0" w:color="auto"/>
                <w:bottom w:val="none" w:sz="0" w:space="0" w:color="auto"/>
                <w:right w:val="none" w:sz="0" w:space="0" w:color="auto"/>
              </w:divBdr>
            </w:div>
            <w:div w:id="5165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8973">
      <w:bodyDiv w:val="1"/>
      <w:marLeft w:val="0"/>
      <w:marRight w:val="0"/>
      <w:marTop w:val="0"/>
      <w:marBottom w:val="0"/>
      <w:divBdr>
        <w:top w:val="none" w:sz="0" w:space="0" w:color="auto"/>
        <w:left w:val="none" w:sz="0" w:space="0" w:color="auto"/>
        <w:bottom w:val="none" w:sz="0" w:space="0" w:color="auto"/>
        <w:right w:val="none" w:sz="0" w:space="0" w:color="auto"/>
      </w:divBdr>
      <w:divsChild>
        <w:div w:id="1854420477">
          <w:marLeft w:val="0"/>
          <w:marRight w:val="0"/>
          <w:marTop w:val="0"/>
          <w:marBottom w:val="0"/>
          <w:divBdr>
            <w:top w:val="none" w:sz="0" w:space="0" w:color="auto"/>
            <w:left w:val="none" w:sz="0" w:space="0" w:color="auto"/>
            <w:bottom w:val="none" w:sz="0" w:space="0" w:color="auto"/>
            <w:right w:val="none" w:sz="0" w:space="0" w:color="auto"/>
          </w:divBdr>
          <w:divsChild>
            <w:div w:id="1930455847">
              <w:marLeft w:val="0"/>
              <w:marRight w:val="0"/>
              <w:marTop w:val="0"/>
              <w:marBottom w:val="0"/>
              <w:divBdr>
                <w:top w:val="none" w:sz="0" w:space="0" w:color="auto"/>
                <w:left w:val="none" w:sz="0" w:space="0" w:color="auto"/>
                <w:bottom w:val="none" w:sz="0" w:space="0" w:color="auto"/>
                <w:right w:val="none" w:sz="0" w:space="0" w:color="auto"/>
              </w:divBdr>
            </w:div>
            <w:div w:id="1903249820">
              <w:marLeft w:val="0"/>
              <w:marRight w:val="0"/>
              <w:marTop w:val="0"/>
              <w:marBottom w:val="0"/>
              <w:divBdr>
                <w:top w:val="none" w:sz="0" w:space="0" w:color="auto"/>
                <w:left w:val="none" w:sz="0" w:space="0" w:color="auto"/>
                <w:bottom w:val="none" w:sz="0" w:space="0" w:color="auto"/>
                <w:right w:val="none" w:sz="0" w:space="0" w:color="auto"/>
              </w:divBdr>
            </w:div>
            <w:div w:id="1973056228">
              <w:marLeft w:val="0"/>
              <w:marRight w:val="0"/>
              <w:marTop w:val="0"/>
              <w:marBottom w:val="0"/>
              <w:divBdr>
                <w:top w:val="none" w:sz="0" w:space="0" w:color="auto"/>
                <w:left w:val="none" w:sz="0" w:space="0" w:color="auto"/>
                <w:bottom w:val="none" w:sz="0" w:space="0" w:color="auto"/>
                <w:right w:val="none" w:sz="0" w:space="0" w:color="auto"/>
              </w:divBdr>
            </w:div>
            <w:div w:id="1293487310">
              <w:marLeft w:val="0"/>
              <w:marRight w:val="0"/>
              <w:marTop w:val="0"/>
              <w:marBottom w:val="0"/>
              <w:divBdr>
                <w:top w:val="none" w:sz="0" w:space="0" w:color="auto"/>
                <w:left w:val="none" w:sz="0" w:space="0" w:color="auto"/>
                <w:bottom w:val="none" w:sz="0" w:space="0" w:color="auto"/>
                <w:right w:val="none" w:sz="0" w:space="0" w:color="auto"/>
              </w:divBdr>
            </w:div>
            <w:div w:id="1166438614">
              <w:marLeft w:val="0"/>
              <w:marRight w:val="0"/>
              <w:marTop w:val="0"/>
              <w:marBottom w:val="0"/>
              <w:divBdr>
                <w:top w:val="none" w:sz="0" w:space="0" w:color="auto"/>
                <w:left w:val="none" w:sz="0" w:space="0" w:color="auto"/>
                <w:bottom w:val="none" w:sz="0" w:space="0" w:color="auto"/>
                <w:right w:val="none" w:sz="0" w:space="0" w:color="auto"/>
              </w:divBdr>
            </w:div>
            <w:div w:id="2050883755">
              <w:marLeft w:val="0"/>
              <w:marRight w:val="0"/>
              <w:marTop w:val="0"/>
              <w:marBottom w:val="0"/>
              <w:divBdr>
                <w:top w:val="none" w:sz="0" w:space="0" w:color="auto"/>
                <w:left w:val="none" w:sz="0" w:space="0" w:color="auto"/>
                <w:bottom w:val="none" w:sz="0" w:space="0" w:color="auto"/>
                <w:right w:val="none" w:sz="0" w:space="0" w:color="auto"/>
              </w:divBdr>
            </w:div>
            <w:div w:id="941646385">
              <w:marLeft w:val="0"/>
              <w:marRight w:val="0"/>
              <w:marTop w:val="0"/>
              <w:marBottom w:val="0"/>
              <w:divBdr>
                <w:top w:val="none" w:sz="0" w:space="0" w:color="auto"/>
                <w:left w:val="none" w:sz="0" w:space="0" w:color="auto"/>
                <w:bottom w:val="none" w:sz="0" w:space="0" w:color="auto"/>
                <w:right w:val="none" w:sz="0" w:space="0" w:color="auto"/>
              </w:divBdr>
            </w:div>
            <w:div w:id="81339129">
              <w:marLeft w:val="0"/>
              <w:marRight w:val="0"/>
              <w:marTop w:val="0"/>
              <w:marBottom w:val="0"/>
              <w:divBdr>
                <w:top w:val="none" w:sz="0" w:space="0" w:color="auto"/>
                <w:left w:val="none" w:sz="0" w:space="0" w:color="auto"/>
                <w:bottom w:val="none" w:sz="0" w:space="0" w:color="auto"/>
                <w:right w:val="none" w:sz="0" w:space="0" w:color="auto"/>
              </w:divBdr>
            </w:div>
            <w:div w:id="923761559">
              <w:marLeft w:val="0"/>
              <w:marRight w:val="0"/>
              <w:marTop w:val="0"/>
              <w:marBottom w:val="0"/>
              <w:divBdr>
                <w:top w:val="none" w:sz="0" w:space="0" w:color="auto"/>
                <w:left w:val="none" w:sz="0" w:space="0" w:color="auto"/>
                <w:bottom w:val="none" w:sz="0" w:space="0" w:color="auto"/>
                <w:right w:val="none" w:sz="0" w:space="0" w:color="auto"/>
              </w:divBdr>
            </w:div>
            <w:div w:id="1942101044">
              <w:marLeft w:val="0"/>
              <w:marRight w:val="0"/>
              <w:marTop w:val="0"/>
              <w:marBottom w:val="0"/>
              <w:divBdr>
                <w:top w:val="none" w:sz="0" w:space="0" w:color="auto"/>
                <w:left w:val="none" w:sz="0" w:space="0" w:color="auto"/>
                <w:bottom w:val="none" w:sz="0" w:space="0" w:color="auto"/>
                <w:right w:val="none" w:sz="0" w:space="0" w:color="auto"/>
              </w:divBdr>
            </w:div>
            <w:div w:id="2028867464">
              <w:marLeft w:val="0"/>
              <w:marRight w:val="0"/>
              <w:marTop w:val="0"/>
              <w:marBottom w:val="0"/>
              <w:divBdr>
                <w:top w:val="none" w:sz="0" w:space="0" w:color="auto"/>
                <w:left w:val="none" w:sz="0" w:space="0" w:color="auto"/>
                <w:bottom w:val="none" w:sz="0" w:space="0" w:color="auto"/>
                <w:right w:val="none" w:sz="0" w:space="0" w:color="auto"/>
              </w:divBdr>
            </w:div>
            <w:div w:id="1812282908">
              <w:marLeft w:val="0"/>
              <w:marRight w:val="0"/>
              <w:marTop w:val="0"/>
              <w:marBottom w:val="0"/>
              <w:divBdr>
                <w:top w:val="none" w:sz="0" w:space="0" w:color="auto"/>
                <w:left w:val="none" w:sz="0" w:space="0" w:color="auto"/>
                <w:bottom w:val="none" w:sz="0" w:space="0" w:color="auto"/>
                <w:right w:val="none" w:sz="0" w:space="0" w:color="auto"/>
              </w:divBdr>
            </w:div>
            <w:div w:id="1539852604">
              <w:marLeft w:val="0"/>
              <w:marRight w:val="0"/>
              <w:marTop w:val="0"/>
              <w:marBottom w:val="0"/>
              <w:divBdr>
                <w:top w:val="none" w:sz="0" w:space="0" w:color="auto"/>
                <w:left w:val="none" w:sz="0" w:space="0" w:color="auto"/>
                <w:bottom w:val="none" w:sz="0" w:space="0" w:color="auto"/>
                <w:right w:val="none" w:sz="0" w:space="0" w:color="auto"/>
              </w:divBdr>
            </w:div>
            <w:div w:id="644772561">
              <w:marLeft w:val="0"/>
              <w:marRight w:val="0"/>
              <w:marTop w:val="0"/>
              <w:marBottom w:val="0"/>
              <w:divBdr>
                <w:top w:val="none" w:sz="0" w:space="0" w:color="auto"/>
                <w:left w:val="none" w:sz="0" w:space="0" w:color="auto"/>
                <w:bottom w:val="none" w:sz="0" w:space="0" w:color="auto"/>
                <w:right w:val="none" w:sz="0" w:space="0" w:color="auto"/>
              </w:divBdr>
            </w:div>
            <w:div w:id="1928995983">
              <w:marLeft w:val="0"/>
              <w:marRight w:val="0"/>
              <w:marTop w:val="0"/>
              <w:marBottom w:val="0"/>
              <w:divBdr>
                <w:top w:val="none" w:sz="0" w:space="0" w:color="auto"/>
                <w:left w:val="none" w:sz="0" w:space="0" w:color="auto"/>
                <w:bottom w:val="none" w:sz="0" w:space="0" w:color="auto"/>
                <w:right w:val="none" w:sz="0" w:space="0" w:color="auto"/>
              </w:divBdr>
            </w:div>
            <w:div w:id="67044930">
              <w:marLeft w:val="0"/>
              <w:marRight w:val="0"/>
              <w:marTop w:val="0"/>
              <w:marBottom w:val="0"/>
              <w:divBdr>
                <w:top w:val="none" w:sz="0" w:space="0" w:color="auto"/>
                <w:left w:val="none" w:sz="0" w:space="0" w:color="auto"/>
                <w:bottom w:val="none" w:sz="0" w:space="0" w:color="auto"/>
                <w:right w:val="none" w:sz="0" w:space="0" w:color="auto"/>
              </w:divBdr>
            </w:div>
            <w:div w:id="677199732">
              <w:marLeft w:val="0"/>
              <w:marRight w:val="0"/>
              <w:marTop w:val="0"/>
              <w:marBottom w:val="0"/>
              <w:divBdr>
                <w:top w:val="none" w:sz="0" w:space="0" w:color="auto"/>
                <w:left w:val="none" w:sz="0" w:space="0" w:color="auto"/>
                <w:bottom w:val="none" w:sz="0" w:space="0" w:color="auto"/>
                <w:right w:val="none" w:sz="0" w:space="0" w:color="auto"/>
              </w:divBdr>
            </w:div>
            <w:div w:id="1416852886">
              <w:marLeft w:val="0"/>
              <w:marRight w:val="0"/>
              <w:marTop w:val="0"/>
              <w:marBottom w:val="0"/>
              <w:divBdr>
                <w:top w:val="none" w:sz="0" w:space="0" w:color="auto"/>
                <w:left w:val="none" w:sz="0" w:space="0" w:color="auto"/>
                <w:bottom w:val="none" w:sz="0" w:space="0" w:color="auto"/>
                <w:right w:val="none" w:sz="0" w:space="0" w:color="auto"/>
              </w:divBdr>
            </w:div>
            <w:div w:id="861434765">
              <w:marLeft w:val="0"/>
              <w:marRight w:val="0"/>
              <w:marTop w:val="0"/>
              <w:marBottom w:val="0"/>
              <w:divBdr>
                <w:top w:val="none" w:sz="0" w:space="0" w:color="auto"/>
                <w:left w:val="none" w:sz="0" w:space="0" w:color="auto"/>
                <w:bottom w:val="none" w:sz="0" w:space="0" w:color="auto"/>
                <w:right w:val="none" w:sz="0" w:space="0" w:color="auto"/>
              </w:divBdr>
            </w:div>
            <w:div w:id="113526139">
              <w:marLeft w:val="0"/>
              <w:marRight w:val="0"/>
              <w:marTop w:val="0"/>
              <w:marBottom w:val="0"/>
              <w:divBdr>
                <w:top w:val="none" w:sz="0" w:space="0" w:color="auto"/>
                <w:left w:val="none" w:sz="0" w:space="0" w:color="auto"/>
                <w:bottom w:val="none" w:sz="0" w:space="0" w:color="auto"/>
                <w:right w:val="none" w:sz="0" w:space="0" w:color="auto"/>
              </w:divBdr>
            </w:div>
            <w:div w:id="534194383">
              <w:marLeft w:val="0"/>
              <w:marRight w:val="0"/>
              <w:marTop w:val="0"/>
              <w:marBottom w:val="0"/>
              <w:divBdr>
                <w:top w:val="none" w:sz="0" w:space="0" w:color="auto"/>
                <w:left w:val="none" w:sz="0" w:space="0" w:color="auto"/>
                <w:bottom w:val="none" w:sz="0" w:space="0" w:color="auto"/>
                <w:right w:val="none" w:sz="0" w:space="0" w:color="auto"/>
              </w:divBdr>
            </w:div>
            <w:div w:id="368186726">
              <w:marLeft w:val="0"/>
              <w:marRight w:val="0"/>
              <w:marTop w:val="0"/>
              <w:marBottom w:val="0"/>
              <w:divBdr>
                <w:top w:val="none" w:sz="0" w:space="0" w:color="auto"/>
                <w:left w:val="none" w:sz="0" w:space="0" w:color="auto"/>
                <w:bottom w:val="none" w:sz="0" w:space="0" w:color="auto"/>
                <w:right w:val="none" w:sz="0" w:space="0" w:color="auto"/>
              </w:divBdr>
            </w:div>
            <w:div w:id="109860746">
              <w:marLeft w:val="0"/>
              <w:marRight w:val="0"/>
              <w:marTop w:val="0"/>
              <w:marBottom w:val="0"/>
              <w:divBdr>
                <w:top w:val="none" w:sz="0" w:space="0" w:color="auto"/>
                <w:left w:val="none" w:sz="0" w:space="0" w:color="auto"/>
                <w:bottom w:val="none" w:sz="0" w:space="0" w:color="auto"/>
                <w:right w:val="none" w:sz="0" w:space="0" w:color="auto"/>
              </w:divBdr>
            </w:div>
            <w:div w:id="1656638671">
              <w:marLeft w:val="0"/>
              <w:marRight w:val="0"/>
              <w:marTop w:val="0"/>
              <w:marBottom w:val="0"/>
              <w:divBdr>
                <w:top w:val="none" w:sz="0" w:space="0" w:color="auto"/>
                <w:left w:val="none" w:sz="0" w:space="0" w:color="auto"/>
                <w:bottom w:val="none" w:sz="0" w:space="0" w:color="auto"/>
                <w:right w:val="none" w:sz="0" w:space="0" w:color="auto"/>
              </w:divBdr>
            </w:div>
            <w:div w:id="1009134466">
              <w:marLeft w:val="0"/>
              <w:marRight w:val="0"/>
              <w:marTop w:val="0"/>
              <w:marBottom w:val="0"/>
              <w:divBdr>
                <w:top w:val="none" w:sz="0" w:space="0" w:color="auto"/>
                <w:left w:val="none" w:sz="0" w:space="0" w:color="auto"/>
                <w:bottom w:val="none" w:sz="0" w:space="0" w:color="auto"/>
                <w:right w:val="none" w:sz="0" w:space="0" w:color="auto"/>
              </w:divBdr>
            </w:div>
            <w:div w:id="1070468424">
              <w:marLeft w:val="0"/>
              <w:marRight w:val="0"/>
              <w:marTop w:val="0"/>
              <w:marBottom w:val="0"/>
              <w:divBdr>
                <w:top w:val="none" w:sz="0" w:space="0" w:color="auto"/>
                <w:left w:val="none" w:sz="0" w:space="0" w:color="auto"/>
                <w:bottom w:val="none" w:sz="0" w:space="0" w:color="auto"/>
                <w:right w:val="none" w:sz="0" w:space="0" w:color="auto"/>
              </w:divBdr>
            </w:div>
            <w:div w:id="26218014">
              <w:marLeft w:val="0"/>
              <w:marRight w:val="0"/>
              <w:marTop w:val="0"/>
              <w:marBottom w:val="0"/>
              <w:divBdr>
                <w:top w:val="none" w:sz="0" w:space="0" w:color="auto"/>
                <w:left w:val="none" w:sz="0" w:space="0" w:color="auto"/>
                <w:bottom w:val="none" w:sz="0" w:space="0" w:color="auto"/>
                <w:right w:val="none" w:sz="0" w:space="0" w:color="auto"/>
              </w:divBdr>
            </w:div>
            <w:div w:id="407119986">
              <w:marLeft w:val="0"/>
              <w:marRight w:val="0"/>
              <w:marTop w:val="0"/>
              <w:marBottom w:val="0"/>
              <w:divBdr>
                <w:top w:val="none" w:sz="0" w:space="0" w:color="auto"/>
                <w:left w:val="none" w:sz="0" w:space="0" w:color="auto"/>
                <w:bottom w:val="none" w:sz="0" w:space="0" w:color="auto"/>
                <w:right w:val="none" w:sz="0" w:space="0" w:color="auto"/>
              </w:divBdr>
            </w:div>
            <w:div w:id="684550447">
              <w:marLeft w:val="0"/>
              <w:marRight w:val="0"/>
              <w:marTop w:val="0"/>
              <w:marBottom w:val="0"/>
              <w:divBdr>
                <w:top w:val="none" w:sz="0" w:space="0" w:color="auto"/>
                <w:left w:val="none" w:sz="0" w:space="0" w:color="auto"/>
                <w:bottom w:val="none" w:sz="0" w:space="0" w:color="auto"/>
                <w:right w:val="none" w:sz="0" w:space="0" w:color="auto"/>
              </w:divBdr>
            </w:div>
            <w:div w:id="1213351480">
              <w:marLeft w:val="0"/>
              <w:marRight w:val="0"/>
              <w:marTop w:val="0"/>
              <w:marBottom w:val="0"/>
              <w:divBdr>
                <w:top w:val="none" w:sz="0" w:space="0" w:color="auto"/>
                <w:left w:val="none" w:sz="0" w:space="0" w:color="auto"/>
                <w:bottom w:val="none" w:sz="0" w:space="0" w:color="auto"/>
                <w:right w:val="none" w:sz="0" w:space="0" w:color="auto"/>
              </w:divBdr>
            </w:div>
            <w:div w:id="1985427942">
              <w:marLeft w:val="0"/>
              <w:marRight w:val="0"/>
              <w:marTop w:val="0"/>
              <w:marBottom w:val="0"/>
              <w:divBdr>
                <w:top w:val="none" w:sz="0" w:space="0" w:color="auto"/>
                <w:left w:val="none" w:sz="0" w:space="0" w:color="auto"/>
                <w:bottom w:val="none" w:sz="0" w:space="0" w:color="auto"/>
                <w:right w:val="none" w:sz="0" w:space="0" w:color="auto"/>
              </w:divBdr>
            </w:div>
            <w:div w:id="1264462695">
              <w:marLeft w:val="0"/>
              <w:marRight w:val="0"/>
              <w:marTop w:val="0"/>
              <w:marBottom w:val="0"/>
              <w:divBdr>
                <w:top w:val="none" w:sz="0" w:space="0" w:color="auto"/>
                <w:left w:val="none" w:sz="0" w:space="0" w:color="auto"/>
                <w:bottom w:val="none" w:sz="0" w:space="0" w:color="auto"/>
                <w:right w:val="none" w:sz="0" w:space="0" w:color="auto"/>
              </w:divBdr>
            </w:div>
            <w:div w:id="577204913">
              <w:marLeft w:val="0"/>
              <w:marRight w:val="0"/>
              <w:marTop w:val="0"/>
              <w:marBottom w:val="0"/>
              <w:divBdr>
                <w:top w:val="none" w:sz="0" w:space="0" w:color="auto"/>
                <w:left w:val="none" w:sz="0" w:space="0" w:color="auto"/>
                <w:bottom w:val="none" w:sz="0" w:space="0" w:color="auto"/>
                <w:right w:val="none" w:sz="0" w:space="0" w:color="auto"/>
              </w:divBdr>
            </w:div>
            <w:div w:id="221643000">
              <w:marLeft w:val="0"/>
              <w:marRight w:val="0"/>
              <w:marTop w:val="0"/>
              <w:marBottom w:val="0"/>
              <w:divBdr>
                <w:top w:val="none" w:sz="0" w:space="0" w:color="auto"/>
                <w:left w:val="none" w:sz="0" w:space="0" w:color="auto"/>
                <w:bottom w:val="none" w:sz="0" w:space="0" w:color="auto"/>
                <w:right w:val="none" w:sz="0" w:space="0" w:color="auto"/>
              </w:divBdr>
            </w:div>
            <w:div w:id="890455935">
              <w:marLeft w:val="0"/>
              <w:marRight w:val="0"/>
              <w:marTop w:val="0"/>
              <w:marBottom w:val="0"/>
              <w:divBdr>
                <w:top w:val="none" w:sz="0" w:space="0" w:color="auto"/>
                <w:left w:val="none" w:sz="0" w:space="0" w:color="auto"/>
                <w:bottom w:val="none" w:sz="0" w:space="0" w:color="auto"/>
                <w:right w:val="none" w:sz="0" w:space="0" w:color="auto"/>
              </w:divBdr>
            </w:div>
            <w:div w:id="1943999517">
              <w:marLeft w:val="0"/>
              <w:marRight w:val="0"/>
              <w:marTop w:val="0"/>
              <w:marBottom w:val="0"/>
              <w:divBdr>
                <w:top w:val="none" w:sz="0" w:space="0" w:color="auto"/>
                <w:left w:val="none" w:sz="0" w:space="0" w:color="auto"/>
                <w:bottom w:val="none" w:sz="0" w:space="0" w:color="auto"/>
                <w:right w:val="none" w:sz="0" w:space="0" w:color="auto"/>
              </w:divBdr>
            </w:div>
            <w:div w:id="791247070">
              <w:marLeft w:val="0"/>
              <w:marRight w:val="0"/>
              <w:marTop w:val="0"/>
              <w:marBottom w:val="0"/>
              <w:divBdr>
                <w:top w:val="none" w:sz="0" w:space="0" w:color="auto"/>
                <w:left w:val="none" w:sz="0" w:space="0" w:color="auto"/>
                <w:bottom w:val="none" w:sz="0" w:space="0" w:color="auto"/>
                <w:right w:val="none" w:sz="0" w:space="0" w:color="auto"/>
              </w:divBdr>
            </w:div>
            <w:div w:id="426120762">
              <w:marLeft w:val="0"/>
              <w:marRight w:val="0"/>
              <w:marTop w:val="0"/>
              <w:marBottom w:val="0"/>
              <w:divBdr>
                <w:top w:val="none" w:sz="0" w:space="0" w:color="auto"/>
                <w:left w:val="none" w:sz="0" w:space="0" w:color="auto"/>
                <w:bottom w:val="none" w:sz="0" w:space="0" w:color="auto"/>
                <w:right w:val="none" w:sz="0" w:space="0" w:color="auto"/>
              </w:divBdr>
            </w:div>
            <w:div w:id="1173641642">
              <w:marLeft w:val="0"/>
              <w:marRight w:val="0"/>
              <w:marTop w:val="0"/>
              <w:marBottom w:val="0"/>
              <w:divBdr>
                <w:top w:val="none" w:sz="0" w:space="0" w:color="auto"/>
                <w:left w:val="none" w:sz="0" w:space="0" w:color="auto"/>
                <w:bottom w:val="none" w:sz="0" w:space="0" w:color="auto"/>
                <w:right w:val="none" w:sz="0" w:space="0" w:color="auto"/>
              </w:divBdr>
            </w:div>
            <w:div w:id="1660187714">
              <w:marLeft w:val="0"/>
              <w:marRight w:val="0"/>
              <w:marTop w:val="0"/>
              <w:marBottom w:val="0"/>
              <w:divBdr>
                <w:top w:val="none" w:sz="0" w:space="0" w:color="auto"/>
                <w:left w:val="none" w:sz="0" w:space="0" w:color="auto"/>
                <w:bottom w:val="none" w:sz="0" w:space="0" w:color="auto"/>
                <w:right w:val="none" w:sz="0" w:space="0" w:color="auto"/>
              </w:divBdr>
            </w:div>
            <w:div w:id="757874310">
              <w:marLeft w:val="0"/>
              <w:marRight w:val="0"/>
              <w:marTop w:val="0"/>
              <w:marBottom w:val="0"/>
              <w:divBdr>
                <w:top w:val="none" w:sz="0" w:space="0" w:color="auto"/>
                <w:left w:val="none" w:sz="0" w:space="0" w:color="auto"/>
                <w:bottom w:val="none" w:sz="0" w:space="0" w:color="auto"/>
                <w:right w:val="none" w:sz="0" w:space="0" w:color="auto"/>
              </w:divBdr>
            </w:div>
            <w:div w:id="1098675989">
              <w:marLeft w:val="0"/>
              <w:marRight w:val="0"/>
              <w:marTop w:val="0"/>
              <w:marBottom w:val="0"/>
              <w:divBdr>
                <w:top w:val="none" w:sz="0" w:space="0" w:color="auto"/>
                <w:left w:val="none" w:sz="0" w:space="0" w:color="auto"/>
                <w:bottom w:val="none" w:sz="0" w:space="0" w:color="auto"/>
                <w:right w:val="none" w:sz="0" w:space="0" w:color="auto"/>
              </w:divBdr>
            </w:div>
            <w:div w:id="139270255">
              <w:marLeft w:val="0"/>
              <w:marRight w:val="0"/>
              <w:marTop w:val="0"/>
              <w:marBottom w:val="0"/>
              <w:divBdr>
                <w:top w:val="none" w:sz="0" w:space="0" w:color="auto"/>
                <w:left w:val="none" w:sz="0" w:space="0" w:color="auto"/>
                <w:bottom w:val="none" w:sz="0" w:space="0" w:color="auto"/>
                <w:right w:val="none" w:sz="0" w:space="0" w:color="auto"/>
              </w:divBdr>
            </w:div>
            <w:div w:id="1508208619">
              <w:marLeft w:val="0"/>
              <w:marRight w:val="0"/>
              <w:marTop w:val="0"/>
              <w:marBottom w:val="0"/>
              <w:divBdr>
                <w:top w:val="none" w:sz="0" w:space="0" w:color="auto"/>
                <w:left w:val="none" w:sz="0" w:space="0" w:color="auto"/>
                <w:bottom w:val="none" w:sz="0" w:space="0" w:color="auto"/>
                <w:right w:val="none" w:sz="0" w:space="0" w:color="auto"/>
              </w:divBdr>
            </w:div>
            <w:div w:id="959216991">
              <w:marLeft w:val="0"/>
              <w:marRight w:val="0"/>
              <w:marTop w:val="0"/>
              <w:marBottom w:val="0"/>
              <w:divBdr>
                <w:top w:val="none" w:sz="0" w:space="0" w:color="auto"/>
                <w:left w:val="none" w:sz="0" w:space="0" w:color="auto"/>
                <w:bottom w:val="none" w:sz="0" w:space="0" w:color="auto"/>
                <w:right w:val="none" w:sz="0" w:space="0" w:color="auto"/>
              </w:divBdr>
            </w:div>
            <w:div w:id="1337729635">
              <w:marLeft w:val="0"/>
              <w:marRight w:val="0"/>
              <w:marTop w:val="0"/>
              <w:marBottom w:val="0"/>
              <w:divBdr>
                <w:top w:val="none" w:sz="0" w:space="0" w:color="auto"/>
                <w:left w:val="none" w:sz="0" w:space="0" w:color="auto"/>
                <w:bottom w:val="none" w:sz="0" w:space="0" w:color="auto"/>
                <w:right w:val="none" w:sz="0" w:space="0" w:color="auto"/>
              </w:divBdr>
            </w:div>
            <w:div w:id="1368751456">
              <w:marLeft w:val="0"/>
              <w:marRight w:val="0"/>
              <w:marTop w:val="0"/>
              <w:marBottom w:val="0"/>
              <w:divBdr>
                <w:top w:val="none" w:sz="0" w:space="0" w:color="auto"/>
                <w:left w:val="none" w:sz="0" w:space="0" w:color="auto"/>
                <w:bottom w:val="none" w:sz="0" w:space="0" w:color="auto"/>
                <w:right w:val="none" w:sz="0" w:space="0" w:color="auto"/>
              </w:divBdr>
            </w:div>
            <w:div w:id="1949579819">
              <w:marLeft w:val="0"/>
              <w:marRight w:val="0"/>
              <w:marTop w:val="0"/>
              <w:marBottom w:val="0"/>
              <w:divBdr>
                <w:top w:val="none" w:sz="0" w:space="0" w:color="auto"/>
                <w:left w:val="none" w:sz="0" w:space="0" w:color="auto"/>
                <w:bottom w:val="none" w:sz="0" w:space="0" w:color="auto"/>
                <w:right w:val="none" w:sz="0" w:space="0" w:color="auto"/>
              </w:divBdr>
            </w:div>
            <w:div w:id="617565967">
              <w:marLeft w:val="0"/>
              <w:marRight w:val="0"/>
              <w:marTop w:val="0"/>
              <w:marBottom w:val="0"/>
              <w:divBdr>
                <w:top w:val="none" w:sz="0" w:space="0" w:color="auto"/>
                <w:left w:val="none" w:sz="0" w:space="0" w:color="auto"/>
                <w:bottom w:val="none" w:sz="0" w:space="0" w:color="auto"/>
                <w:right w:val="none" w:sz="0" w:space="0" w:color="auto"/>
              </w:divBdr>
            </w:div>
            <w:div w:id="141586573">
              <w:marLeft w:val="0"/>
              <w:marRight w:val="0"/>
              <w:marTop w:val="0"/>
              <w:marBottom w:val="0"/>
              <w:divBdr>
                <w:top w:val="none" w:sz="0" w:space="0" w:color="auto"/>
                <w:left w:val="none" w:sz="0" w:space="0" w:color="auto"/>
                <w:bottom w:val="none" w:sz="0" w:space="0" w:color="auto"/>
                <w:right w:val="none" w:sz="0" w:space="0" w:color="auto"/>
              </w:divBdr>
            </w:div>
            <w:div w:id="52967278">
              <w:marLeft w:val="0"/>
              <w:marRight w:val="0"/>
              <w:marTop w:val="0"/>
              <w:marBottom w:val="0"/>
              <w:divBdr>
                <w:top w:val="none" w:sz="0" w:space="0" w:color="auto"/>
                <w:left w:val="none" w:sz="0" w:space="0" w:color="auto"/>
                <w:bottom w:val="none" w:sz="0" w:space="0" w:color="auto"/>
                <w:right w:val="none" w:sz="0" w:space="0" w:color="auto"/>
              </w:divBdr>
            </w:div>
            <w:div w:id="253562820">
              <w:marLeft w:val="0"/>
              <w:marRight w:val="0"/>
              <w:marTop w:val="0"/>
              <w:marBottom w:val="0"/>
              <w:divBdr>
                <w:top w:val="none" w:sz="0" w:space="0" w:color="auto"/>
                <w:left w:val="none" w:sz="0" w:space="0" w:color="auto"/>
                <w:bottom w:val="none" w:sz="0" w:space="0" w:color="auto"/>
                <w:right w:val="none" w:sz="0" w:space="0" w:color="auto"/>
              </w:divBdr>
            </w:div>
            <w:div w:id="1294674842">
              <w:marLeft w:val="0"/>
              <w:marRight w:val="0"/>
              <w:marTop w:val="0"/>
              <w:marBottom w:val="0"/>
              <w:divBdr>
                <w:top w:val="none" w:sz="0" w:space="0" w:color="auto"/>
                <w:left w:val="none" w:sz="0" w:space="0" w:color="auto"/>
                <w:bottom w:val="none" w:sz="0" w:space="0" w:color="auto"/>
                <w:right w:val="none" w:sz="0" w:space="0" w:color="auto"/>
              </w:divBdr>
            </w:div>
            <w:div w:id="1136023122">
              <w:marLeft w:val="0"/>
              <w:marRight w:val="0"/>
              <w:marTop w:val="0"/>
              <w:marBottom w:val="0"/>
              <w:divBdr>
                <w:top w:val="none" w:sz="0" w:space="0" w:color="auto"/>
                <w:left w:val="none" w:sz="0" w:space="0" w:color="auto"/>
                <w:bottom w:val="none" w:sz="0" w:space="0" w:color="auto"/>
                <w:right w:val="none" w:sz="0" w:space="0" w:color="auto"/>
              </w:divBdr>
            </w:div>
            <w:div w:id="617950035">
              <w:marLeft w:val="0"/>
              <w:marRight w:val="0"/>
              <w:marTop w:val="0"/>
              <w:marBottom w:val="0"/>
              <w:divBdr>
                <w:top w:val="none" w:sz="0" w:space="0" w:color="auto"/>
                <w:left w:val="none" w:sz="0" w:space="0" w:color="auto"/>
                <w:bottom w:val="none" w:sz="0" w:space="0" w:color="auto"/>
                <w:right w:val="none" w:sz="0" w:space="0" w:color="auto"/>
              </w:divBdr>
            </w:div>
            <w:div w:id="447511080">
              <w:marLeft w:val="0"/>
              <w:marRight w:val="0"/>
              <w:marTop w:val="0"/>
              <w:marBottom w:val="0"/>
              <w:divBdr>
                <w:top w:val="none" w:sz="0" w:space="0" w:color="auto"/>
                <w:left w:val="none" w:sz="0" w:space="0" w:color="auto"/>
                <w:bottom w:val="none" w:sz="0" w:space="0" w:color="auto"/>
                <w:right w:val="none" w:sz="0" w:space="0" w:color="auto"/>
              </w:divBdr>
            </w:div>
            <w:div w:id="1922374805">
              <w:marLeft w:val="0"/>
              <w:marRight w:val="0"/>
              <w:marTop w:val="0"/>
              <w:marBottom w:val="0"/>
              <w:divBdr>
                <w:top w:val="none" w:sz="0" w:space="0" w:color="auto"/>
                <w:left w:val="none" w:sz="0" w:space="0" w:color="auto"/>
                <w:bottom w:val="none" w:sz="0" w:space="0" w:color="auto"/>
                <w:right w:val="none" w:sz="0" w:space="0" w:color="auto"/>
              </w:divBdr>
            </w:div>
            <w:div w:id="518467118">
              <w:marLeft w:val="0"/>
              <w:marRight w:val="0"/>
              <w:marTop w:val="0"/>
              <w:marBottom w:val="0"/>
              <w:divBdr>
                <w:top w:val="none" w:sz="0" w:space="0" w:color="auto"/>
                <w:left w:val="none" w:sz="0" w:space="0" w:color="auto"/>
                <w:bottom w:val="none" w:sz="0" w:space="0" w:color="auto"/>
                <w:right w:val="none" w:sz="0" w:space="0" w:color="auto"/>
              </w:divBdr>
            </w:div>
            <w:div w:id="615598021">
              <w:marLeft w:val="0"/>
              <w:marRight w:val="0"/>
              <w:marTop w:val="0"/>
              <w:marBottom w:val="0"/>
              <w:divBdr>
                <w:top w:val="none" w:sz="0" w:space="0" w:color="auto"/>
                <w:left w:val="none" w:sz="0" w:space="0" w:color="auto"/>
                <w:bottom w:val="none" w:sz="0" w:space="0" w:color="auto"/>
                <w:right w:val="none" w:sz="0" w:space="0" w:color="auto"/>
              </w:divBdr>
            </w:div>
            <w:div w:id="1569802005">
              <w:marLeft w:val="0"/>
              <w:marRight w:val="0"/>
              <w:marTop w:val="0"/>
              <w:marBottom w:val="0"/>
              <w:divBdr>
                <w:top w:val="none" w:sz="0" w:space="0" w:color="auto"/>
                <w:left w:val="none" w:sz="0" w:space="0" w:color="auto"/>
                <w:bottom w:val="none" w:sz="0" w:space="0" w:color="auto"/>
                <w:right w:val="none" w:sz="0" w:space="0" w:color="auto"/>
              </w:divBdr>
            </w:div>
            <w:div w:id="326175055">
              <w:marLeft w:val="0"/>
              <w:marRight w:val="0"/>
              <w:marTop w:val="0"/>
              <w:marBottom w:val="0"/>
              <w:divBdr>
                <w:top w:val="none" w:sz="0" w:space="0" w:color="auto"/>
                <w:left w:val="none" w:sz="0" w:space="0" w:color="auto"/>
                <w:bottom w:val="none" w:sz="0" w:space="0" w:color="auto"/>
                <w:right w:val="none" w:sz="0" w:space="0" w:color="auto"/>
              </w:divBdr>
            </w:div>
            <w:div w:id="739056651">
              <w:marLeft w:val="0"/>
              <w:marRight w:val="0"/>
              <w:marTop w:val="0"/>
              <w:marBottom w:val="0"/>
              <w:divBdr>
                <w:top w:val="none" w:sz="0" w:space="0" w:color="auto"/>
                <w:left w:val="none" w:sz="0" w:space="0" w:color="auto"/>
                <w:bottom w:val="none" w:sz="0" w:space="0" w:color="auto"/>
                <w:right w:val="none" w:sz="0" w:space="0" w:color="auto"/>
              </w:divBdr>
            </w:div>
            <w:div w:id="1695618623">
              <w:marLeft w:val="0"/>
              <w:marRight w:val="0"/>
              <w:marTop w:val="0"/>
              <w:marBottom w:val="0"/>
              <w:divBdr>
                <w:top w:val="none" w:sz="0" w:space="0" w:color="auto"/>
                <w:left w:val="none" w:sz="0" w:space="0" w:color="auto"/>
                <w:bottom w:val="none" w:sz="0" w:space="0" w:color="auto"/>
                <w:right w:val="none" w:sz="0" w:space="0" w:color="auto"/>
              </w:divBdr>
            </w:div>
            <w:div w:id="1851481689">
              <w:marLeft w:val="0"/>
              <w:marRight w:val="0"/>
              <w:marTop w:val="0"/>
              <w:marBottom w:val="0"/>
              <w:divBdr>
                <w:top w:val="none" w:sz="0" w:space="0" w:color="auto"/>
                <w:left w:val="none" w:sz="0" w:space="0" w:color="auto"/>
                <w:bottom w:val="none" w:sz="0" w:space="0" w:color="auto"/>
                <w:right w:val="none" w:sz="0" w:space="0" w:color="auto"/>
              </w:divBdr>
            </w:div>
            <w:div w:id="370039999">
              <w:marLeft w:val="0"/>
              <w:marRight w:val="0"/>
              <w:marTop w:val="0"/>
              <w:marBottom w:val="0"/>
              <w:divBdr>
                <w:top w:val="none" w:sz="0" w:space="0" w:color="auto"/>
                <w:left w:val="none" w:sz="0" w:space="0" w:color="auto"/>
                <w:bottom w:val="none" w:sz="0" w:space="0" w:color="auto"/>
                <w:right w:val="none" w:sz="0" w:space="0" w:color="auto"/>
              </w:divBdr>
            </w:div>
            <w:div w:id="666902482">
              <w:marLeft w:val="0"/>
              <w:marRight w:val="0"/>
              <w:marTop w:val="0"/>
              <w:marBottom w:val="0"/>
              <w:divBdr>
                <w:top w:val="none" w:sz="0" w:space="0" w:color="auto"/>
                <w:left w:val="none" w:sz="0" w:space="0" w:color="auto"/>
                <w:bottom w:val="none" w:sz="0" w:space="0" w:color="auto"/>
                <w:right w:val="none" w:sz="0" w:space="0" w:color="auto"/>
              </w:divBdr>
            </w:div>
            <w:div w:id="1466384604">
              <w:marLeft w:val="0"/>
              <w:marRight w:val="0"/>
              <w:marTop w:val="0"/>
              <w:marBottom w:val="0"/>
              <w:divBdr>
                <w:top w:val="none" w:sz="0" w:space="0" w:color="auto"/>
                <w:left w:val="none" w:sz="0" w:space="0" w:color="auto"/>
                <w:bottom w:val="none" w:sz="0" w:space="0" w:color="auto"/>
                <w:right w:val="none" w:sz="0" w:space="0" w:color="auto"/>
              </w:divBdr>
            </w:div>
            <w:div w:id="1333988108">
              <w:marLeft w:val="0"/>
              <w:marRight w:val="0"/>
              <w:marTop w:val="0"/>
              <w:marBottom w:val="0"/>
              <w:divBdr>
                <w:top w:val="none" w:sz="0" w:space="0" w:color="auto"/>
                <w:left w:val="none" w:sz="0" w:space="0" w:color="auto"/>
                <w:bottom w:val="none" w:sz="0" w:space="0" w:color="auto"/>
                <w:right w:val="none" w:sz="0" w:space="0" w:color="auto"/>
              </w:divBdr>
            </w:div>
            <w:div w:id="1307323282">
              <w:marLeft w:val="0"/>
              <w:marRight w:val="0"/>
              <w:marTop w:val="0"/>
              <w:marBottom w:val="0"/>
              <w:divBdr>
                <w:top w:val="none" w:sz="0" w:space="0" w:color="auto"/>
                <w:left w:val="none" w:sz="0" w:space="0" w:color="auto"/>
                <w:bottom w:val="none" w:sz="0" w:space="0" w:color="auto"/>
                <w:right w:val="none" w:sz="0" w:space="0" w:color="auto"/>
              </w:divBdr>
            </w:div>
            <w:div w:id="311446400">
              <w:marLeft w:val="0"/>
              <w:marRight w:val="0"/>
              <w:marTop w:val="0"/>
              <w:marBottom w:val="0"/>
              <w:divBdr>
                <w:top w:val="none" w:sz="0" w:space="0" w:color="auto"/>
                <w:left w:val="none" w:sz="0" w:space="0" w:color="auto"/>
                <w:bottom w:val="none" w:sz="0" w:space="0" w:color="auto"/>
                <w:right w:val="none" w:sz="0" w:space="0" w:color="auto"/>
              </w:divBdr>
            </w:div>
            <w:div w:id="75639753">
              <w:marLeft w:val="0"/>
              <w:marRight w:val="0"/>
              <w:marTop w:val="0"/>
              <w:marBottom w:val="0"/>
              <w:divBdr>
                <w:top w:val="none" w:sz="0" w:space="0" w:color="auto"/>
                <w:left w:val="none" w:sz="0" w:space="0" w:color="auto"/>
                <w:bottom w:val="none" w:sz="0" w:space="0" w:color="auto"/>
                <w:right w:val="none" w:sz="0" w:space="0" w:color="auto"/>
              </w:divBdr>
            </w:div>
            <w:div w:id="1179277639">
              <w:marLeft w:val="0"/>
              <w:marRight w:val="0"/>
              <w:marTop w:val="0"/>
              <w:marBottom w:val="0"/>
              <w:divBdr>
                <w:top w:val="none" w:sz="0" w:space="0" w:color="auto"/>
                <w:left w:val="none" w:sz="0" w:space="0" w:color="auto"/>
                <w:bottom w:val="none" w:sz="0" w:space="0" w:color="auto"/>
                <w:right w:val="none" w:sz="0" w:space="0" w:color="auto"/>
              </w:divBdr>
            </w:div>
            <w:div w:id="569967854">
              <w:marLeft w:val="0"/>
              <w:marRight w:val="0"/>
              <w:marTop w:val="0"/>
              <w:marBottom w:val="0"/>
              <w:divBdr>
                <w:top w:val="none" w:sz="0" w:space="0" w:color="auto"/>
                <w:left w:val="none" w:sz="0" w:space="0" w:color="auto"/>
                <w:bottom w:val="none" w:sz="0" w:space="0" w:color="auto"/>
                <w:right w:val="none" w:sz="0" w:space="0" w:color="auto"/>
              </w:divBdr>
            </w:div>
            <w:div w:id="906376304">
              <w:marLeft w:val="0"/>
              <w:marRight w:val="0"/>
              <w:marTop w:val="0"/>
              <w:marBottom w:val="0"/>
              <w:divBdr>
                <w:top w:val="none" w:sz="0" w:space="0" w:color="auto"/>
                <w:left w:val="none" w:sz="0" w:space="0" w:color="auto"/>
                <w:bottom w:val="none" w:sz="0" w:space="0" w:color="auto"/>
                <w:right w:val="none" w:sz="0" w:space="0" w:color="auto"/>
              </w:divBdr>
            </w:div>
            <w:div w:id="1346781794">
              <w:marLeft w:val="0"/>
              <w:marRight w:val="0"/>
              <w:marTop w:val="0"/>
              <w:marBottom w:val="0"/>
              <w:divBdr>
                <w:top w:val="none" w:sz="0" w:space="0" w:color="auto"/>
                <w:left w:val="none" w:sz="0" w:space="0" w:color="auto"/>
                <w:bottom w:val="none" w:sz="0" w:space="0" w:color="auto"/>
                <w:right w:val="none" w:sz="0" w:space="0" w:color="auto"/>
              </w:divBdr>
            </w:div>
            <w:div w:id="1246839631">
              <w:marLeft w:val="0"/>
              <w:marRight w:val="0"/>
              <w:marTop w:val="0"/>
              <w:marBottom w:val="0"/>
              <w:divBdr>
                <w:top w:val="none" w:sz="0" w:space="0" w:color="auto"/>
                <w:left w:val="none" w:sz="0" w:space="0" w:color="auto"/>
                <w:bottom w:val="none" w:sz="0" w:space="0" w:color="auto"/>
                <w:right w:val="none" w:sz="0" w:space="0" w:color="auto"/>
              </w:divBdr>
            </w:div>
            <w:div w:id="1286501598">
              <w:marLeft w:val="0"/>
              <w:marRight w:val="0"/>
              <w:marTop w:val="0"/>
              <w:marBottom w:val="0"/>
              <w:divBdr>
                <w:top w:val="none" w:sz="0" w:space="0" w:color="auto"/>
                <w:left w:val="none" w:sz="0" w:space="0" w:color="auto"/>
                <w:bottom w:val="none" w:sz="0" w:space="0" w:color="auto"/>
                <w:right w:val="none" w:sz="0" w:space="0" w:color="auto"/>
              </w:divBdr>
            </w:div>
            <w:div w:id="605621942">
              <w:marLeft w:val="0"/>
              <w:marRight w:val="0"/>
              <w:marTop w:val="0"/>
              <w:marBottom w:val="0"/>
              <w:divBdr>
                <w:top w:val="none" w:sz="0" w:space="0" w:color="auto"/>
                <w:left w:val="none" w:sz="0" w:space="0" w:color="auto"/>
                <w:bottom w:val="none" w:sz="0" w:space="0" w:color="auto"/>
                <w:right w:val="none" w:sz="0" w:space="0" w:color="auto"/>
              </w:divBdr>
            </w:div>
            <w:div w:id="1994291745">
              <w:marLeft w:val="0"/>
              <w:marRight w:val="0"/>
              <w:marTop w:val="0"/>
              <w:marBottom w:val="0"/>
              <w:divBdr>
                <w:top w:val="none" w:sz="0" w:space="0" w:color="auto"/>
                <w:left w:val="none" w:sz="0" w:space="0" w:color="auto"/>
                <w:bottom w:val="none" w:sz="0" w:space="0" w:color="auto"/>
                <w:right w:val="none" w:sz="0" w:space="0" w:color="auto"/>
              </w:divBdr>
            </w:div>
            <w:div w:id="1704288328">
              <w:marLeft w:val="0"/>
              <w:marRight w:val="0"/>
              <w:marTop w:val="0"/>
              <w:marBottom w:val="0"/>
              <w:divBdr>
                <w:top w:val="none" w:sz="0" w:space="0" w:color="auto"/>
                <w:left w:val="none" w:sz="0" w:space="0" w:color="auto"/>
                <w:bottom w:val="none" w:sz="0" w:space="0" w:color="auto"/>
                <w:right w:val="none" w:sz="0" w:space="0" w:color="auto"/>
              </w:divBdr>
            </w:div>
            <w:div w:id="1603148084">
              <w:marLeft w:val="0"/>
              <w:marRight w:val="0"/>
              <w:marTop w:val="0"/>
              <w:marBottom w:val="0"/>
              <w:divBdr>
                <w:top w:val="none" w:sz="0" w:space="0" w:color="auto"/>
                <w:left w:val="none" w:sz="0" w:space="0" w:color="auto"/>
                <w:bottom w:val="none" w:sz="0" w:space="0" w:color="auto"/>
                <w:right w:val="none" w:sz="0" w:space="0" w:color="auto"/>
              </w:divBdr>
            </w:div>
            <w:div w:id="1791901195">
              <w:marLeft w:val="0"/>
              <w:marRight w:val="0"/>
              <w:marTop w:val="0"/>
              <w:marBottom w:val="0"/>
              <w:divBdr>
                <w:top w:val="none" w:sz="0" w:space="0" w:color="auto"/>
                <w:left w:val="none" w:sz="0" w:space="0" w:color="auto"/>
                <w:bottom w:val="none" w:sz="0" w:space="0" w:color="auto"/>
                <w:right w:val="none" w:sz="0" w:space="0" w:color="auto"/>
              </w:divBdr>
            </w:div>
            <w:div w:id="933320486">
              <w:marLeft w:val="0"/>
              <w:marRight w:val="0"/>
              <w:marTop w:val="0"/>
              <w:marBottom w:val="0"/>
              <w:divBdr>
                <w:top w:val="none" w:sz="0" w:space="0" w:color="auto"/>
                <w:left w:val="none" w:sz="0" w:space="0" w:color="auto"/>
                <w:bottom w:val="none" w:sz="0" w:space="0" w:color="auto"/>
                <w:right w:val="none" w:sz="0" w:space="0" w:color="auto"/>
              </w:divBdr>
            </w:div>
            <w:div w:id="1838416703">
              <w:marLeft w:val="0"/>
              <w:marRight w:val="0"/>
              <w:marTop w:val="0"/>
              <w:marBottom w:val="0"/>
              <w:divBdr>
                <w:top w:val="none" w:sz="0" w:space="0" w:color="auto"/>
                <w:left w:val="none" w:sz="0" w:space="0" w:color="auto"/>
                <w:bottom w:val="none" w:sz="0" w:space="0" w:color="auto"/>
                <w:right w:val="none" w:sz="0" w:space="0" w:color="auto"/>
              </w:divBdr>
            </w:div>
            <w:div w:id="441805027">
              <w:marLeft w:val="0"/>
              <w:marRight w:val="0"/>
              <w:marTop w:val="0"/>
              <w:marBottom w:val="0"/>
              <w:divBdr>
                <w:top w:val="none" w:sz="0" w:space="0" w:color="auto"/>
                <w:left w:val="none" w:sz="0" w:space="0" w:color="auto"/>
                <w:bottom w:val="none" w:sz="0" w:space="0" w:color="auto"/>
                <w:right w:val="none" w:sz="0" w:space="0" w:color="auto"/>
              </w:divBdr>
            </w:div>
            <w:div w:id="2114862902">
              <w:marLeft w:val="0"/>
              <w:marRight w:val="0"/>
              <w:marTop w:val="0"/>
              <w:marBottom w:val="0"/>
              <w:divBdr>
                <w:top w:val="none" w:sz="0" w:space="0" w:color="auto"/>
                <w:left w:val="none" w:sz="0" w:space="0" w:color="auto"/>
                <w:bottom w:val="none" w:sz="0" w:space="0" w:color="auto"/>
                <w:right w:val="none" w:sz="0" w:space="0" w:color="auto"/>
              </w:divBdr>
            </w:div>
            <w:div w:id="290940439">
              <w:marLeft w:val="0"/>
              <w:marRight w:val="0"/>
              <w:marTop w:val="0"/>
              <w:marBottom w:val="0"/>
              <w:divBdr>
                <w:top w:val="none" w:sz="0" w:space="0" w:color="auto"/>
                <w:left w:val="none" w:sz="0" w:space="0" w:color="auto"/>
                <w:bottom w:val="none" w:sz="0" w:space="0" w:color="auto"/>
                <w:right w:val="none" w:sz="0" w:space="0" w:color="auto"/>
              </w:divBdr>
            </w:div>
            <w:div w:id="521818742">
              <w:marLeft w:val="0"/>
              <w:marRight w:val="0"/>
              <w:marTop w:val="0"/>
              <w:marBottom w:val="0"/>
              <w:divBdr>
                <w:top w:val="none" w:sz="0" w:space="0" w:color="auto"/>
                <w:left w:val="none" w:sz="0" w:space="0" w:color="auto"/>
                <w:bottom w:val="none" w:sz="0" w:space="0" w:color="auto"/>
                <w:right w:val="none" w:sz="0" w:space="0" w:color="auto"/>
              </w:divBdr>
            </w:div>
            <w:div w:id="268514051">
              <w:marLeft w:val="0"/>
              <w:marRight w:val="0"/>
              <w:marTop w:val="0"/>
              <w:marBottom w:val="0"/>
              <w:divBdr>
                <w:top w:val="none" w:sz="0" w:space="0" w:color="auto"/>
                <w:left w:val="none" w:sz="0" w:space="0" w:color="auto"/>
                <w:bottom w:val="none" w:sz="0" w:space="0" w:color="auto"/>
                <w:right w:val="none" w:sz="0" w:space="0" w:color="auto"/>
              </w:divBdr>
            </w:div>
            <w:div w:id="385952395">
              <w:marLeft w:val="0"/>
              <w:marRight w:val="0"/>
              <w:marTop w:val="0"/>
              <w:marBottom w:val="0"/>
              <w:divBdr>
                <w:top w:val="none" w:sz="0" w:space="0" w:color="auto"/>
                <w:left w:val="none" w:sz="0" w:space="0" w:color="auto"/>
                <w:bottom w:val="none" w:sz="0" w:space="0" w:color="auto"/>
                <w:right w:val="none" w:sz="0" w:space="0" w:color="auto"/>
              </w:divBdr>
            </w:div>
            <w:div w:id="784540745">
              <w:marLeft w:val="0"/>
              <w:marRight w:val="0"/>
              <w:marTop w:val="0"/>
              <w:marBottom w:val="0"/>
              <w:divBdr>
                <w:top w:val="none" w:sz="0" w:space="0" w:color="auto"/>
                <w:left w:val="none" w:sz="0" w:space="0" w:color="auto"/>
                <w:bottom w:val="none" w:sz="0" w:space="0" w:color="auto"/>
                <w:right w:val="none" w:sz="0" w:space="0" w:color="auto"/>
              </w:divBdr>
            </w:div>
            <w:div w:id="568269175">
              <w:marLeft w:val="0"/>
              <w:marRight w:val="0"/>
              <w:marTop w:val="0"/>
              <w:marBottom w:val="0"/>
              <w:divBdr>
                <w:top w:val="none" w:sz="0" w:space="0" w:color="auto"/>
                <w:left w:val="none" w:sz="0" w:space="0" w:color="auto"/>
                <w:bottom w:val="none" w:sz="0" w:space="0" w:color="auto"/>
                <w:right w:val="none" w:sz="0" w:space="0" w:color="auto"/>
              </w:divBdr>
            </w:div>
            <w:div w:id="2071078482">
              <w:marLeft w:val="0"/>
              <w:marRight w:val="0"/>
              <w:marTop w:val="0"/>
              <w:marBottom w:val="0"/>
              <w:divBdr>
                <w:top w:val="none" w:sz="0" w:space="0" w:color="auto"/>
                <w:left w:val="none" w:sz="0" w:space="0" w:color="auto"/>
                <w:bottom w:val="none" w:sz="0" w:space="0" w:color="auto"/>
                <w:right w:val="none" w:sz="0" w:space="0" w:color="auto"/>
              </w:divBdr>
            </w:div>
            <w:div w:id="840853524">
              <w:marLeft w:val="0"/>
              <w:marRight w:val="0"/>
              <w:marTop w:val="0"/>
              <w:marBottom w:val="0"/>
              <w:divBdr>
                <w:top w:val="none" w:sz="0" w:space="0" w:color="auto"/>
                <w:left w:val="none" w:sz="0" w:space="0" w:color="auto"/>
                <w:bottom w:val="none" w:sz="0" w:space="0" w:color="auto"/>
                <w:right w:val="none" w:sz="0" w:space="0" w:color="auto"/>
              </w:divBdr>
            </w:div>
            <w:div w:id="1840265773">
              <w:marLeft w:val="0"/>
              <w:marRight w:val="0"/>
              <w:marTop w:val="0"/>
              <w:marBottom w:val="0"/>
              <w:divBdr>
                <w:top w:val="none" w:sz="0" w:space="0" w:color="auto"/>
                <w:left w:val="none" w:sz="0" w:space="0" w:color="auto"/>
                <w:bottom w:val="none" w:sz="0" w:space="0" w:color="auto"/>
                <w:right w:val="none" w:sz="0" w:space="0" w:color="auto"/>
              </w:divBdr>
            </w:div>
            <w:div w:id="1977100308">
              <w:marLeft w:val="0"/>
              <w:marRight w:val="0"/>
              <w:marTop w:val="0"/>
              <w:marBottom w:val="0"/>
              <w:divBdr>
                <w:top w:val="none" w:sz="0" w:space="0" w:color="auto"/>
                <w:left w:val="none" w:sz="0" w:space="0" w:color="auto"/>
                <w:bottom w:val="none" w:sz="0" w:space="0" w:color="auto"/>
                <w:right w:val="none" w:sz="0" w:space="0" w:color="auto"/>
              </w:divBdr>
            </w:div>
            <w:div w:id="415906389">
              <w:marLeft w:val="0"/>
              <w:marRight w:val="0"/>
              <w:marTop w:val="0"/>
              <w:marBottom w:val="0"/>
              <w:divBdr>
                <w:top w:val="none" w:sz="0" w:space="0" w:color="auto"/>
                <w:left w:val="none" w:sz="0" w:space="0" w:color="auto"/>
                <w:bottom w:val="none" w:sz="0" w:space="0" w:color="auto"/>
                <w:right w:val="none" w:sz="0" w:space="0" w:color="auto"/>
              </w:divBdr>
            </w:div>
            <w:div w:id="1642228821">
              <w:marLeft w:val="0"/>
              <w:marRight w:val="0"/>
              <w:marTop w:val="0"/>
              <w:marBottom w:val="0"/>
              <w:divBdr>
                <w:top w:val="none" w:sz="0" w:space="0" w:color="auto"/>
                <w:left w:val="none" w:sz="0" w:space="0" w:color="auto"/>
                <w:bottom w:val="none" w:sz="0" w:space="0" w:color="auto"/>
                <w:right w:val="none" w:sz="0" w:space="0" w:color="auto"/>
              </w:divBdr>
            </w:div>
            <w:div w:id="640424068">
              <w:marLeft w:val="0"/>
              <w:marRight w:val="0"/>
              <w:marTop w:val="0"/>
              <w:marBottom w:val="0"/>
              <w:divBdr>
                <w:top w:val="none" w:sz="0" w:space="0" w:color="auto"/>
                <w:left w:val="none" w:sz="0" w:space="0" w:color="auto"/>
                <w:bottom w:val="none" w:sz="0" w:space="0" w:color="auto"/>
                <w:right w:val="none" w:sz="0" w:space="0" w:color="auto"/>
              </w:divBdr>
            </w:div>
            <w:div w:id="233392143">
              <w:marLeft w:val="0"/>
              <w:marRight w:val="0"/>
              <w:marTop w:val="0"/>
              <w:marBottom w:val="0"/>
              <w:divBdr>
                <w:top w:val="none" w:sz="0" w:space="0" w:color="auto"/>
                <w:left w:val="none" w:sz="0" w:space="0" w:color="auto"/>
                <w:bottom w:val="none" w:sz="0" w:space="0" w:color="auto"/>
                <w:right w:val="none" w:sz="0" w:space="0" w:color="auto"/>
              </w:divBdr>
            </w:div>
            <w:div w:id="269048103">
              <w:marLeft w:val="0"/>
              <w:marRight w:val="0"/>
              <w:marTop w:val="0"/>
              <w:marBottom w:val="0"/>
              <w:divBdr>
                <w:top w:val="none" w:sz="0" w:space="0" w:color="auto"/>
                <w:left w:val="none" w:sz="0" w:space="0" w:color="auto"/>
                <w:bottom w:val="none" w:sz="0" w:space="0" w:color="auto"/>
                <w:right w:val="none" w:sz="0" w:space="0" w:color="auto"/>
              </w:divBdr>
            </w:div>
            <w:div w:id="1518427556">
              <w:marLeft w:val="0"/>
              <w:marRight w:val="0"/>
              <w:marTop w:val="0"/>
              <w:marBottom w:val="0"/>
              <w:divBdr>
                <w:top w:val="none" w:sz="0" w:space="0" w:color="auto"/>
                <w:left w:val="none" w:sz="0" w:space="0" w:color="auto"/>
                <w:bottom w:val="none" w:sz="0" w:space="0" w:color="auto"/>
                <w:right w:val="none" w:sz="0" w:space="0" w:color="auto"/>
              </w:divBdr>
            </w:div>
            <w:div w:id="288585200">
              <w:marLeft w:val="0"/>
              <w:marRight w:val="0"/>
              <w:marTop w:val="0"/>
              <w:marBottom w:val="0"/>
              <w:divBdr>
                <w:top w:val="none" w:sz="0" w:space="0" w:color="auto"/>
                <w:left w:val="none" w:sz="0" w:space="0" w:color="auto"/>
                <w:bottom w:val="none" w:sz="0" w:space="0" w:color="auto"/>
                <w:right w:val="none" w:sz="0" w:space="0" w:color="auto"/>
              </w:divBdr>
            </w:div>
            <w:div w:id="774134101">
              <w:marLeft w:val="0"/>
              <w:marRight w:val="0"/>
              <w:marTop w:val="0"/>
              <w:marBottom w:val="0"/>
              <w:divBdr>
                <w:top w:val="none" w:sz="0" w:space="0" w:color="auto"/>
                <w:left w:val="none" w:sz="0" w:space="0" w:color="auto"/>
                <w:bottom w:val="none" w:sz="0" w:space="0" w:color="auto"/>
                <w:right w:val="none" w:sz="0" w:space="0" w:color="auto"/>
              </w:divBdr>
            </w:div>
            <w:div w:id="576748322">
              <w:marLeft w:val="0"/>
              <w:marRight w:val="0"/>
              <w:marTop w:val="0"/>
              <w:marBottom w:val="0"/>
              <w:divBdr>
                <w:top w:val="none" w:sz="0" w:space="0" w:color="auto"/>
                <w:left w:val="none" w:sz="0" w:space="0" w:color="auto"/>
                <w:bottom w:val="none" w:sz="0" w:space="0" w:color="auto"/>
                <w:right w:val="none" w:sz="0" w:space="0" w:color="auto"/>
              </w:divBdr>
            </w:div>
            <w:div w:id="13919189">
              <w:marLeft w:val="0"/>
              <w:marRight w:val="0"/>
              <w:marTop w:val="0"/>
              <w:marBottom w:val="0"/>
              <w:divBdr>
                <w:top w:val="none" w:sz="0" w:space="0" w:color="auto"/>
                <w:left w:val="none" w:sz="0" w:space="0" w:color="auto"/>
                <w:bottom w:val="none" w:sz="0" w:space="0" w:color="auto"/>
                <w:right w:val="none" w:sz="0" w:space="0" w:color="auto"/>
              </w:divBdr>
            </w:div>
            <w:div w:id="304939739">
              <w:marLeft w:val="0"/>
              <w:marRight w:val="0"/>
              <w:marTop w:val="0"/>
              <w:marBottom w:val="0"/>
              <w:divBdr>
                <w:top w:val="none" w:sz="0" w:space="0" w:color="auto"/>
                <w:left w:val="none" w:sz="0" w:space="0" w:color="auto"/>
                <w:bottom w:val="none" w:sz="0" w:space="0" w:color="auto"/>
                <w:right w:val="none" w:sz="0" w:space="0" w:color="auto"/>
              </w:divBdr>
            </w:div>
            <w:div w:id="72626843">
              <w:marLeft w:val="0"/>
              <w:marRight w:val="0"/>
              <w:marTop w:val="0"/>
              <w:marBottom w:val="0"/>
              <w:divBdr>
                <w:top w:val="none" w:sz="0" w:space="0" w:color="auto"/>
                <w:left w:val="none" w:sz="0" w:space="0" w:color="auto"/>
                <w:bottom w:val="none" w:sz="0" w:space="0" w:color="auto"/>
                <w:right w:val="none" w:sz="0" w:space="0" w:color="auto"/>
              </w:divBdr>
            </w:div>
            <w:div w:id="60758404">
              <w:marLeft w:val="0"/>
              <w:marRight w:val="0"/>
              <w:marTop w:val="0"/>
              <w:marBottom w:val="0"/>
              <w:divBdr>
                <w:top w:val="none" w:sz="0" w:space="0" w:color="auto"/>
                <w:left w:val="none" w:sz="0" w:space="0" w:color="auto"/>
                <w:bottom w:val="none" w:sz="0" w:space="0" w:color="auto"/>
                <w:right w:val="none" w:sz="0" w:space="0" w:color="auto"/>
              </w:divBdr>
            </w:div>
            <w:div w:id="1647272237">
              <w:marLeft w:val="0"/>
              <w:marRight w:val="0"/>
              <w:marTop w:val="0"/>
              <w:marBottom w:val="0"/>
              <w:divBdr>
                <w:top w:val="none" w:sz="0" w:space="0" w:color="auto"/>
                <w:left w:val="none" w:sz="0" w:space="0" w:color="auto"/>
                <w:bottom w:val="none" w:sz="0" w:space="0" w:color="auto"/>
                <w:right w:val="none" w:sz="0" w:space="0" w:color="auto"/>
              </w:divBdr>
            </w:div>
            <w:div w:id="760754757">
              <w:marLeft w:val="0"/>
              <w:marRight w:val="0"/>
              <w:marTop w:val="0"/>
              <w:marBottom w:val="0"/>
              <w:divBdr>
                <w:top w:val="none" w:sz="0" w:space="0" w:color="auto"/>
                <w:left w:val="none" w:sz="0" w:space="0" w:color="auto"/>
                <w:bottom w:val="none" w:sz="0" w:space="0" w:color="auto"/>
                <w:right w:val="none" w:sz="0" w:space="0" w:color="auto"/>
              </w:divBdr>
            </w:div>
            <w:div w:id="697120622">
              <w:marLeft w:val="0"/>
              <w:marRight w:val="0"/>
              <w:marTop w:val="0"/>
              <w:marBottom w:val="0"/>
              <w:divBdr>
                <w:top w:val="none" w:sz="0" w:space="0" w:color="auto"/>
                <w:left w:val="none" w:sz="0" w:space="0" w:color="auto"/>
                <w:bottom w:val="none" w:sz="0" w:space="0" w:color="auto"/>
                <w:right w:val="none" w:sz="0" w:space="0" w:color="auto"/>
              </w:divBdr>
            </w:div>
            <w:div w:id="8217137">
              <w:marLeft w:val="0"/>
              <w:marRight w:val="0"/>
              <w:marTop w:val="0"/>
              <w:marBottom w:val="0"/>
              <w:divBdr>
                <w:top w:val="none" w:sz="0" w:space="0" w:color="auto"/>
                <w:left w:val="none" w:sz="0" w:space="0" w:color="auto"/>
                <w:bottom w:val="none" w:sz="0" w:space="0" w:color="auto"/>
                <w:right w:val="none" w:sz="0" w:space="0" w:color="auto"/>
              </w:divBdr>
            </w:div>
            <w:div w:id="392656809">
              <w:marLeft w:val="0"/>
              <w:marRight w:val="0"/>
              <w:marTop w:val="0"/>
              <w:marBottom w:val="0"/>
              <w:divBdr>
                <w:top w:val="none" w:sz="0" w:space="0" w:color="auto"/>
                <w:left w:val="none" w:sz="0" w:space="0" w:color="auto"/>
                <w:bottom w:val="none" w:sz="0" w:space="0" w:color="auto"/>
                <w:right w:val="none" w:sz="0" w:space="0" w:color="auto"/>
              </w:divBdr>
            </w:div>
            <w:div w:id="728069941">
              <w:marLeft w:val="0"/>
              <w:marRight w:val="0"/>
              <w:marTop w:val="0"/>
              <w:marBottom w:val="0"/>
              <w:divBdr>
                <w:top w:val="none" w:sz="0" w:space="0" w:color="auto"/>
                <w:left w:val="none" w:sz="0" w:space="0" w:color="auto"/>
                <w:bottom w:val="none" w:sz="0" w:space="0" w:color="auto"/>
                <w:right w:val="none" w:sz="0" w:space="0" w:color="auto"/>
              </w:divBdr>
            </w:div>
            <w:div w:id="1454206538">
              <w:marLeft w:val="0"/>
              <w:marRight w:val="0"/>
              <w:marTop w:val="0"/>
              <w:marBottom w:val="0"/>
              <w:divBdr>
                <w:top w:val="none" w:sz="0" w:space="0" w:color="auto"/>
                <w:left w:val="none" w:sz="0" w:space="0" w:color="auto"/>
                <w:bottom w:val="none" w:sz="0" w:space="0" w:color="auto"/>
                <w:right w:val="none" w:sz="0" w:space="0" w:color="auto"/>
              </w:divBdr>
            </w:div>
            <w:div w:id="913929369">
              <w:marLeft w:val="0"/>
              <w:marRight w:val="0"/>
              <w:marTop w:val="0"/>
              <w:marBottom w:val="0"/>
              <w:divBdr>
                <w:top w:val="none" w:sz="0" w:space="0" w:color="auto"/>
                <w:left w:val="none" w:sz="0" w:space="0" w:color="auto"/>
                <w:bottom w:val="none" w:sz="0" w:space="0" w:color="auto"/>
                <w:right w:val="none" w:sz="0" w:space="0" w:color="auto"/>
              </w:divBdr>
            </w:div>
            <w:div w:id="1027174444">
              <w:marLeft w:val="0"/>
              <w:marRight w:val="0"/>
              <w:marTop w:val="0"/>
              <w:marBottom w:val="0"/>
              <w:divBdr>
                <w:top w:val="none" w:sz="0" w:space="0" w:color="auto"/>
                <w:left w:val="none" w:sz="0" w:space="0" w:color="auto"/>
                <w:bottom w:val="none" w:sz="0" w:space="0" w:color="auto"/>
                <w:right w:val="none" w:sz="0" w:space="0" w:color="auto"/>
              </w:divBdr>
            </w:div>
            <w:div w:id="1940136891">
              <w:marLeft w:val="0"/>
              <w:marRight w:val="0"/>
              <w:marTop w:val="0"/>
              <w:marBottom w:val="0"/>
              <w:divBdr>
                <w:top w:val="none" w:sz="0" w:space="0" w:color="auto"/>
                <w:left w:val="none" w:sz="0" w:space="0" w:color="auto"/>
                <w:bottom w:val="none" w:sz="0" w:space="0" w:color="auto"/>
                <w:right w:val="none" w:sz="0" w:space="0" w:color="auto"/>
              </w:divBdr>
            </w:div>
            <w:div w:id="1127434860">
              <w:marLeft w:val="0"/>
              <w:marRight w:val="0"/>
              <w:marTop w:val="0"/>
              <w:marBottom w:val="0"/>
              <w:divBdr>
                <w:top w:val="none" w:sz="0" w:space="0" w:color="auto"/>
                <w:left w:val="none" w:sz="0" w:space="0" w:color="auto"/>
                <w:bottom w:val="none" w:sz="0" w:space="0" w:color="auto"/>
                <w:right w:val="none" w:sz="0" w:space="0" w:color="auto"/>
              </w:divBdr>
            </w:div>
            <w:div w:id="615213286">
              <w:marLeft w:val="0"/>
              <w:marRight w:val="0"/>
              <w:marTop w:val="0"/>
              <w:marBottom w:val="0"/>
              <w:divBdr>
                <w:top w:val="none" w:sz="0" w:space="0" w:color="auto"/>
                <w:left w:val="none" w:sz="0" w:space="0" w:color="auto"/>
                <w:bottom w:val="none" w:sz="0" w:space="0" w:color="auto"/>
                <w:right w:val="none" w:sz="0" w:space="0" w:color="auto"/>
              </w:divBdr>
            </w:div>
            <w:div w:id="1775054384">
              <w:marLeft w:val="0"/>
              <w:marRight w:val="0"/>
              <w:marTop w:val="0"/>
              <w:marBottom w:val="0"/>
              <w:divBdr>
                <w:top w:val="none" w:sz="0" w:space="0" w:color="auto"/>
                <w:left w:val="none" w:sz="0" w:space="0" w:color="auto"/>
                <w:bottom w:val="none" w:sz="0" w:space="0" w:color="auto"/>
                <w:right w:val="none" w:sz="0" w:space="0" w:color="auto"/>
              </w:divBdr>
            </w:div>
            <w:div w:id="91125417">
              <w:marLeft w:val="0"/>
              <w:marRight w:val="0"/>
              <w:marTop w:val="0"/>
              <w:marBottom w:val="0"/>
              <w:divBdr>
                <w:top w:val="none" w:sz="0" w:space="0" w:color="auto"/>
                <w:left w:val="none" w:sz="0" w:space="0" w:color="auto"/>
                <w:bottom w:val="none" w:sz="0" w:space="0" w:color="auto"/>
                <w:right w:val="none" w:sz="0" w:space="0" w:color="auto"/>
              </w:divBdr>
            </w:div>
            <w:div w:id="1301350026">
              <w:marLeft w:val="0"/>
              <w:marRight w:val="0"/>
              <w:marTop w:val="0"/>
              <w:marBottom w:val="0"/>
              <w:divBdr>
                <w:top w:val="none" w:sz="0" w:space="0" w:color="auto"/>
                <w:left w:val="none" w:sz="0" w:space="0" w:color="auto"/>
                <w:bottom w:val="none" w:sz="0" w:space="0" w:color="auto"/>
                <w:right w:val="none" w:sz="0" w:space="0" w:color="auto"/>
              </w:divBdr>
            </w:div>
            <w:div w:id="1511406490">
              <w:marLeft w:val="0"/>
              <w:marRight w:val="0"/>
              <w:marTop w:val="0"/>
              <w:marBottom w:val="0"/>
              <w:divBdr>
                <w:top w:val="none" w:sz="0" w:space="0" w:color="auto"/>
                <w:left w:val="none" w:sz="0" w:space="0" w:color="auto"/>
                <w:bottom w:val="none" w:sz="0" w:space="0" w:color="auto"/>
                <w:right w:val="none" w:sz="0" w:space="0" w:color="auto"/>
              </w:divBdr>
            </w:div>
            <w:div w:id="260139025">
              <w:marLeft w:val="0"/>
              <w:marRight w:val="0"/>
              <w:marTop w:val="0"/>
              <w:marBottom w:val="0"/>
              <w:divBdr>
                <w:top w:val="none" w:sz="0" w:space="0" w:color="auto"/>
                <w:left w:val="none" w:sz="0" w:space="0" w:color="auto"/>
                <w:bottom w:val="none" w:sz="0" w:space="0" w:color="auto"/>
                <w:right w:val="none" w:sz="0" w:space="0" w:color="auto"/>
              </w:divBdr>
            </w:div>
            <w:div w:id="1993868511">
              <w:marLeft w:val="0"/>
              <w:marRight w:val="0"/>
              <w:marTop w:val="0"/>
              <w:marBottom w:val="0"/>
              <w:divBdr>
                <w:top w:val="none" w:sz="0" w:space="0" w:color="auto"/>
                <w:left w:val="none" w:sz="0" w:space="0" w:color="auto"/>
                <w:bottom w:val="none" w:sz="0" w:space="0" w:color="auto"/>
                <w:right w:val="none" w:sz="0" w:space="0" w:color="auto"/>
              </w:divBdr>
            </w:div>
            <w:div w:id="2052067903">
              <w:marLeft w:val="0"/>
              <w:marRight w:val="0"/>
              <w:marTop w:val="0"/>
              <w:marBottom w:val="0"/>
              <w:divBdr>
                <w:top w:val="none" w:sz="0" w:space="0" w:color="auto"/>
                <w:left w:val="none" w:sz="0" w:space="0" w:color="auto"/>
                <w:bottom w:val="none" w:sz="0" w:space="0" w:color="auto"/>
                <w:right w:val="none" w:sz="0" w:space="0" w:color="auto"/>
              </w:divBdr>
            </w:div>
            <w:div w:id="428239154">
              <w:marLeft w:val="0"/>
              <w:marRight w:val="0"/>
              <w:marTop w:val="0"/>
              <w:marBottom w:val="0"/>
              <w:divBdr>
                <w:top w:val="none" w:sz="0" w:space="0" w:color="auto"/>
                <w:left w:val="none" w:sz="0" w:space="0" w:color="auto"/>
                <w:bottom w:val="none" w:sz="0" w:space="0" w:color="auto"/>
                <w:right w:val="none" w:sz="0" w:space="0" w:color="auto"/>
              </w:divBdr>
            </w:div>
            <w:div w:id="1049299688">
              <w:marLeft w:val="0"/>
              <w:marRight w:val="0"/>
              <w:marTop w:val="0"/>
              <w:marBottom w:val="0"/>
              <w:divBdr>
                <w:top w:val="none" w:sz="0" w:space="0" w:color="auto"/>
                <w:left w:val="none" w:sz="0" w:space="0" w:color="auto"/>
                <w:bottom w:val="none" w:sz="0" w:space="0" w:color="auto"/>
                <w:right w:val="none" w:sz="0" w:space="0" w:color="auto"/>
              </w:divBdr>
            </w:div>
            <w:div w:id="2117140794">
              <w:marLeft w:val="0"/>
              <w:marRight w:val="0"/>
              <w:marTop w:val="0"/>
              <w:marBottom w:val="0"/>
              <w:divBdr>
                <w:top w:val="none" w:sz="0" w:space="0" w:color="auto"/>
                <w:left w:val="none" w:sz="0" w:space="0" w:color="auto"/>
                <w:bottom w:val="none" w:sz="0" w:space="0" w:color="auto"/>
                <w:right w:val="none" w:sz="0" w:space="0" w:color="auto"/>
              </w:divBdr>
            </w:div>
            <w:div w:id="82995950">
              <w:marLeft w:val="0"/>
              <w:marRight w:val="0"/>
              <w:marTop w:val="0"/>
              <w:marBottom w:val="0"/>
              <w:divBdr>
                <w:top w:val="none" w:sz="0" w:space="0" w:color="auto"/>
                <w:left w:val="none" w:sz="0" w:space="0" w:color="auto"/>
                <w:bottom w:val="none" w:sz="0" w:space="0" w:color="auto"/>
                <w:right w:val="none" w:sz="0" w:space="0" w:color="auto"/>
              </w:divBdr>
            </w:div>
            <w:div w:id="1506895741">
              <w:marLeft w:val="0"/>
              <w:marRight w:val="0"/>
              <w:marTop w:val="0"/>
              <w:marBottom w:val="0"/>
              <w:divBdr>
                <w:top w:val="none" w:sz="0" w:space="0" w:color="auto"/>
                <w:left w:val="none" w:sz="0" w:space="0" w:color="auto"/>
                <w:bottom w:val="none" w:sz="0" w:space="0" w:color="auto"/>
                <w:right w:val="none" w:sz="0" w:space="0" w:color="auto"/>
              </w:divBdr>
            </w:div>
            <w:div w:id="1287588626">
              <w:marLeft w:val="0"/>
              <w:marRight w:val="0"/>
              <w:marTop w:val="0"/>
              <w:marBottom w:val="0"/>
              <w:divBdr>
                <w:top w:val="none" w:sz="0" w:space="0" w:color="auto"/>
                <w:left w:val="none" w:sz="0" w:space="0" w:color="auto"/>
                <w:bottom w:val="none" w:sz="0" w:space="0" w:color="auto"/>
                <w:right w:val="none" w:sz="0" w:space="0" w:color="auto"/>
              </w:divBdr>
            </w:div>
            <w:div w:id="943464335">
              <w:marLeft w:val="0"/>
              <w:marRight w:val="0"/>
              <w:marTop w:val="0"/>
              <w:marBottom w:val="0"/>
              <w:divBdr>
                <w:top w:val="none" w:sz="0" w:space="0" w:color="auto"/>
                <w:left w:val="none" w:sz="0" w:space="0" w:color="auto"/>
                <w:bottom w:val="none" w:sz="0" w:space="0" w:color="auto"/>
                <w:right w:val="none" w:sz="0" w:space="0" w:color="auto"/>
              </w:divBdr>
            </w:div>
            <w:div w:id="13058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40019">
      <w:bodyDiv w:val="1"/>
      <w:marLeft w:val="0"/>
      <w:marRight w:val="0"/>
      <w:marTop w:val="0"/>
      <w:marBottom w:val="0"/>
      <w:divBdr>
        <w:top w:val="none" w:sz="0" w:space="0" w:color="auto"/>
        <w:left w:val="none" w:sz="0" w:space="0" w:color="auto"/>
        <w:bottom w:val="none" w:sz="0" w:space="0" w:color="auto"/>
        <w:right w:val="none" w:sz="0" w:space="0" w:color="auto"/>
      </w:divBdr>
      <w:divsChild>
        <w:div w:id="1324552953">
          <w:marLeft w:val="0"/>
          <w:marRight w:val="0"/>
          <w:marTop w:val="0"/>
          <w:marBottom w:val="0"/>
          <w:divBdr>
            <w:top w:val="none" w:sz="0" w:space="0" w:color="auto"/>
            <w:left w:val="none" w:sz="0" w:space="0" w:color="auto"/>
            <w:bottom w:val="none" w:sz="0" w:space="0" w:color="auto"/>
            <w:right w:val="none" w:sz="0" w:space="0" w:color="auto"/>
          </w:divBdr>
          <w:divsChild>
            <w:div w:id="341858823">
              <w:marLeft w:val="0"/>
              <w:marRight w:val="0"/>
              <w:marTop w:val="0"/>
              <w:marBottom w:val="0"/>
              <w:divBdr>
                <w:top w:val="none" w:sz="0" w:space="0" w:color="auto"/>
                <w:left w:val="none" w:sz="0" w:space="0" w:color="auto"/>
                <w:bottom w:val="none" w:sz="0" w:space="0" w:color="auto"/>
                <w:right w:val="none" w:sz="0" w:space="0" w:color="auto"/>
              </w:divBdr>
            </w:div>
          </w:divsChild>
        </w:div>
        <w:div w:id="1853103365">
          <w:marLeft w:val="0"/>
          <w:marRight w:val="0"/>
          <w:marTop w:val="0"/>
          <w:marBottom w:val="0"/>
          <w:divBdr>
            <w:top w:val="none" w:sz="0" w:space="0" w:color="auto"/>
            <w:left w:val="none" w:sz="0" w:space="0" w:color="auto"/>
            <w:bottom w:val="none" w:sz="0" w:space="0" w:color="auto"/>
            <w:right w:val="none" w:sz="0" w:space="0" w:color="auto"/>
          </w:divBdr>
          <w:divsChild>
            <w:div w:id="1856578175">
              <w:marLeft w:val="0"/>
              <w:marRight w:val="0"/>
              <w:marTop w:val="0"/>
              <w:marBottom w:val="0"/>
              <w:divBdr>
                <w:top w:val="none" w:sz="0" w:space="0" w:color="auto"/>
                <w:left w:val="none" w:sz="0" w:space="0" w:color="auto"/>
                <w:bottom w:val="none" w:sz="0" w:space="0" w:color="auto"/>
                <w:right w:val="none" w:sz="0" w:space="0" w:color="auto"/>
              </w:divBdr>
            </w:div>
          </w:divsChild>
        </w:div>
        <w:div w:id="1493984858">
          <w:marLeft w:val="0"/>
          <w:marRight w:val="0"/>
          <w:marTop w:val="0"/>
          <w:marBottom w:val="0"/>
          <w:divBdr>
            <w:top w:val="none" w:sz="0" w:space="0" w:color="auto"/>
            <w:left w:val="none" w:sz="0" w:space="0" w:color="auto"/>
            <w:bottom w:val="none" w:sz="0" w:space="0" w:color="auto"/>
            <w:right w:val="none" w:sz="0" w:space="0" w:color="auto"/>
          </w:divBdr>
          <w:divsChild>
            <w:div w:id="1633825651">
              <w:marLeft w:val="0"/>
              <w:marRight w:val="0"/>
              <w:marTop w:val="0"/>
              <w:marBottom w:val="0"/>
              <w:divBdr>
                <w:top w:val="none" w:sz="0" w:space="0" w:color="auto"/>
                <w:left w:val="none" w:sz="0" w:space="0" w:color="auto"/>
                <w:bottom w:val="none" w:sz="0" w:space="0" w:color="auto"/>
                <w:right w:val="none" w:sz="0" w:space="0" w:color="auto"/>
              </w:divBdr>
            </w:div>
          </w:divsChild>
        </w:div>
        <w:div w:id="35085971">
          <w:marLeft w:val="0"/>
          <w:marRight w:val="0"/>
          <w:marTop w:val="0"/>
          <w:marBottom w:val="0"/>
          <w:divBdr>
            <w:top w:val="none" w:sz="0" w:space="0" w:color="auto"/>
            <w:left w:val="none" w:sz="0" w:space="0" w:color="auto"/>
            <w:bottom w:val="none" w:sz="0" w:space="0" w:color="auto"/>
            <w:right w:val="none" w:sz="0" w:space="0" w:color="auto"/>
          </w:divBdr>
          <w:divsChild>
            <w:div w:id="1015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39">
      <w:bodyDiv w:val="1"/>
      <w:marLeft w:val="0"/>
      <w:marRight w:val="0"/>
      <w:marTop w:val="0"/>
      <w:marBottom w:val="0"/>
      <w:divBdr>
        <w:top w:val="none" w:sz="0" w:space="0" w:color="auto"/>
        <w:left w:val="none" w:sz="0" w:space="0" w:color="auto"/>
        <w:bottom w:val="none" w:sz="0" w:space="0" w:color="auto"/>
        <w:right w:val="none" w:sz="0" w:space="0" w:color="auto"/>
      </w:divBdr>
    </w:div>
    <w:div w:id="1485971429">
      <w:bodyDiv w:val="1"/>
      <w:marLeft w:val="0"/>
      <w:marRight w:val="0"/>
      <w:marTop w:val="0"/>
      <w:marBottom w:val="0"/>
      <w:divBdr>
        <w:top w:val="none" w:sz="0" w:space="0" w:color="auto"/>
        <w:left w:val="none" w:sz="0" w:space="0" w:color="auto"/>
        <w:bottom w:val="none" w:sz="0" w:space="0" w:color="auto"/>
        <w:right w:val="none" w:sz="0" w:space="0" w:color="auto"/>
      </w:divBdr>
      <w:divsChild>
        <w:div w:id="425661894">
          <w:marLeft w:val="0"/>
          <w:marRight w:val="0"/>
          <w:marTop w:val="0"/>
          <w:marBottom w:val="0"/>
          <w:divBdr>
            <w:top w:val="none" w:sz="0" w:space="0" w:color="auto"/>
            <w:left w:val="none" w:sz="0" w:space="0" w:color="auto"/>
            <w:bottom w:val="none" w:sz="0" w:space="0" w:color="auto"/>
            <w:right w:val="none" w:sz="0" w:space="0" w:color="auto"/>
          </w:divBdr>
          <w:divsChild>
            <w:div w:id="629093083">
              <w:marLeft w:val="0"/>
              <w:marRight w:val="0"/>
              <w:marTop w:val="0"/>
              <w:marBottom w:val="0"/>
              <w:divBdr>
                <w:top w:val="none" w:sz="0" w:space="0" w:color="auto"/>
                <w:left w:val="none" w:sz="0" w:space="0" w:color="auto"/>
                <w:bottom w:val="none" w:sz="0" w:space="0" w:color="auto"/>
                <w:right w:val="none" w:sz="0" w:space="0" w:color="auto"/>
              </w:divBdr>
            </w:div>
          </w:divsChild>
        </w:div>
        <w:div w:id="1122842281">
          <w:marLeft w:val="0"/>
          <w:marRight w:val="0"/>
          <w:marTop w:val="0"/>
          <w:marBottom w:val="0"/>
          <w:divBdr>
            <w:top w:val="none" w:sz="0" w:space="0" w:color="auto"/>
            <w:left w:val="none" w:sz="0" w:space="0" w:color="auto"/>
            <w:bottom w:val="none" w:sz="0" w:space="0" w:color="auto"/>
            <w:right w:val="none" w:sz="0" w:space="0" w:color="auto"/>
          </w:divBdr>
          <w:divsChild>
            <w:div w:id="1731614731">
              <w:marLeft w:val="0"/>
              <w:marRight w:val="0"/>
              <w:marTop w:val="0"/>
              <w:marBottom w:val="0"/>
              <w:divBdr>
                <w:top w:val="none" w:sz="0" w:space="0" w:color="auto"/>
                <w:left w:val="none" w:sz="0" w:space="0" w:color="auto"/>
                <w:bottom w:val="none" w:sz="0" w:space="0" w:color="auto"/>
                <w:right w:val="none" w:sz="0" w:space="0" w:color="auto"/>
              </w:divBdr>
            </w:div>
          </w:divsChild>
        </w:div>
        <w:div w:id="1084182297">
          <w:marLeft w:val="0"/>
          <w:marRight w:val="0"/>
          <w:marTop w:val="0"/>
          <w:marBottom w:val="0"/>
          <w:divBdr>
            <w:top w:val="none" w:sz="0" w:space="0" w:color="auto"/>
            <w:left w:val="none" w:sz="0" w:space="0" w:color="auto"/>
            <w:bottom w:val="none" w:sz="0" w:space="0" w:color="auto"/>
            <w:right w:val="none" w:sz="0" w:space="0" w:color="auto"/>
          </w:divBdr>
          <w:divsChild>
            <w:div w:id="3651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16">
      <w:bodyDiv w:val="1"/>
      <w:marLeft w:val="0"/>
      <w:marRight w:val="0"/>
      <w:marTop w:val="0"/>
      <w:marBottom w:val="0"/>
      <w:divBdr>
        <w:top w:val="none" w:sz="0" w:space="0" w:color="auto"/>
        <w:left w:val="none" w:sz="0" w:space="0" w:color="auto"/>
        <w:bottom w:val="none" w:sz="0" w:space="0" w:color="auto"/>
        <w:right w:val="none" w:sz="0" w:space="0" w:color="auto"/>
      </w:divBdr>
    </w:div>
    <w:div w:id="1659381282">
      <w:bodyDiv w:val="1"/>
      <w:marLeft w:val="0"/>
      <w:marRight w:val="0"/>
      <w:marTop w:val="0"/>
      <w:marBottom w:val="0"/>
      <w:divBdr>
        <w:top w:val="none" w:sz="0" w:space="0" w:color="auto"/>
        <w:left w:val="none" w:sz="0" w:space="0" w:color="auto"/>
        <w:bottom w:val="none" w:sz="0" w:space="0" w:color="auto"/>
        <w:right w:val="none" w:sz="0" w:space="0" w:color="auto"/>
      </w:divBdr>
      <w:divsChild>
        <w:div w:id="1611472136">
          <w:marLeft w:val="0"/>
          <w:marRight w:val="0"/>
          <w:marTop w:val="0"/>
          <w:marBottom w:val="0"/>
          <w:divBdr>
            <w:top w:val="none" w:sz="0" w:space="0" w:color="auto"/>
            <w:left w:val="none" w:sz="0" w:space="0" w:color="auto"/>
            <w:bottom w:val="none" w:sz="0" w:space="0" w:color="auto"/>
            <w:right w:val="none" w:sz="0" w:space="0" w:color="auto"/>
          </w:divBdr>
          <w:divsChild>
            <w:div w:id="131142059">
              <w:marLeft w:val="0"/>
              <w:marRight w:val="0"/>
              <w:marTop w:val="0"/>
              <w:marBottom w:val="0"/>
              <w:divBdr>
                <w:top w:val="none" w:sz="0" w:space="0" w:color="auto"/>
                <w:left w:val="none" w:sz="0" w:space="0" w:color="auto"/>
                <w:bottom w:val="none" w:sz="0" w:space="0" w:color="auto"/>
                <w:right w:val="none" w:sz="0" w:space="0" w:color="auto"/>
              </w:divBdr>
            </w:div>
          </w:divsChild>
        </w:div>
        <w:div w:id="1403527136">
          <w:marLeft w:val="0"/>
          <w:marRight w:val="0"/>
          <w:marTop w:val="0"/>
          <w:marBottom w:val="0"/>
          <w:divBdr>
            <w:top w:val="none" w:sz="0" w:space="0" w:color="auto"/>
            <w:left w:val="none" w:sz="0" w:space="0" w:color="auto"/>
            <w:bottom w:val="none" w:sz="0" w:space="0" w:color="auto"/>
            <w:right w:val="none" w:sz="0" w:space="0" w:color="auto"/>
          </w:divBdr>
          <w:divsChild>
            <w:div w:id="1510948023">
              <w:marLeft w:val="0"/>
              <w:marRight w:val="0"/>
              <w:marTop w:val="0"/>
              <w:marBottom w:val="0"/>
              <w:divBdr>
                <w:top w:val="none" w:sz="0" w:space="0" w:color="auto"/>
                <w:left w:val="none" w:sz="0" w:space="0" w:color="auto"/>
                <w:bottom w:val="none" w:sz="0" w:space="0" w:color="auto"/>
                <w:right w:val="none" w:sz="0" w:space="0" w:color="auto"/>
              </w:divBdr>
            </w:div>
          </w:divsChild>
        </w:div>
        <w:div w:id="1119951313">
          <w:marLeft w:val="0"/>
          <w:marRight w:val="0"/>
          <w:marTop w:val="0"/>
          <w:marBottom w:val="0"/>
          <w:divBdr>
            <w:top w:val="none" w:sz="0" w:space="0" w:color="auto"/>
            <w:left w:val="none" w:sz="0" w:space="0" w:color="auto"/>
            <w:bottom w:val="none" w:sz="0" w:space="0" w:color="auto"/>
            <w:right w:val="none" w:sz="0" w:space="0" w:color="auto"/>
          </w:divBdr>
          <w:divsChild>
            <w:div w:id="1828015855">
              <w:marLeft w:val="0"/>
              <w:marRight w:val="0"/>
              <w:marTop w:val="0"/>
              <w:marBottom w:val="0"/>
              <w:divBdr>
                <w:top w:val="none" w:sz="0" w:space="0" w:color="auto"/>
                <w:left w:val="none" w:sz="0" w:space="0" w:color="auto"/>
                <w:bottom w:val="none" w:sz="0" w:space="0" w:color="auto"/>
                <w:right w:val="none" w:sz="0" w:space="0" w:color="auto"/>
              </w:divBdr>
            </w:div>
          </w:divsChild>
        </w:div>
        <w:div w:id="876815079">
          <w:marLeft w:val="0"/>
          <w:marRight w:val="0"/>
          <w:marTop w:val="0"/>
          <w:marBottom w:val="0"/>
          <w:divBdr>
            <w:top w:val="none" w:sz="0" w:space="0" w:color="auto"/>
            <w:left w:val="none" w:sz="0" w:space="0" w:color="auto"/>
            <w:bottom w:val="none" w:sz="0" w:space="0" w:color="auto"/>
            <w:right w:val="none" w:sz="0" w:space="0" w:color="auto"/>
          </w:divBdr>
          <w:divsChild>
            <w:div w:id="132792135">
              <w:marLeft w:val="0"/>
              <w:marRight w:val="0"/>
              <w:marTop w:val="0"/>
              <w:marBottom w:val="0"/>
              <w:divBdr>
                <w:top w:val="none" w:sz="0" w:space="0" w:color="auto"/>
                <w:left w:val="none" w:sz="0" w:space="0" w:color="auto"/>
                <w:bottom w:val="none" w:sz="0" w:space="0" w:color="auto"/>
                <w:right w:val="none" w:sz="0" w:space="0" w:color="auto"/>
              </w:divBdr>
            </w:div>
          </w:divsChild>
        </w:div>
        <w:div w:id="94403582">
          <w:marLeft w:val="0"/>
          <w:marRight w:val="0"/>
          <w:marTop w:val="0"/>
          <w:marBottom w:val="0"/>
          <w:divBdr>
            <w:top w:val="none" w:sz="0" w:space="0" w:color="auto"/>
            <w:left w:val="none" w:sz="0" w:space="0" w:color="auto"/>
            <w:bottom w:val="none" w:sz="0" w:space="0" w:color="auto"/>
            <w:right w:val="none" w:sz="0" w:space="0" w:color="auto"/>
          </w:divBdr>
          <w:divsChild>
            <w:div w:id="252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343">
      <w:bodyDiv w:val="1"/>
      <w:marLeft w:val="0"/>
      <w:marRight w:val="0"/>
      <w:marTop w:val="0"/>
      <w:marBottom w:val="0"/>
      <w:divBdr>
        <w:top w:val="none" w:sz="0" w:space="0" w:color="auto"/>
        <w:left w:val="none" w:sz="0" w:space="0" w:color="auto"/>
        <w:bottom w:val="none" w:sz="0" w:space="0" w:color="auto"/>
        <w:right w:val="none" w:sz="0" w:space="0" w:color="auto"/>
      </w:divBdr>
    </w:div>
    <w:div w:id="1856190314">
      <w:bodyDiv w:val="1"/>
      <w:marLeft w:val="0"/>
      <w:marRight w:val="0"/>
      <w:marTop w:val="0"/>
      <w:marBottom w:val="0"/>
      <w:divBdr>
        <w:top w:val="none" w:sz="0" w:space="0" w:color="auto"/>
        <w:left w:val="none" w:sz="0" w:space="0" w:color="auto"/>
        <w:bottom w:val="none" w:sz="0" w:space="0" w:color="auto"/>
        <w:right w:val="none" w:sz="0" w:space="0" w:color="auto"/>
      </w:divBdr>
    </w:div>
    <w:div w:id="2010139401">
      <w:bodyDiv w:val="1"/>
      <w:marLeft w:val="0"/>
      <w:marRight w:val="0"/>
      <w:marTop w:val="0"/>
      <w:marBottom w:val="0"/>
      <w:divBdr>
        <w:top w:val="none" w:sz="0" w:space="0" w:color="auto"/>
        <w:left w:val="none" w:sz="0" w:space="0" w:color="auto"/>
        <w:bottom w:val="none" w:sz="0" w:space="0" w:color="auto"/>
        <w:right w:val="none" w:sz="0" w:space="0" w:color="auto"/>
      </w:divBdr>
      <w:divsChild>
        <w:div w:id="729350177">
          <w:marLeft w:val="0"/>
          <w:marRight w:val="0"/>
          <w:marTop w:val="0"/>
          <w:marBottom w:val="0"/>
          <w:divBdr>
            <w:top w:val="none" w:sz="0" w:space="0" w:color="auto"/>
            <w:left w:val="none" w:sz="0" w:space="0" w:color="auto"/>
            <w:bottom w:val="none" w:sz="0" w:space="0" w:color="auto"/>
            <w:right w:val="none" w:sz="0" w:space="0" w:color="auto"/>
          </w:divBdr>
          <w:divsChild>
            <w:div w:id="1656179333">
              <w:marLeft w:val="0"/>
              <w:marRight w:val="0"/>
              <w:marTop w:val="0"/>
              <w:marBottom w:val="0"/>
              <w:divBdr>
                <w:top w:val="none" w:sz="0" w:space="0" w:color="auto"/>
                <w:left w:val="none" w:sz="0" w:space="0" w:color="auto"/>
                <w:bottom w:val="none" w:sz="0" w:space="0" w:color="auto"/>
                <w:right w:val="none" w:sz="0" w:space="0" w:color="auto"/>
              </w:divBdr>
            </w:div>
            <w:div w:id="1931305403">
              <w:marLeft w:val="0"/>
              <w:marRight w:val="0"/>
              <w:marTop w:val="0"/>
              <w:marBottom w:val="0"/>
              <w:divBdr>
                <w:top w:val="none" w:sz="0" w:space="0" w:color="auto"/>
                <w:left w:val="none" w:sz="0" w:space="0" w:color="auto"/>
                <w:bottom w:val="none" w:sz="0" w:space="0" w:color="auto"/>
                <w:right w:val="none" w:sz="0" w:space="0" w:color="auto"/>
              </w:divBdr>
            </w:div>
            <w:div w:id="1546521890">
              <w:marLeft w:val="0"/>
              <w:marRight w:val="0"/>
              <w:marTop w:val="0"/>
              <w:marBottom w:val="0"/>
              <w:divBdr>
                <w:top w:val="none" w:sz="0" w:space="0" w:color="auto"/>
                <w:left w:val="none" w:sz="0" w:space="0" w:color="auto"/>
                <w:bottom w:val="none" w:sz="0" w:space="0" w:color="auto"/>
                <w:right w:val="none" w:sz="0" w:space="0" w:color="auto"/>
              </w:divBdr>
            </w:div>
            <w:div w:id="1832332406">
              <w:marLeft w:val="0"/>
              <w:marRight w:val="0"/>
              <w:marTop w:val="0"/>
              <w:marBottom w:val="0"/>
              <w:divBdr>
                <w:top w:val="none" w:sz="0" w:space="0" w:color="auto"/>
                <w:left w:val="none" w:sz="0" w:space="0" w:color="auto"/>
                <w:bottom w:val="none" w:sz="0" w:space="0" w:color="auto"/>
                <w:right w:val="none" w:sz="0" w:space="0" w:color="auto"/>
              </w:divBdr>
            </w:div>
            <w:div w:id="1319109741">
              <w:marLeft w:val="0"/>
              <w:marRight w:val="0"/>
              <w:marTop w:val="0"/>
              <w:marBottom w:val="0"/>
              <w:divBdr>
                <w:top w:val="none" w:sz="0" w:space="0" w:color="auto"/>
                <w:left w:val="none" w:sz="0" w:space="0" w:color="auto"/>
                <w:bottom w:val="none" w:sz="0" w:space="0" w:color="auto"/>
                <w:right w:val="none" w:sz="0" w:space="0" w:color="auto"/>
              </w:divBdr>
            </w:div>
            <w:div w:id="1195189788">
              <w:marLeft w:val="0"/>
              <w:marRight w:val="0"/>
              <w:marTop w:val="0"/>
              <w:marBottom w:val="0"/>
              <w:divBdr>
                <w:top w:val="none" w:sz="0" w:space="0" w:color="auto"/>
                <w:left w:val="none" w:sz="0" w:space="0" w:color="auto"/>
                <w:bottom w:val="none" w:sz="0" w:space="0" w:color="auto"/>
                <w:right w:val="none" w:sz="0" w:space="0" w:color="auto"/>
              </w:divBdr>
            </w:div>
            <w:div w:id="538052831">
              <w:marLeft w:val="0"/>
              <w:marRight w:val="0"/>
              <w:marTop w:val="0"/>
              <w:marBottom w:val="0"/>
              <w:divBdr>
                <w:top w:val="none" w:sz="0" w:space="0" w:color="auto"/>
                <w:left w:val="none" w:sz="0" w:space="0" w:color="auto"/>
                <w:bottom w:val="none" w:sz="0" w:space="0" w:color="auto"/>
                <w:right w:val="none" w:sz="0" w:space="0" w:color="auto"/>
              </w:divBdr>
            </w:div>
            <w:div w:id="1798376446">
              <w:marLeft w:val="0"/>
              <w:marRight w:val="0"/>
              <w:marTop w:val="0"/>
              <w:marBottom w:val="0"/>
              <w:divBdr>
                <w:top w:val="none" w:sz="0" w:space="0" w:color="auto"/>
                <w:left w:val="none" w:sz="0" w:space="0" w:color="auto"/>
                <w:bottom w:val="none" w:sz="0" w:space="0" w:color="auto"/>
                <w:right w:val="none" w:sz="0" w:space="0" w:color="auto"/>
              </w:divBdr>
            </w:div>
            <w:div w:id="615872043">
              <w:marLeft w:val="0"/>
              <w:marRight w:val="0"/>
              <w:marTop w:val="0"/>
              <w:marBottom w:val="0"/>
              <w:divBdr>
                <w:top w:val="none" w:sz="0" w:space="0" w:color="auto"/>
                <w:left w:val="none" w:sz="0" w:space="0" w:color="auto"/>
                <w:bottom w:val="none" w:sz="0" w:space="0" w:color="auto"/>
                <w:right w:val="none" w:sz="0" w:space="0" w:color="auto"/>
              </w:divBdr>
            </w:div>
            <w:div w:id="171846784">
              <w:marLeft w:val="0"/>
              <w:marRight w:val="0"/>
              <w:marTop w:val="0"/>
              <w:marBottom w:val="0"/>
              <w:divBdr>
                <w:top w:val="none" w:sz="0" w:space="0" w:color="auto"/>
                <w:left w:val="none" w:sz="0" w:space="0" w:color="auto"/>
                <w:bottom w:val="none" w:sz="0" w:space="0" w:color="auto"/>
                <w:right w:val="none" w:sz="0" w:space="0" w:color="auto"/>
              </w:divBdr>
            </w:div>
            <w:div w:id="1300526524">
              <w:marLeft w:val="0"/>
              <w:marRight w:val="0"/>
              <w:marTop w:val="0"/>
              <w:marBottom w:val="0"/>
              <w:divBdr>
                <w:top w:val="none" w:sz="0" w:space="0" w:color="auto"/>
                <w:left w:val="none" w:sz="0" w:space="0" w:color="auto"/>
                <w:bottom w:val="none" w:sz="0" w:space="0" w:color="auto"/>
                <w:right w:val="none" w:sz="0" w:space="0" w:color="auto"/>
              </w:divBdr>
            </w:div>
            <w:div w:id="1230312465">
              <w:marLeft w:val="0"/>
              <w:marRight w:val="0"/>
              <w:marTop w:val="0"/>
              <w:marBottom w:val="0"/>
              <w:divBdr>
                <w:top w:val="none" w:sz="0" w:space="0" w:color="auto"/>
                <w:left w:val="none" w:sz="0" w:space="0" w:color="auto"/>
                <w:bottom w:val="none" w:sz="0" w:space="0" w:color="auto"/>
                <w:right w:val="none" w:sz="0" w:space="0" w:color="auto"/>
              </w:divBdr>
            </w:div>
            <w:div w:id="1674719629">
              <w:marLeft w:val="0"/>
              <w:marRight w:val="0"/>
              <w:marTop w:val="0"/>
              <w:marBottom w:val="0"/>
              <w:divBdr>
                <w:top w:val="none" w:sz="0" w:space="0" w:color="auto"/>
                <w:left w:val="none" w:sz="0" w:space="0" w:color="auto"/>
                <w:bottom w:val="none" w:sz="0" w:space="0" w:color="auto"/>
                <w:right w:val="none" w:sz="0" w:space="0" w:color="auto"/>
              </w:divBdr>
            </w:div>
            <w:div w:id="1956057075">
              <w:marLeft w:val="0"/>
              <w:marRight w:val="0"/>
              <w:marTop w:val="0"/>
              <w:marBottom w:val="0"/>
              <w:divBdr>
                <w:top w:val="none" w:sz="0" w:space="0" w:color="auto"/>
                <w:left w:val="none" w:sz="0" w:space="0" w:color="auto"/>
                <w:bottom w:val="none" w:sz="0" w:space="0" w:color="auto"/>
                <w:right w:val="none" w:sz="0" w:space="0" w:color="auto"/>
              </w:divBdr>
            </w:div>
            <w:div w:id="1678656003">
              <w:marLeft w:val="0"/>
              <w:marRight w:val="0"/>
              <w:marTop w:val="0"/>
              <w:marBottom w:val="0"/>
              <w:divBdr>
                <w:top w:val="none" w:sz="0" w:space="0" w:color="auto"/>
                <w:left w:val="none" w:sz="0" w:space="0" w:color="auto"/>
                <w:bottom w:val="none" w:sz="0" w:space="0" w:color="auto"/>
                <w:right w:val="none" w:sz="0" w:space="0" w:color="auto"/>
              </w:divBdr>
            </w:div>
            <w:div w:id="409888836">
              <w:marLeft w:val="0"/>
              <w:marRight w:val="0"/>
              <w:marTop w:val="0"/>
              <w:marBottom w:val="0"/>
              <w:divBdr>
                <w:top w:val="none" w:sz="0" w:space="0" w:color="auto"/>
                <w:left w:val="none" w:sz="0" w:space="0" w:color="auto"/>
                <w:bottom w:val="none" w:sz="0" w:space="0" w:color="auto"/>
                <w:right w:val="none" w:sz="0" w:space="0" w:color="auto"/>
              </w:divBdr>
            </w:div>
            <w:div w:id="541358531">
              <w:marLeft w:val="0"/>
              <w:marRight w:val="0"/>
              <w:marTop w:val="0"/>
              <w:marBottom w:val="0"/>
              <w:divBdr>
                <w:top w:val="none" w:sz="0" w:space="0" w:color="auto"/>
                <w:left w:val="none" w:sz="0" w:space="0" w:color="auto"/>
                <w:bottom w:val="none" w:sz="0" w:space="0" w:color="auto"/>
                <w:right w:val="none" w:sz="0" w:space="0" w:color="auto"/>
              </w:divBdr>
            </w:div>
            <w:div w:id="1621574868">
              <w:marLeft w:val="0"/>
              <w:marRight w:val="0"/>
              <w:marTop w:val="0"/>
              <w:marBottom w:val="0"/>
              <w:divBdr>
                <w:top w:val="none" w:sz="0" w:space="0" w:color="auto"/>
                <w:left w:val="none" w:sz="0" w:space="0" w:color="auto"/>
                <w:bottom w:val="none" w:sz="0" w:space="0" w:color="auto"/>
                <w:right w:val="none" w:sz="0" w:space="0" w:color="auto"/>
              </w:divBdr>
            </w:div>
            <w:div w:id="410204089">
              <w:marLeft w:val="0"/>
              <w:marRight w:val="0"/>
              <w:marTop w:val="0"/>
              <w:marBottom w:val="0"/>
              <w:divBdr>
                <w:top w:val="none" w:sz="0" w:space="0" w:color="auto"/>
                <w:left w:val="none" w:sz="0" w:space="0" w:color="auto"/>
                <w:bottom w:val="none" w:sz="0" w:space="0" w:color="auto"/>
                <w:right w:val="none" w:sz="0" w:space="0" w:color="auto"/>
              </w:divBdr>
            </w:div>
            <w:div w:id="1381976317">
              <w:marLeft w:val="0"/>
              <w:marRight w:val="0"/>
              <w:marTop w:val="0"/>
              <w:marBottom w:val="0"/>
              <w:divBdr>
                <w:top w:val="none" w:sz="0" w:space="0" w:color="auto"/>
                <w:left w:val="none" w:sz="0" w:space="0" w:color="auto"/>
                <w:bottom w:val="none" w:sz="0" w:space="0" w:color="auto"/>
                <w:right w:val="none" w:sz="0" w:space="0" w:color="auto"/>
              </w:divBdr>
            </w:div>
            <w:div w:id="655038587">
              <w:marLeft w:val="0"/>
              <w:marRight w:val="0"/>
              <w:marTop w:val="0"/>
              <w:marBottom w:val="0"/>
              <w:divBdr>
                <w:top w:val="none" w:sz="0" w:space="0" w:color="auto"/>
                <w:left w:val="none" w:sz="0" w:space="0" w:color="auto"/>
                <w:bottom w:val="none" w:sz="0" w:space="0" w:color="auto"/>
                <w:right w:val="none" w:sz="0" w:space="0" w:color="auto"/>
              </w:divBdr>
            </w:div>
            <w:div w:id="1020205029">
              <w:marLeft w:val="0"/>
              <w:marRight w:val="0"/>
              <w:marTop w:val="0"/>
              <w:marBottom w:val="0"/>
              <w:divBdr>
                <w:top w:val="none" w:sz="0" w:space="0" w:color="auto"/>
                <w:left w:val="none" w:sz="0" w:space="0" w:color="auto"/>
                <w:bottom w:val="none" w:sz="0" w:space="0" w:color="auto"/>
                <w:right w:val="none" w:sz="0" w:space="0" w:color="auto"/>
              </w:divBdr>
            </w:div>
            <w:div w:id="715392973">
              <w:marLeft w:val="0"/>
              <w:marRight w:val="0"/>
              <w:marTop w:val="0"/>
              <w:marBottom w:val="0"/>
              <w:divBdr>
                <w:top w:val="none" w:sz="0" w:space="0" w:color="auto"/>
                <w:left w:val="none" w:sz="0" w:space="0" w:color="auto"/>
                <w:bottom w:val="none" w:sz="0" w:space="0" w:color="auto"/>
                <w:right w:val="none" w:sz="0" w:space="0" w:color="auto"/>
              </w:divBdr>
            </w:div>
            <w:div w:id="1060061066">
              <w:marLeft w:val="0"/>
              <w:marRight w:val="0"/>
              <w:marTop w:val="0"/>
              <w:marBottom w:val="0"/>
              <w:divBdr>
                <w:top w:val="none" w:sz="0" w:space="0" w:color="auto"/>
                <w:left w:val="none" w:sz="0" w:space="0" w:color="auto"/>
                <w:bottom w:val="none" w:sz="0" w:space="0" w:color="auto"/>
                <w:right w:val="none" w:sz="0" w:space="0" w:color="auto"/>
              </w:divBdr>
            </w:div>
            <w:div w:id="1030885865">
              <w:marLeft w:val="0"/>
              <w:marRight w:val="0"/>
              <w:marTop w:val="0"/>
              <w:marBottom w:val="0"/>
              <w:divBdr>
                <w:top w:val="none" w:sz="0" w:space="0" w:color="auto"/>
                <w:left w:val="none" w:sz="0" w:space="0" w:color="auto"/>
                <w:bottom w:val="none" w:sz="0" w:space="0" w:color="auto"/>
                <w:right w:val="none" w:sz="0" w:space="0" w:color="auto"/>
              </w:divBdr>
            </w:div>
            <w:div w:id="383990165">
              <w:marLeft w:val="0"/>
              <w:marRight w:val="0"/>
              <w:marTop w:val="0"/>
              <w:marBottom w:val="0"/>
              <w:divBdr>
                <w:top w:val="none" w:sz="0" w:space="0" w:color="auto"/>
                <w:left w:val="none" w:sz="0" w:space="0" w:color="auto"/>
                <w:bottom w:val="none" w:sz="0" w:space="0" w:color="auto"/>
                <w:right w:val="none" w:sz="0" w:space="0" w:color="auto"/>
              </w:divBdr>
            </w:div>
            <w:div w:id="501316905">
              <w:marLeft w:val="0"/>
              <w:marRight w:val="0"/>
              <w:marTop w:val="0"/>
              <w:marBottom w:val="0"/>
              <w:divBdr>
                <w:top w:val="none" w:sz="0" w:space="0" w:color="auto"/>
                <w:left w:val="none" w:sz="0" w:space="0" w:color="auto"/>
                <w:bottom w:val="none" w:sz="0" w:space="0" w:color="auto"/>
                <w:right w:val="none" w:sz="0" w:space="0" w:color="auto"/>
              </w:divBdr>
            </w:div>
            <w:div w:id="697849557">
              <w:marLeft w:val="0"/>
              <w:marRight w:val="0"/>
              <w:marTop w:val="0"/>
              <w:marBottom w:val="0"/>
              <w:divBdr>
                <w:top w:val="none" w:sz="0" w:space="0" w:color="auto"/>
                <w:left w:val="none" w:sz="0" w:space="0" w:color="auto"/>
                <w:bottom w:val="none" w:sz="0" w:space="0" w:color="auto"/>
                <w:right w:val="none" w:sz="0" w:space="0" w:color="auto"/>
              </w:divBdr>
            </w:div>
            <w:div w:id="1162888259">
              <w:marLeft w:val="0"/>
              <w:marRight w:val="0"/>
              <w:marTop w:val="0"/>
              <w:marBottom w:val="0"/>
              <w:divBdr>
                <w:top w:val="none" w:sz="0" w:space="0" w:color="auto"/>
                <w:left w:val="none" w:sz="0" w:space="0" w:color="auto"/>
                <w:bottom w:val="none" w:sz="0" w:space="0" w:color="auto"/>
                <w:right w:val="none" w:sz="0" w:space="0" w:color="auto"/>
              </w:divBdr>
            </w:div>
            <w:div w:id="1783766486">
              <w:marLeft w:val="0"/>
              <w:marRight w:val="0"/>
              <w:marTop w:val="0"/>
              <w:marBottom w:val="0"/>
              <w:divBdr>
                <w:top w:val="none" w:sz="0" w:space="0" w:color="auto"/>
                <w:left w:val="none" w:sz="0" w:space="0" w:color="auto"/>
                <w:bottom w:val="none" w:sz="0" w:space="0" w:color="auto"/>
                <w:right w:val="none" w:sz="0" w:space="0" w:color="auto"/>
              </w:divBdr>
            </w:div>
            <w:div w:id="612789758">
              <w:marLeft w:val="0"/>
              <w:marRight w:val="0"/>
              <w:marTop w:val="0"/>
              <w:marBottom w:val="0"/>
              <w:divBdr>
                <w:top w:val="none" w:sz="0" w:space="0" w:color="auto"/>
                <w:left w:val="none" w:sz="0" w:space="0" w:color="auto"/>
                <w:bottom w:val="none" w:sz="0" w:space="0" w:color="auto"/>
                <w:right w:val="none" w:sz="0" w:space="0" w:color="auto"/>
              </w:divBdr>
            </w:div>
            <w:div w:id="1121650837">
              <w:marLeft w:val="0"/>
              <w:marRight w:val="0"/>
              <w:marTop w:val="0"/>
              <w:marBottom w:val="0"/>
              <w:divBdr>
                <w:top w:val="none" w:sz="0" w:space="0" w:color="auto"/>
                <w:left w:val="none" w:sz="0" w:space="0" w:color="auto"/>
                <w:bottom w:val="none" w:sz="0" w:space="0" w:color="auto"/>
                <w:right w:val="none" w:sz="0" w:space="0" w:color="auto"/>
              </w:divBdr>
            </w:div>
            <w:div w:id="1098138812">
              <w:marLeft w:val="0"/>
              <w:marRight w:val="0"/>
              <w:marTop w:val="0"/>
              <w:marBottom w:val="0"/>
              <w:divBdr>
                <w:top w:val="none" w:sz="0" w:space="0" w:color="auto"/>
                <w:left w:val="none" w:sz="0" w:space="0" w:color="auto"/>
                <w:bottom w:val="none" w:sz="0" w:space="0" w:color="auto"/>
                <w:right w:val="none" w:sz="0" w:space="0" w:color="auto"/>
              </w:divBdr>
            </w:div>
            <w:div w:id="1946959924">
              <w:marLeft w:val="0"/>
              <w:marRight w:val="0"/>
              <w:marTop w:val="0"/>
              <w:marBottom w:val="0"/>
              <w:divBdr>
                <w:top w:val="none" w:sz="0" w:space="0" w:color="auto"/>
                <w:left w:val="none" w:sz="0" w:space="0" w:color="auto"/>
                <w:bottom w:val="none" w:sz="0" w:space="0" w:color="auto"/>
                <w:right w:val="none" w:sz="0" w:space="0" w:color="auto"/>
              </w:divBdr>
            </w:div>
            <w:div w:id="635183688">
              <w:marLeft w:val="0"/>
              <w:marRight w:val="0"/>
              <w:marTop w:val="0"/>
              <w:marBottom w:val="0"/>
              <w:divBdr>
                <w:top w:val="none" w:sz="0" w:space="0" w:color="auto"/>
                <w:left w:val="none" w:sz="0" w:space="0" w:color="auto"/>
                <w:bottom w:val="none" w:sz="0" w:space="0" w:color="auto"/>
                <w:right w:val="none" w:sz="0" w:space="0" w:color="auto"/>
              </w:divBdr>
            </w:div>
            <w:div w:id="1057315477">
              <w:marLeft w:val="0"/>
              <w:marRight w:val="0"/>
              <w:marTop w:val="0"/>
              <w:marBottom w:val="0"/>
              <w:divBdr>
                <w:top w:val="none" w:sz="0" w:space="0" w:color="auto"/>
                <w:left w:val="none" w:sz="0" w:space="0" w:color="auto"/>
                <w:bottom w:val="none" w:sz="0" w:space="0" w:color="auto"/>
                <w:right w:val="none" w:sz="0" w:space="0" w:color="auto"/>
              </w:divBdr>
            </w:div>
            <w:div w:id="826093968">
              <w:marLeft w:val="0"/>
              <w:marRight w:val="0"/>
              <w:marTop w:val="0"/>
              <w:marBottom w:val="0"/>
              <w:divBdr>
                <w:top w:val="none" w:sz="0" w:space="0" w:color="auto"/>
                <w:left w:val="none" w:sz="0" w:space="0" w:color="auto"/>
                <w:bottom w:val="none" w:sz="0" w:space="0" w:color="auto"/>
                <w:right w:val="none" w:sz="0" w:space="0" w:color="auto"/>
              </w:divBdr>
            </w:div>
            <w:div w:id="174271374">
              <w:marLeft w:val="0"/>
              <w:marRight w:val="0"/>
              <w:marTop w:val="0"/>
              <w:marBottom w:val="0"/>
              <w:divBdr>
                <w:top w:val="none" w:sz="0" w:space="0" w:color="auto"/>
                <w:left w:val="none" w:sz="0" w:space="0" w:color="auto"/>
                <w:bottom w:val="none" w:sz="0" w:space="0" w:color="auto"/>
                <w:right w:val="none" w:sz="0" w:space="0" w:color="auto"/>
              </w:divBdr>
            </w:div>
            <w:div w:id="2133475040">
              <w:marLeft w:val="0"/>
              <w:marRight w:val="0"/>
              <w:marTop w:val="0"/>
              <w:marBottom w:val="0"/>
              <w:divBdr>
                <w:top w:val="none" w:sz="0" w:space="0" w:color="auto"/>
                <w:left w:val="none" w:sz="0" w:space="0" w:color="auto"/>
                <w:bottom w:val="none" w:sz="0" w:space="0" w:color="auto"/>
                <w:right w:val="none" w:sz="0" w:space="0" w:color="auto"/>
              </w:divBdr>
            </w:div>
            <w:div w:id="1011951125">
              <w:marLeft w:val="0"/>
              <w:marRight w:val="0"/>
              <w:marTop w:val="0"/>
              <w:marBottom w:val="0"/>
              <w:divBdr>
                <w:top w:val="none" w:sz="0" w:space="0" w:color="auto"/>
                <w:left w:val="none" w:sz="0" w:space="0" w:color="auto"/>
                <w:bottom w:val="none" w:sz="0" w:space="0" w:color="auto"/>
                <w:right w:val="none" w:sz="0" w:space="0" w:color="auto"/>
              </w:divBdr>
            </w:div>
            <w:div w:id="343284754">
              <w:marLeft w:val="0"/>
              <w:marRight w:val="0"/>
              <w:marTop w:val="0"/>
              <w:marBottom w:val="0"/>
              <w:divBdr>
                <w:top w:val="none" w:sz="0" w:space="0" w:color="auto"/>
                <w:left w:val="none" w:sz="0" w:space="0" w:color="auto"/>
                <w:bottom w:val="none" w:sz="0" w:space="0" w:color="auto"/>
                <w:right w:val="none" w:sz="0" w:space="0" w:color="auto"/>
              </w:divBdr>
            </w:div>
            <w:div w:id="1559241841">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1349216981">
              <w:marLeft w:val="0"/>
              <w:marRight w:val="0"/>
              <w:marTop w:val="0"/>
              <w:marBottom w:val="0"/>
              <w:divBdr>
                <w:top w:val="none" w:sz="0" w:space="0" w:color="auto"/>
                <w:left w:val="none" w:sz="0" w:space="0" w:color="auto"/>
                <w:bottom w:val="none" w:sz="0" w:space="0" w:color="auto"/>
                <w:right w:val="none" w:sz="0" w:space="0" w:color="auto"/>
              </w:divBdr>
            </w:div>
            <w:div w:id="115494189">
              <w:marLeft w:val="0"/>
              <w:marRight w:val="0"/>
              <w:marTop w:val="0"/>
              <w:marBottom w:val="0"/>
              <w:divBdr>
                <w:top w:val="none" w:sz="0" w:space="0" w:color="auto"/>
                <w:left w:val="none" w:sz="0" w:space="0" w:color="auto"/>
                <w:bottom w:val="none" w:sz="0" w:space="0" w:color="auto"/>
                <w:right w:val="none" w:sz="0" w:space="0" w:color="auto"/>
              </w:divBdr>
            </w:div>
            <w:div w:id="1476751478">
              <w:marLeft w:val="0"/>
              <w:marRight w:val="0"/>
              <w:marTop w:val="0"/>
              <w:marBottom w:val="0"/>
              <w:divBdr>
                <w:top w:val="none" w:sz="0" w:space="0" w:color="auto"/>
                <w:left w:val="none" w:sz="0" w:space="0" w:color="auto"/>
                <w:bottom w:val="none" w:sz="0" w:space="0" w:color="auto"/>
                <w:right w:val="none" w:sz="0" w:space="0" w:color="auto"/>
              </w:divBdr>
            </w:div>
            <w:div w:id="186990653">
              <w:marLeft w:val="0"/>
              <w:marRight w:val="0"/>
              <w:marTop w:val="0"/>
              <w:marBottom w:val="0"/>
              <w:divBdr>
                <w:top w:val="none" w:sz="0" w:space="0" w:color="auto"/>
                <w:left w:val="none" w:sz="0" w:space="0" w:color="auto"/>
                <w:bottom w:val="none" w:sz="0" w:space="0" w:color="auto"/>
                <w:right w:val="none" w:sz="0" w:space="0" w:color="auto"/>
              </w:divBdr>
            </w:div>
            <w:div w:id="241451544">
              <w:marLeft w:val="0"/>
              <w:marRight w:val="0"/>
              <w:marTop w:val="0"/>
              <w:marBottom w:val="0"/>
              <w:divBdr>
                <w:top w:val="none" w:sz="0" w:space="0" w:color="auto"/>
                <w:left w:val="none" w:sz="0" w:space="0" w:color="auto"/>
                <w:bottom w:val="none" w:sz="0" w:space="0" w:color="auto"/>
                <w:right w:val="none" w:sz="0" w:space="0" w:color="auto"/>
              </w:divBdr>
            </w:div>
            <w:div w:id="502818291">
              <w:marLeft w:val="0"/>
              <w:marRight w:val="0"/>
              <w:marTop w:val="0"/>
              <w:marBottom w:val="0"/>
              <w:divBdr>
                <w:top w:val="none" w:sz="0" w:space="0" w:color="auto"/>
                <w:left w:val="none" w:sz="0" w:space="0" w:color="auto"/>
                <w:bottom w:val="none" w:sz="0" w:space="0" w:color="auto"/>
                <w:right w:val="none" w:sz="0" w:space="0" w:color="auto"/>
              </w:divBdr>
            </w:div>
            <w:div w:id="955141791">
              <w:marLeft w:val="0"/>
              <w:marRight w:val="0"/>
              <w:marTop w:val="0"/>
              <w:marBottom w:val="0"/>
              <w:divBdr>
                <w:top w:val="none" w:sz="0" w:space="0" w:color="auto"/>
                <w:left w:val="none" w:sz="0" w:space="0" w:color="auto"/>
                <w:bottom w:val="none" w:sz="0" w:space="0" w:color="auto"/>
                <w:right w:val="none" w:sz="0" w:space="0" w:color="auto"/>
              </w:divBdr>
            </w:div>
            <w:div w:id="1486165894">
              <w:marLeft w:val="0"/>
              <w:marRight w:val="0"/>
              <w:marTop w:val="0"/>
              <w:marBottom w:val="0"/>
              <w:divBdr>
                <w:top w:val="none" w:sz="0" w:space="0" w:color="auto"/>
                <w:left w:val="none" w:sz="0" w:space="0" w:color="auto"/>
                <w:bottom w:val="none" w:sz="0" w:space="0" w:color="auto"/>
                <w:right w:val="none" w:sz="0" w:space="0" w:color="auto"/>
              </w:divBdr>
            </w:div>
            <w:div w:id="2038263984">
              <w:marLeft w:val="0"/>
              <w:marRight w:val="0"/>
              <w:marTop w:val="0"/>
              <w:marBottom w:val="0"/>
              <w:divBdr>
                <w:top w:val="none" w:sz="0" w:space="0" w:color="auto"/>
                <w:left w:val="none" w:sz="0" w:space="0" w:color="auto"/>
                <w:bottom w:val="none" w:sz="0" w:space="0" w:color="auto"/>
                <w:right w:val="none" w:sz="0" w:space="0" w:color="auto"/>
              </w:divBdr>
            </w:div>
            <w:div w:id="1111361808">
              <w:marLeft w:val="0"/>
              <w:marRight w:val="0"/>
              <w:marTop w:val="0"/>
              <w:marBottom w:val="0"/>
              <w:divBdr>
                <w:top w:val="none" w:sz="0" w:space="0" w:color="auto"/>
                <w:left w:val="none" w:sz="0" w:space="0" w:color="auto"/>
                <w:bottom w:val="none" w:sz="0" w:space="0" w:color="auto"/>
                <w:right w:val="none" w:sz="0" w:space="0" w:color="auto"/>
              </w:divBdr>
            </w:div>
            <w:div w:id="944576252">
              <w:marLeft w:val="0"/>
              <w:marRight w:val="0"/>
              <w:marTop w:val="0"/>
              <w:marBottom w:val="0"/>
              <w:divBdr>
                <w:top w:val="none" w:sz="0" w:space="0" w:color="auto"/>
                <w:left w:val="none" w:sz="0" w:space="0" w:color="auto"/>
                <w:bottom w:val="none" w:sz="0" w:space="0" w:color="auto"/>
                <w:right w:val="none" w:sz="0" w:space="0" w:color="auto"/>
              </w:divBdr>
            </w:div>
            <w:div w:id="1537742828">
              <w:marLeft w:val="0"/>
              <w:marRight w:val="0"/>
              <w:marTop w:val="0"/>
              <w:marBottom w:val="0"/>
              <w:divBdr>
                <w:top w:val="none" w:sz="0" w:space="0" w:color="auto"/>
                <w:left w:val="none" w:sz="0" w:space="0" w:color="auto"/>
                <w:bottom w:val="none" w:sz="0" w:space="0" w:color="auto"/>
                <w:right w:val="none" w:sz="0" w:space="0" w:color="auto"/>
              </w:divBdr>
            </w:div>
            <w:div w:id="945887990">
              <w:marLeft w:val="0"/>
              <w:marRight w:val="0"/>
              <w:marTop w:val="0"/>
              <w:marBottom w:val="0"/>
              <w:divBdr>
                <w:top w:val="none" w:sz="0" w:space="0" w:color="auto"/>
                <w:left w:val="none" w:sz="0" w:space="0" w:color="auto"/>
                <w:bottom w:val="none" w:sz="0" w:space="0" w:color="auto"/>
                <w:right w:val="none" w:sz="0" w:space="0" w:color="auto"/>
              </w:divBdr>
            </w:div>
            <w:div w:id="1908298167">
              <w:marLeft w:val="0"/>
              <w:marRight w:val="0"/>
              <w:marTop w:val="0"/>
              <w:marBottom w:val="0"/>
              <w:divBdr>
                <w:top w:val="none" w:sz="0" w:space="0" w:color="auto"/>
                <w:left w:val="none" w:sz="0" w:space="0" w:color="auto"/>
                <w:bottom w:val="none" w:sz="0" w:space="0" w:color="auto"/>
                <w:right w:val="none" w:sz="0" w:space="0" w:color="auto"/>
              </w:divBdr>
            </w:div>
            <w:div w:id="5982008">
              <w:marLeft w:val="0"/>
              <w:marRight w:val="0"/>
              <w:marTop w:val="0"/>
              <w:marBottom w:val="0"/>
              <w:divBdr>
                <w:top w:val="none" w:sz="0" w:space="0" w:color="auto"/>
                <w:left w:val="none" w:sz="0" w:space="0" w:color="auto"/>
                <w:bottom w:val="none" w:sz="0" w:space="0" w:color="auto"/>
                <w:right w:val="none" w:sz="0" w:space="0" w:color="auto"/>
              </w:divBdr>
            </w:div>
            <w:div w:id="1483083618">
              <w:marLeft w:val="0"/>
              <w:marRight w:val="0"/>
              <w:marTop w:val="0"/>
              <w:marBottom w:val="0"/>
              <w:divBdr>
                <w:top w:val="none" w:sz="0" w:space="0" w:color="auto"/>
                <w:left w:val="none" w:sz="0" w:space="0" w:color="auto"/>
                <w:bottom w:val="none" w:sz="0" w:space="0" w:color="auto"/>
                <w:right w:val="none" w:sz="0" w:space="0" w:color="auto"/>
              </w:divBdr>
            </w:div>
            <w:div w:id="499470642">
              <w:marLeft w:val="0"/>
              <w:marRight w:val="0"/>
              <w:marTop w:val="0"/>
              <w:marBottom w:val="0"/>
              <w:divBdr>
                <w:top w:val="none" w:sz="0" w:space="0" w:color="auto"/>
                <w:left w:val="none" w:sz="0" w:space="0" w:color="auto"/>
                <w:bottom w:val="none" w:sz="0" w:space="0" w:color="auto"/>
                <w:right w:val="none" w:sz="0" w:space="0" w:color="auto"/>
              </w:divBdr>
            </w:div>
            <w:div w:id="2030328642">
              <w:marLeft w:val="0"/>
              <w:marRight w:val="0"/>
              <w:marTop w:val="0"/>
              <w:marBottom w:val="0"/>
              <w:divBdr>
                <w:top w:val="none" w:sz="0" w:space="0" w:color="auto"/>
                <w:left w:val="none" w:sz="0" w:space="0" w:color="auto"/>
                <w:bottom w:val="none" w:sz="0" w:space="0" w:color="auto"/>
                <w:right w:val="none" w:sz="0" w:space="0" w:color="auto"/>
              </w:divBdr>
            </w:div>
            <w:div w:id="565183866">
              <w:marLeft w:val="0"/>
              <w:marRight w:val="0"/>
              <w:marTop w:val="0"/>
              <w:marBottom w:val="0"/>
              <w:divBdr>
                <w:top w:val="none" w:sz="0" w:space="0" w:color="auto"/>
                <w:left w:val="none" w:sz="0" w:space="0" w:color="auto"/>
                <w:bottom w:val="none" w:sz="0" w:space="0" w:color="auto"/>
                <w:right w:val="none" w:sz="0" w:space="0" w:color="auto"/>
              </w:divBdr>
            </w:div>
            <w:div w:id="602955992">
              <w:marLeft w:val="0"/>
              <w:marRight w:val="0"/>
              <w:marTop w:val="0"/>
              <w:marBottom w:val="0"/>
              <w:divBdr>
                <w:top w:val="none" w:sz="0" w:space="0" w:color="auto"/>
                <w:left w:val="none" w:sz="0" w:space="0" w:color="auto"/>
                <w:bottom w:val="none" w:sz="0" w:space="0" w:color="auto"/>
                <w:right w:val="none" w:sz="0" w:space="0" w:color="auto"/>
              </w:divBdr>
            </w:div>
            <w:div w:id="1542475484">
              <w:marLeft w:val="0"/>
              <w:marRight w:val="0"/>
              <w:marTop w:val="0"/>
              <w:marBottom w:val="0"/>
              <w:divBdr>
                <w:top w:val="none" w:sz="0" w:space="0" w:color="auto"/>
                <w:left w:val="none" w:sz="0" w:space="0" w:color="auto"/>
                <w:bottom w:val="none" w:sz="0" w:space="0" w:color="auto"/>
                <w:right w:val="none" w:sz="0" w:space="0" w:color="auto"/>
              </w:divBdr>
            </w:div>
            <w:div w:id="1870021905">
              <w:marLeft w:val="0"/>
              <w:marRight w:val="0"/>
              <w:marTop w:val="0"/>
              <w:marBottom w:val="0"/>
              <w:divBdr>
                <w:top w:val="none" w:sz="0" w:space="0" w:color="auto"/>
                <w:left w:val="none" w:sz="0" w:space="0" w:color="auto"/>
                <w:bottom w:val="none" w:sz="0" w:space="0" w:color="auto"/>
                <w:right w:val="none" w:sz="0" w:space="0" w:color="auto"/>
              </w:divBdr>
            </w:div>
            <w:div w:id="736320458">
              <w:marLeft w:val="0"/>
              <w:marRight w:val="0"/>
              <w:marTop w:val="0"/>
              <w:marBottom w:val="0"/>
              <w:divBdr>
                <w:top w:val="none" w:sz="0" w:space="0" w:color="auto"/>
                <w:left w:val="none" w:sz="0" w:space="0" w:color="auto"/>
                <w:bottom w:val="none" w:sz="0" w:space="0" w:color="auto"/>
                <w:right w:val="none" w:sz="0" w:space="0" w:color="auto"/>
              </w:divBdr>
            </w:div>
            <w:div w:id="20078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4086">
      <w:bodyDiv w:val="1"/>
      <w:marLeft w:val="0"/>
      <w:marRight w:val="0"/>
      <w:marTop w:val="0"/>
      <w:marBottom w:val="0"/>
      <w:divBdr>
        <w:top w:val="none" w:sz="0" w:space="0" w:color="auto"/>
        <w:left w:val="none" w:sz="0" w:space="0" w:color="auto"/>
        <w:bottom w:val="none" w:sz="0" w:space="0" w:color="auto"/>
        <w:right w:val="none" w:sz="0" w:space="0" w:color="auto"/>
      </w:divBdr>
    </w:div>
    <w:div w:id="2054496450">
      <w:bodyDiv w:val="1"/>
      <w:marLeft w:val="0"/>
      <w:marRight w:val="0"/>
      <w:marTop w:val="0"/>
      <w:marBottom w:val="0"/>
      <w:divBdr>
        <w:top w:val="none" w:sz="0" w:space="0" w:color="auto"/>
        <w:left w:val="none" w:sz="0" w:space="0" w:color="auto"/>
        <w:bottom w:val="none" w:sz="0" w:space="0" w:color="auto"/>
        <w:right w:val="none" w:sz="0" w:space="0" w:color="auto"/>
      </w:divBdr>
    </w:div>
    <w:div w:id="2080397709">
      <w:bodyDiv w:val="1"/>
      <w:marLeft w:val="0"/>
      <w:marRight w:val="0"/>
      <w:marTop w:val="0"/>
      <w:marBottom w:val="0"/>
      <w:divBdr>
        <w:top w:val="none" w:sz="0" w:space="0" w:color="auto"/>
        <w:left w:val="none" w:sz="0" w:space="0" w:color="auto"/>
        <w:bottom w:val="none" w:sz="0" w:space="0" w:color="auto"/>
        <w:right w:val="none" w:sz="0" w:space="0" w:color="auto"/>
      </w:divBdr>
      <w:divsChild>
        <w:div w:id="2042320282">
          <w:marLeft w:val="0"/>
          <w:marRight w:val="0"/>
          <w:marTop w:val="0"/>
          <w:marBottom w:val="0"/>
          <w:divBdr>
            <w:top w:val="none" w:sz="0" w:space="0" w:color="auto"/>
            <w:left w:val="none" w:sz="0" w:space="0" w:color="auto"/>
            <w:bottom w:val="none" w:sz="0" w:space="0" w:color="auto"/>
            <w:right w:val="none" w:sz="0" w:space="0" w:color="auto"/>
          </w:divBdr>
          <w:divsChild>
            <w:div w:id="1332373554">
              <w:marLeft w:val="0"/>
              <w:marRight w:val="0"/>
              <w:marTop w:val="0"/>
              <w:marBottom w:val="0"/>
              <w:divBdr>
                <w:top w:val="none" w:sz="0" w:space="0" w:color="auto"/>
                <w:left w:val="none" w:sz="0" w:space="0" w:color="auto"/>
                <w:bottom w:val="none" w:sz="0" w:space="0" w:color="auto"/>
                <w:right w:val="none" w:sz="0" w:space="0" w:color="auto"/>
              </w:divBdr>
              <w:divsChild>
                <w:div w:id="86734301">
                  <w:marLeft w:val="0"/>
                  <w:marRight w:val="0"/>
                  <w:marTop w:val="0"/>
                  <w:marBottom w:val="0"/>
                  <w:divBdr>
                    <w:top w:val="none" w:sz="0" w:space="0" w:color="auto"/>
                    <w:left w:val="none" w:sz="0" w:space="0" w:color="auto"/>
                    <w:bottom w:val="none" w:sz="0" w:space="0" w:color="auto"/>
                    <w:right w:val="none" w:sz="0" w:space="0" w:color="auto"/>
                  </w:divBdr>
                  <w:divsChild>
                    <w:div w:id="1083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1404">
          <w:marLeft w:val="0"/>
          <w:marRight w:val="0"/>
          <w:marTop w:val="0"/>
          <w:marBottom w:val="0"/>
          <w:divBdr>
            <w:top w:val="none" w:sz="0" w:space="0" w:color="auto"/>
            <w:left w:val="none" w:sz="0" w:space="0" w:color="auto"/>
            <w:bottom w:val="none" w:sz="0" w:space="0" w:color="auto"/>
            <w:right w:val="none" w:sz="0" w:space="0" w:color="auto"/>
          </w:divBdr>
          <w:divsChild>
            <w:div w:id="2088914539">
              <w:marLeft w:val="0"/>
              <w:marRight w:val="0"/>
              <w:marTop w:val="0"/>
              <w:marBottom w:val="0"/>
              <w:divBdr>
                <w:top w:val="none" w:sz="0" w:space="0" w:color="auto"/>
                <w:left w:val="none" w:sz="0" w:space="0" w:color="auto"/>
                <w:bottom w:val="none" w:sz="0" w:space="0" w:color="auto"/>
                <w:right w:val="none" w:sz="0" w:space="0" w:color="auto"/>
              </w:divBdr>
              <w:divsChild>
                <w:div w:id="254940862">
                  <w:marLeft w:val="0"/>
                  <w:marRight w:val="0"/>
                  <w:marTop w:val="0"/>
                  <w:marBottom w:val="0"/>
                  <w:divBdr>
                    <w:top w:val="none" w:sz="0" w:space="0" w:color="auto"/>
                    <w:left w:val="none" w:sz="0" w:space="0" w:color="auto"/>
                    <w:bottom w:val="none" w:sz="0" w:space="0" w:color="auto"/>
                    <w:right w:val="none" w:sz="0" w:space="0" w:color="auto"/>
                  </w:divBdr>
                  <w:divsChild>
                    <w:div w:id="608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7595">
      <w:bodyDiv w:val="1"/>
      <w:marLeft w:val="0"/>
      <w:marRight w:val="0"/>
      <w:marTop w:val="0"/>
      <w:marBottom w:val="0"/>
      <w:divBdr>
        <w:top w:val="none" w:sz="0" w:space="0" w:color="auto"/>
        <w:left w:val="none" w:sz="0" w:space="0" w:color="auto"/>
        <w:bottom w:val="none" w:sz="0" w:space="0" w:color="auto"/>
        <w:right w:val="none" w:sz="0" w:space="0" w:color="auto"/>
      </w:divBdr>
      <w:divsChild>
        <w:div w:id="864170434">
          <w:marLeft w:val="0"/>
          <w:marRight w:val="0"/>
          <w:marTop w:val="0"/>
          <w:marBottom w:val="0"/>
          <w:divBdr>
            <w:top w:val="none" w:sz="0" w:space="0" w:color="auto"/>
            <w:left w:val="none" w:sz="0" w:space="0" w:color="auto"/>
            <w:bottom w:val="none" w:sz="0" w:space="0" w:color="auto"/>
            <w:right w:val="none" w:sz="0" w:space="0" w:color="auto"/>
          </w:divBdr>
          <w:divsChild>
            <w:div w:id="1964187700">
              <w:marLeft w:val="0"/>
              <w:marRight w:val="0"/>
              <w:marTop w:val="0"/>
              <w:marBottom w:val="0"/>
              <w:divBdr>
                <w:top w:val="none" w:sz="0" w:space="0" w:color="auto"/>
                <w:left w:val="none" w:sz="0" w:space="0" w:color="auto"/>
                <w:bottom w:val="none" w:sz="0" w:space="0" w:color="auto"/>
                <w:right w:val="none" w:sz="0" w:space="0" w:color="auto"/>
              </w:divBdr>
            </w:div>
            <w:div w:id="1958441410">
              <w:marLeft w:val="0"/>
              <w:marRight w:val="0"/>
              <w:marTop w:val="0"/>
              <w:marBottom w:val="0"/>
              <w:divBdr>
                <w:top w:val="none" w:sz="0" w:space="0" w:color="auto"/>
                <w:left w:val="none" w:sz="0" w:space="0" w:color="auto"/>
                <w:bottom w:val="none" w:sz="0" w:space="0" w:color="auto"/>
                <w:right w:val="none" w:sz="0" w:space="0" w:color="auto"/>
              </w:divBdr>
            </w:div>
            <w:div w:id="1518496866">
              <w:marLeft w:val="0"/>
              <w:marRight w:val="0"/>
              <w:marTop w:val="0"/>
              <w:marBottom w:val="0"/>
              <w:divBdr>
                <w:top w:val="none" w:sz="0" w:space="0" w:color="auto"/>
                <w:left w:val="none" w:sz="0" w:space="0" w:color="auto"/>
                <w:bottom w:val="none" w:sz="0" w:space="0" w:color="auto"/>
                <w:right w:val="none" w:sz="0" w:space="0" w:color="auto"/>
              </w:divBdr>
            </w:div>
            <w:div w:id="282226203">
              <w:marLeft w:val="0"/>
              <w:marRight w:val="0"/>
              <w:marTop w:val="0"/>
              <w:marBottom w:val="0"/>
              <w:divBdr>
                <w:top w:val="none" w:sz="0" w:space="0" w:color="auto"/>
                <w:left w:val="none" w:sz="0" w:space="0" w:color="auto"/>
                <w:bottom w:val="none" w:sz="0" w:space="0" w:color="auto"/>
                <w:right w:val="none" w:sz="0" w:space="0" w:color="auto"/>
              </w:divBdr>
            </w:div>
            <w:div w:id="798379036">
              <w:marLeft w:val="0"/>
              <w:marRight w:val="0"/>
              <w:marTop w:val="0"/>
              <w:marBottom w:val="0"/>
              <w:divBdr>
                <w:top w:val="none" w:sz="0" w:space="0" w:color="auto"/>
                <w:left w:val="none" w:sz="0" w:space="0" w:color="auto"/>
                <w:bottom w:val="none" w:sz="0" w:space="0" w:color="auto"/>
                <w:right w:val="none" w:sz="0" w:space="0" w:color="auto"/>
              </w:divBdr>
            </w:div>
            <w:div w:id="1904755962">
              <w:marLeft w:val="0"/>
              <w:marRight w:val="0"/>
              <w:marTop w:val="0"/>
              <w:marBottom w:val="0"/>
              <w:divBdr>
                <w:top w:val="none" w:sz="0" w:space="0" w:color="auto"/>
                <w:left w:val="none" w:sz="0" w:space="0" w:color="auto"/>
                <w:bottom w:val="none" w:sz="0" w:space="0" w:color="auto"/>
                <w:right w:val="none" w:sz="0" w:space="0" w:color="auto"/>
              </w:divBdr>
            </w:div>
            <w:div w:id="1087267865">
              <w:marLeft w:val="0"/>
              <w:marRight w:val="0"/>
              <w:marTop w:val="0"/>
              <w:marBottom w:val="0"/>
              <w:divBdr>
                <w:top w:val="none" w:sz="0" w:space="0" w:color="auto"/>
                <w:left w:val="none" w:sz="0" w:space="0" w:color="auto"/>
                <w:bottom w:val="none" w:sz="0" w:space="0" w:color="auto"/>
                <w:right w:val="none" w:sz="0" w:space="0" w:color="auto"/>
              </w:divBdr>
            </w:div>
            <w:div w:id="825243153">
              <w:marLeft w:val="0"/>
              <w:marRight w:val="0"/>
              <w:marTop w:val="0"/>
              <w:marBottom w:val="0"/>
              <w:divBdr>
                <w:top w:val="none" w:sz="0" w:space="0" w:color="auto"/>
                <w:left w:val="none" w:sz="0" w:space="0" w:color="auto"/>
                <w:bottom w:val="none" w:sz="0" w:space="0" w:color="auto"/>
                <w:right w:val="none" w:sz="0" w:space="0" w:color="auto"/>
              </w:divBdr>
            </w:div>
            <w:div w:id="1224949920">
              <w:marLeft w:val="0"/>
              <w:marRight w:val="0"/>
              <w:marTop w:val="0"/>
              <w:marBottom w:val="0"/>
              <w:divBdr>
                <w:top w:val="none" w:sz="0" w:space="0" w:color="auto"/>
                <w:left w:val="none" w:sz="0" w:space="0" w:color="auto"/>
                <w:bottom w:val="none" w:sz="0" w:space="0" w:color="auto"/>
                <w:right w:val="none" w:sz="0" w:space="0" w:color="auto"/>
              </w:divBdr>
            </w:div>
            <w:div w:id="1639414667">
              <w:marLeft w:val="0"/>
              <w:marRight w:val="0"/>
              <w:marTop w:val="0"/>
              <w:marBottom w:val="0"/>
              <w:divBdr>
                <w:top w:val="none" w:sz="0" w:space="0" w:color="auto"/>
                <w:left w:val="none" w:sz="0" w:space="0" w:color="auto"/>
                <w:bottom w:val="none" w:sz="0" w:space="0" w:color="auto"/>
                <w:right w:val="none" w:sz="0" w:space="0" w:color="auto"/>
              </w:divBdr>
            </w:div>
            <w:div w:id="958338541">
              <w:marLeft w:val="0"/>
              <w:marRight w:val="0"/>
              <w:marTop w:val="0"/>
              <w:marBottom w:val="0"/>
              <w:divBdr>
                <w:top w:val="none" w:sz="0" w:space="0" w:color="auto"/>
                <w:left w:val="none" w:sz="0" w:space="0" w:color="auto"/>
                <w:bottom w:val="none" w:sz="0" w:space="0" w:color="auto"/>
                <w:right w:val="none" w:sz="0" w:space="0" w:color="auto"/>
              </w:divBdr>
            </w:div>
            <w:div w:id="1043864826">
              <w:marLeft w:val="0"/>
              <w:marRight w:val="0"/>
              <w:marTop w:val="0"/>
              <w:marBottom w:val="0"/>
              <w:divBdr>
                <w:top w:val="none" w:sz="0" w:space="0" w:color="auto"/>
                <w:left w:val="none" w:sz="0" w:space="0" w:color="auto"/>
                <w:bottom w:val="none" w:sz="0" w:space="0" w:color="auto"/>
                <w:right w:val="none" w:sz="0" w:space="0" w:color="auto"/>
              </w:divBdr>
            </w:div>
            <w:div w:id="1082139367">
              <w:marLeft w:val="0"/>
              <w:marRight w:val="0"/>
              <w:marTop w:val="0"/>
              <w:marBottom w:val="0"/>
              <w:divBdr>
                <w:top w:val="none" w:sz="0" w:space="0" w:color="auto"/>
                <w:left w:val="none" w:sz="0" w:space="0" w:color="auto"/>
                <w:bottom w:val="none" w:sz="0" w:space="0" w:color="auto"/>
                <w:right w:val="none" w:sz="0" w:space="0" w:color="auto"/>
              </w:divBdr>
            </w:div>
            <w:div w:id="2145464266">
              <w:marLeft w:val="0"/>
              <w:marRight w:val="0"/>
              <w:marTop w:val="0"/>
              <w:marBottom w:val="0"/>
              <w:divBdr>
                <w:top w:val="none" w:sz="0" w:space="0" w:color="auto"/>
                <w:left w:val="none" w:sz="0" w:space="0" w:color="auto"/>
                <w:bottom w:val="none" w:sz="0" w:space="0" w:color="auto"/>
                <w:right w:val="none" w:sz="0" w:space="0" w:color="auto"/>
              </w:divBdr>
            </w:div>
            <w:div w:id="2140882068">
              <w:marLeft w:val="0"/>
              <w:marRight w:val="0"/>
              <w:marTop w:val="0"/>
              <w:marBottom w:val="0"/>
              <w:divBdr>
                <w:top w:val="none" w:sz="0" w:space="0" w:color="auto"/>
                <w:left w:val="none" w:sz="0" w:space="0" w:color="auto"/>
                <w:bottom w:val="none" w:sz="0" w:space="0" w:color="auto"/>
                <w:right w:val="none" w:sz="0" w:space="0" w:color="auto"/>
              </w:divBdr>
            </w:div>
            <w:div w:id="2082635427">
              <w:marLeft w:val="0"/>
              <w:marRight w:val="0"/>
              <w:marTop w:val="0"/>
              <w:marBottom w:val="0"/>
              <w:divBdr>
                <w:top w:val="none" w:sz="0" w:space="0" w:color="auto"/>
                <w:left w:val="none" w:sz="0" w:space="0" w:color="auto"/>
                <w:bottom w:val="none" w:sz="0" w:space="0" w:color="auto"/>
                <w:right w:val="none" w:sz="0" w:space="0" w:color="auto"/>
              </w:divBdr>
            </w:div>
            <w:div w:id="1517109385">
              <w:marLeft w:val="0"/>
              <w:marRight w:val="0"/>
              <w:marTop w:val="0"/>
              <w:marBottom w:val="0"/>
              <w:divBdr>
                <w:top w:val="none" w:sz="0" w:space="0" w:color="auto"/>
                <w:left w:val="none" w:sz="0" w:space="0" w:color="auto"/>
                <w:bottom w:val="none" w:sz="0" w:space="0" w:color="auto"/>
                <w:right w:val="none" w:sz="0" w:space="0" w:color="auto"/>
              </w:divBdr>
            </w:div>
            <w:div w:id="1815635349">
              <w:marLeft w:val="0"/>
              <w:marRight w:val="0"/>
              <w:marTop w:val="0"/>
              <w:marBottom w:val="0"/>
              <w:divBdr>
                <w:top w:val="none" w:sz="0" w:space="0" w:color="auto"/>
                <w:left w:val="none" w:sz="0" w:space="0" w:color="auto"/>
                <w:bottom w:val="none" w:sz="0" w:space="0" w:color="auto"/>
                <w:right w:val="none" w:sz="0" w:space="0" w:color="auto"/>
              </w:divBdr>
            </w:div>
            <w:div w:id="601036067">
              <w:marLeft w:val="0"/>
              <w:marRight w:val="0"/>
              <w:marTop w:val="0"/>
              <w:marBottom w:val="0"/>
              <w:divBdr>
                <w:top w:val="none" w:sz="0" w:space="0" w:color="auto"/>
                <w:left w:val="none" w:sz="0" w:space="0" w:color="auto"/>
                <w:bottom w:val="none" w:sz="0" w:space="0" w:color="auto"/>
                <w:right w:val="none" w:sz="0" w:space="0" w:color="auto"/>
              </w:divBdr>
            </w:div>
            <w:div w:id="1654219901">
              <w:marLeft w:val="0"/>
              <w:marRight w:val="0"/>
              <w:marTop w:val="0"/>
              <w:marBottom w:val="0"/>
              <w:divBdr>
                <w:top w:val="none" w:sz="0" w:space="0" w:color="auto"/>
                <w:left w:val="none" w:sz="0" w:space="0" w:color="auto"/>
                <w:bottom w:val="none" w:sz="0" w:space="0" w:color="auto"/>
                <w:right w:val="none" w:sz="0" w:space="0" w:color="auto"/>
              </w:divBdr>
            </w:div>
            <w:div w:id="637102916">
              <w:marLeft w:val="0"/>
              <w:marRight w:val="0"/>
              <w:marTop w:val="0"/>
              <w:marBottom w:val="0"/>
              <w:divBdr>
                <w:top w:val="none" w:sz="0" w:space="0" w:color="auto"/>
                <w:left w:val="none" w:sz="0" w:space="0" w:color="auto"/>
                <w:bottom w:val="none" w:sz="0" w:space="0" w:color="auto"/>
                <w:right w:val="none" w:sz="0" w:space="0" w:color="auto"/>
              </w:divBdr>
            </w:div>
            <w:div w:id="953753577">
              <w:marLeft w:val="0"/>
              <w:marRight w:val="0"/>
              <w:marTop w:val="0"/>
              <w:marBottom w:val="0"/>
              <w:divBdr>
                <w:top w:val="none" w:sz="0" w:space="0" w:color="auto"/>
                <w:left w:val="none" w:sz="0" w:space="0" w:color="auto"/>
                <w:bottom w:val="none" w:sz="0" w:space="0" w:color="auto"/>
                <w:right w:val="none" w:sz="0" w:space="0" w:color="auto"/>
              </w:divBdr>
            </w:div>
            <w:div w:id="847136502">
              <w:marLeft w:val="0"/>
              <w:marRight w:val="0"/>
              <w:marTop w:val="0"/>
              <w:marBottom w:val="0"/>
              <w:divBdr>
                <w:top w:val="none" w:sz="0" w:space="0" w:color="auto"/>
                <w:left w:val="none" w:sz="0" w:space="0" w:color="auto"/>
                <w:bottom w:val="none" w:sz="0" w:space="0" w:color="auto"/>
                <w:right w:val="none" w:sz="0" w:space="0" w:color="auto"/>
              </w:divBdr>
            </w:div>
            <w:div w:id="1621302378">
              <w:marLeft w:val="0"/>
              <w:marRight w:val="0"/>
              <w:marTop w:val="0"/>
              <w:marBottom w:val="0"/>
              <w:divBdr>
                <w:top w:val="none" w:sz="0" w:space="0" w:color="auto"/>
                <w:left w:val="none" w:sz="0" w:space="0" w:color="auto"/>
                <w:bottom w:val="none" w:sz="0" w:space="0" w:color="auto"/>
                <w:right w:val="none" w:sz="0" w:space="0" w:color="auto"/>
              </w:divBdr>
            </w:div>
            <w:div w:id="449318637">
              <w:marLeft w:val="0"/>
              <w:marRight w:val="0"/>
              <w:marTop w:val="0"/>
              <w:marBottom w:val="0"/>
              <w:divBdr>
                <w:top w:val="none" w:sz="0" w:space="0" w:color="auto"/>
                <w:left w:val="none" w:sz="0" w:space="0" w:color="auto"/>
                <w:bottom w:val="none" w:sz="0" w:space="0" w:color="auto"/>
                <w:right w:val="none" w:sz="0" w:space="0" w:color="auto"/>
              </w:divBdr>
            </w:div>
            <w:div w:id="417673006">
              <w:marLeft w:val="0"/>
              <w:marRight w:val="0"/>
              <w:marTop w:val="0"/>
              <w:marBottom w:val="0"/>
              <w:divBdr>
                <w:top w:val="none" w:sz="0" w:space="0" w:color="auto"/>
                <w:left w:val="none" w:sz="0" w:space="0" w:color="auto"/>
                <w:bottom w:val="none" w:sz="0" w:space="0" w:color="auto"/>
                <w:right w:val="none" w:sz="0" w:space="0" w:color="auto"/>
              </w:divBdr>
            </w:div>
            <w:div w:id="70130030">
              <w:marLeft w:val="0"/>
              <w:marRight w:val="0"/>
              <w:marTop w:val="0"/>
              <w:marBottom w:val="0"/>
              <w:divBdr>
                <w:top w:val="none" w:sz="0" w:space="0" w:color="auto"/>
                <w:left w:val="none" w:sz="0" w:space="0" w:color="auto"/>
                <w:bottom w:val="none" w:sz="0" w:space="0" w:color="auto"/>
                <w:right w:val="none" w:sz="0" w:space="0" w:color="auto"/>
              </w:divBdr>
            </w:div>
            <w:div w:id="856578251">
              <w:marLeft w:val="0"/>
              <w:marRight w:val="0"/>
              <w:marTop w:val="0"/>
              <w:marBottom w:val="0"/>
              <w:divBdr>
                <w:top w:val="none" w:sz="0" w:space="0" w:color="auto"/>
                <w:left w:val="none" w:sz="0" w:space="0" w:color="auto"/>
                <w:bottom w:val="none" w:sz="0" w:space="0" w:color="auto"/>
                <w:right w:val="none" w:sz="0" w:space="0" w:color="auto"/>
              </w:divBdr>
            </w:div>
            <w:div w:id="98259527">
              <w:marLeft w:val="0"/>
              <w:marRight w:val="0"/>
              <w:marTop w:val="0"/>
              <w:marBottom w:val="0"/>
              <w:divBdr>
                <w:top w:val="none" w:sz="0" w:space="0" w:color="auto"/>
                <w:left w:val="none" w:sz="0" w:space="0" w:color="auto"/>
                <w:bottom w:val="none" w:sz="0" w:space="0" w:color="auto"/>
                <w:right w:val="none" w:sz="0" w:space="0" w:color="auto"/>
              </w:divBdr>
            </w:div>
            <w:div w:id="427964811">
              <w:marLeft w:val="0"/>
              <w:marRight w:val="0"/>
              <w:marTop w:val="0"/>
              <w:marBottom w:val="0"/>
              <w:divBdr>
                <w:top w:val="none" w:sz="0" w:space="0" w:color="auto"/>
                <w:left w:val="none" w:sz="0" w:space="0" w:color="auto"/>
                <w:bottom w:val="none" w:sz="0" w:space="0" w:color="auto"/>
                <w:right w:val="none" w:sz="0" w:space="0" w:color="auto"/>
              </w:divBdr>
            </w:div>
            <w:div w:id="773987599">
              <w:marLeft w:val="0"/>
              <w:marRight w:val="0"/>
              <w:marTop w:val="0"/>
              <w:marBottom w:val="0"/>
              <w:divBdr>
                <w:top w:val="none" w:sz="0" w:space="0" w:color="auto"/>
                <w:left w:val="none" w:sz="0" w:space="0" w:color="auto"/>
                <w:bottom w:val="none" w:sz="0" w:space="0" w:color="auto"/>
                <w:right w:val="none" w:sz="0" w:space="0" w:color="auto"/>
              </w:divBdr>
            </w:div>
            <w:div w:id="1554274396">
              <w:marLeft w:val="0"/>
              <w:marRight w:val="0"/>
              <w:marTop w:val="0"/>
              <w:marBottom w:val="0"/>
              <w:divBdr>
                <w:top w:val="none" w:sz="0" w:space="0" w:color="auto"/>
                <w:left w:val="none" w:sz="0" w:space="0" w:color="auto"/>
                <w:bottom w:val="none" w:sz="0" w:space="0" w:color="auto"/>
                <w:right w:val="none" w:sz="0" w:space="0" w:color="auto"/>
              </w:divBdr>
            </w:div>
            <w:div w:id="1910655260">
              <w:marLeft w:val="0"/>
              <w:marRight w:val="0"/>
              <w:marTop w:val="0"/>
              <w:marBottom w:val="0"/>
              <w:divBdr>
                <w:top w:val="none" w:sz="0" w:space="0" w:color="auto"/>
                <w:left w:val="none" w:sz="0" w:space="0" w:color="auto"/>
                <w:bottom w:val="none" w:sz="0" w:space="0" w:color="auto"/>
                <w:right w:val="none" w:sz="0" w:space="0" w:color="auto"/>
              </w:divBdr>
            </w:div>
            <w:div w:id="1408455341">
              <w:marLeft w:val="0"/>
              <w:marRight w:val="0"/>
              <w:marTop w:val="0"/>
              <w:marBottom w:val="0"/>
              <w:divBdr>
                <w:top w:val="none" w:sz="0" w:space="0" w:color="auto"/>
                <w:left w:val="none" w:sz="0" w:space="0" w:color="auto"/>
                <w:bottom w:val="none" w:sz="0" w:space="0" w:color="auto"/>
                <w:right w:val="none" w:sz="0" w:space="0" w:color="auto"/>
              </w:divBdr>
            </w:div>
            <w:div w:id="1533374910">
              <w:marLeft w:val="0"/>
              <w:marRight w:val="0"/>
              <w:marTop w:val="0"/>
              <w:marBottom w:val="0"/>
              <w:divBdr>
                <w:top w:val="none" w:sz="0" w:space="0" w:color="auto"/>
                <w:left w:val="none" w:sz="0" w:space="0" w:color="auto"/>
                <w:bottom w:val="none" w:sz="0" w:space="0" w:color="auto"/>
                <w:right w:val="none" w:sz="0" w:space="0" w:color="auto"/>
              </w:divBdr>
            </w:div>
            <w:div w:id="589387750">
              <w:marLeft w:val="0"/>
              <w:marRight w:val="0"/>
              <w:marTop w:val="0"/>
              <w:marBottom w:val="0"/>
              <w:divBdr>
                <w:top w:val="none" w:sz="0" w:space="0" w:color="auto"/>
                <w:left w:val="none" w:sz="0" w:space="0" w:color="auto"/>
                <w:bottom w:val="none" w:sz="0" w:space="0" w:color="auto"/>
                <w:right w:val="none" w:sz="0" w:space="0" w:color="auto"/>
              </w:divBdr>
            </w:div>
            <w:div w:id="1148742699">
              <w:marLeft w:val="0"/>
              <w:marRight w:val="0"/>
              <w:marTop w:val="0"/>
              <w:marBottom w:val="0"/>
              <w:divBdr>
                <w:top w:val="none" w:sz="0" w:space="0" w:color="auto"/>
                <w:left w:val="none" w:sz="0" w:space="0" w:color="auto"/>
                <w:bottom w:val="none" w:sz="0" w:space="0" w:color="auto"/>
                <w:right w:val="none" w:sz="0" w:space="0" w:color="auto"/>
              </w:divBdr>
            </w:div>
            <w:div w:id="1688360706">
              <w:marLeft w:val="0"/>
              <w:marRight w:val="0"/>
              <w:marTop w:val="0"/>
              <w:marBottom w:val="0"/>
              <w:divBdr>
                <w:top w:val="none" w:sz="0" w:space="0" w:color="auto"/>
                <w:left w:val="none" w:sz="0" w:space="0" w:color="auto"/>
                <w:bottom w:val="none" w:sz="0" w:space="0" w:color="auto"/>
                <w:right w:val="none" w:sz="0" w:space="0" w:color="auto"/>
              </w:divBdr>
            </w:div>
            <w:div w:id="94593008">
              <w:marLeft w:val="0"/>
              <w:marRight w:val="0"/>
              <w:marTop w:val="0"/>
              <w:marBottom w:val="0"/>
              <w:divBdr>
                <w:top w:val="none" w:sz="0" w:space="0" w:color="auto"/>
                <w:left w:val="none" w:sz="0" w:space="0" w:color="auto"/>
                <w:bottom w:val="none" w:sz="0" w:space="0" w:color="auto"/>
                <w:right w:val="none" w:sz="0" w:space="0" w:color="auto"/>
              </w:divBdr>
            </w:div>
            <w:div w:id="362174218">
              <w:marLeft w:val="0"/>
              <w:marRight w:val="0"/>
              <w:marTop w:val="0"/>
              <w:marBottom w:val="0"/>
              <w:divBdr>
                <w:top w:val="none" w:sz="0" w:space="0" w:color="auto"/>
                <w:left w:val="none" w:sz="0" w:space="0" w:color="auto"/>
                <w:bottom w:val="none" w:sz="0" w:space="0" w:color="auto"/>
                <w:right w:val="none" w:sz="0" w:space="0" w:color="auto"/>
              </w:divBdr>
            </w:div>
            <w:div w:id="1165902202">
              <w:marLeft w:val="0"/>
              <w:marRight w:val="0"/>
              <w:marTop w:val="0"/>
              <w:marBottom w:val="0"/>
              <w:divBdr>
                <w:top w:val="none" w:sz="0" w:space="0" w:color="auto"/>
                <w:left w:val="none" w:sz="0" w:space="0" w:color="auto"/>
                <w:bottom w:val="none" w:sz="0" w:space="0" w:color="auto"/>
                <w:right w:val="none" w:sz="0" w:space="0" w:color="auto"/>
              </w:divBdr>
            </w:div>
            <w:div w:id="2031955885">
              <w:marLeft w:val="0"/>
              <w:marRight w:val="0"/>
              <w:marTop w:val="0"/>
              <w:marBottom w:val="0"/>
              <w:divBdr>
                <w:top w:val="none" w:sz="0" w:space="0" w:color="auto"/>
                <w:left w:val="none" w:sz="0" w:space="0" w:color="auto"/>
                <w:bottom w:val="none" w:sz="0" w:space="0" w:color="auto"/>
                <w:right w:val="none" w:sz="0" w:space="0" w:color="auto"/>
              </w:divBdr>
            </w:div>
            <w:div w:id="251009139">
              <w:marLeft w:val="0"/>
              <w:marRight w:val="0"/>
              <w:marTop w:val="0"/>
              <w:marBottom w:val="0"/>
              <w:divBdr>
                <w:top w:val="none" w:sz="0" w:space="0" w:color="auto"/>
                <w:left w:val="none" w:sz="0" w:space="0" w:color="auto"/>
                <w:bottom w:val="none" w:sz="0" w:space="0" w:color="auto"/>
                <w:right w:val="none" w:sz="0" w:space="0" w:color="auto"/>
              </w:divBdr>
            </w:div>
            <w:div w:id="122190003">
              <w:marLeft w:val="0"/>
              <w:marRight w:val="0"/>
              <w:marTop w:val="0"/>
              <w:marBottom w:val="0"/>
              <w:divBdr>
                <w:top w:val="none" w:sz="0" w:space="0" w:color="auto"/>
                <w:left w:val="none" w:sz="0" w:space="0" w:color="auto"/>
                <w:bottom w:val="none" w:sz="0" w:space="0" w:color="auto"/>
                <w:right w:val="none" w:sz="0" w:space="0" w:color="auto"/>
              </w:divBdr>
            </w:div>
            <w:div w:id="490486297">
              <w:marLeft w:val="0"/>
              <w:marRight w:val="0"/>
              <w:marTop w:val="0"/>
              <w:marBottom w:val="0"/>
              <w:divBdr>
                <w:top w:val="none" w:sz="0" w:space="0" w:color="auto"/>
                <w:left w:val="none" w:sz="0" w:space="0" w:color="auto"/>
                <w:bottom w:val="none" w:sz="0" w:space="0" w:color="auto"/>
                <w:right w:val="none" w:sz="0" w:space="0" w:color="auto"/>
              </w:divBdr>
            </w:div>
            <w:div w:id="2021270718">
              <w:marLeft w:val="0"/>
              <w:marRight w:val="0"/>
              <w:marTop w:val="0"/>
              <w:marBottom w:val="0"/>
              <w:divBdr>
                <w:top w:val="none" w:sz="0" w:space="0" w:color="auto"/>
                <w:left w:val="none" w:sz="0" w:space="0" w:color="auto"/>
                <w:bottom w:val="none" w:sz="0" w:space="0" w:color="auto"/>
                <w:right w:val="none" w:sz="0" w:space="0" w:color="auto"/>
              </w:divBdr>
            </w:div>
            <w:div w:id="821195600">
              <w:marLeft w:val="0"/>
              <w:marRight w:val="0"/>
              <w:marTop w:val="0"/>
              <w:marBottom w:val="0"/>
              <w:divBdr>
                <w:top w:val="none" w:sz="0" w:space="0" w:color="auto"/>
                <w:left w:val="none" w:sz="0" w:space="0" w:color="auto"/>
                <w:bottom w:val="none" w:sz="0" w:space="0" w:color="auto"/>
                <w:right w:val="none" w:sz="0" w:space="0" w:color="auto"/>
              </w:divBdr>
            </w:div>
            <w:div w:id="1912422910">
              <w:marLeft w:val="0"/>
              <w:marRight w:val="0"/>
              <w:marTop w:val="0"/>
              <w:marBottom w:val="0"/>
              <w:divBdr>
                <w:top w:val="none" w:sz="0" w:space="0" w:color="auto"/>
                <w:left w:val="none" w:sz="0" w:space="0" w:color="auto"/>
                <w:bottom w:val="none" w:sz="0" w:space="0" w:color="auto"/>
                <w:right w:val="none" w:sz="0" w:space="0" w:color="auto"/>
              </w:divBdr>
            </w:div>
            <w:div w:id="1498307158">
              <w:marLeft w:val="0"/>
              <w:marRight w:val="0"/>
              <w:marTop w:val="0"/>
              <w:marBottom w:val="0"/>
              <w:divBdr>
                <w:top w:val="none" w:sz="0" w:space="0" w:color="auto"/>
                <w:left w:val="none" w:sz="0" w:space="0" w:color="auto"/>
                <w:bottom w:val="none" w:sz="0" w:space="0" w:color="auto"/>
                <w:right w:val="none" w:sz="0" w:space="0" w:color="auto"/>
              </w:divBdr>
            </w:div>
            <w:div w:id="877161578">
              <w:marLeft w:val="0"/>
              <w:marRight w:val="0"/>
              <w:marTop w:val="0"/>
              <w:marBottom w:val="0"/>
              <w:divBdr>
                <w:top w:val="none" w:sz="0" w:space="0" w:color="auto"/>
                <w:left w:val="none" w:sz="0" w:space="0" w:color="auto"/>
                <w:bottom w:val="none" w:sz="0" w:space="0" w:color="auto"/>
                <w:right w:val="none" w:sz="0" w:space="0" w:color="auto"/>
              </w:divBdr>
            </w:div>
            <w:div w:id="1311665982">
              <w:marLeft w:val="0"/>
              <w:marRight w:val="0"/>
              <w:marTop w:val="0"/>
              <w:marBottom w:val="0"/>
              <w:divBdr>
                <w:top w:val="none" w:sz="0" w:space="0" w:color="auto"/>
                <w:left w:val="none" w:sz="0" w:space="0" w:color="auto"/>
                <w:bottom w:val="none" w:sz="0" w:space="0" w:color="auto"/>
                <w:right w:val="none" w:sz="0" w:space="0" w:color="auto"/>
              </w:divBdr>
            </w:div>
            <w:div w:id="1230654058">
              <w:marLeft w:val="0"/>
              <w:marRight w:val="0"/>
              <w:marTop w:val="0"/>
              <w:marBottom w:val="0"/>
              <w:divBdr>
                <w:top w:val="none" w:sz="0" w:space="0" w:color="auto"/>
                <w:left w:val="none" w:sz="0" w:space="0" w:color="auto"/>
                <w:bottom w:val="none" w:sz="0" w:space="0" w:color="auto"/>
                <w:right w:val="none" w:sz="0" w:space="0" w:color="auto"/>
              </w:divBdr>
            </w:div>
            <w:div w:id="1624966137">
              <w:marLeft w:val="0"/>
              <w:marRight w:val="0"/>
              <w:marTop w:val="0"/>
              <w:marBottom w:val="0"/>
              <w:divBdr>
                <w:top w:val="none" w:sz="0" w:space="0" w:color="auto"/>
                <w:left w:val="none" w:sz="0" w:space="0" w:color="auto"/>
                <w:bottom w:val="none" w:sz="0" w:space="0" w:color="auto"/>
                <w:right w:val="none" w:sz="0" w:space="0" w:color="auto"/>
              </w:divBdr>
            </w:div>
            <w:div w:id="1685328324">
              <w:marLeft w:val="0"/>
              <w:marRight w:val="0"/>
              <w:marTop w:val="0"/>
              <w:marBottom w:val="0"/>
              <w:divBdr>
                <w:top w:val="none" w:sz="0" w:space="0" w:color="auto"/>
                <w:left w:val="none" w:sz="0" w:space="0" w:color="auto"/>
                <w:bottom w:val="none" w:sz="0" w:space="0" w:color="auto"/>
                <w:right w:val="none" w:sz="0" w:space="0" w:color="auto"/>
              </w:divBdr>
            </w:div>
            <w:div w:id="266424023">
              <w:marLeft w:val="0"/>
              <w:marRight w:val="0"/>
              <w:marTop w:val="0"/>
              <w:marBottom w:val="0"/>
              <w:divBdr>
                <w:top w:val="none" w:sz="0" w:space="0" w:color="auto"/>
                <w:left w:val="none" w:sz="0" w:space="0" w:color="auto"/>
                <w:bottom w:val="none" w:sz="0" w:space="0" w:color="auto"/>
                <w:right w:val="none" w:sz="0" w:space="0" w:color="auto"/>
              </w:divBdr>
            </w:div>
            <w:div w:id="810560259">
              <w:marLeft w:val="0"/>
              <w:marRight w:val="0"/>
              <w:marTop w:val="0"/>
              <w:marBottom w:val="0"/>
              <w:divBdr>
                <w:top w:val="none" w:sz="0" w:space="0" w:color="auto"/>
                <w:left w:val="none" w:sz="0" w:space="0" w:color="auto"/>
                <w:bottom w:val="none" w:sz="0" w:space="0" w:color="auto"/>
                <w:right w:val="none" w:sz="0" w:space="0" w:color="auto"/>
              </w:divBdr>
            </w:div>
            <w:div w:id="367536932">
              <w:marLeft w:val="0"/>
              <w:marRight w:val="0"/>
              <w:marTop w:val="0"/>
              <w:marBottom w:val="0"/>
              <w:divBdr>
                <w:top w:val="none" w:sz="0" w:space="0" w:color="auto"/>
                <w:left w:val="none" w:sz="0" w:space="0" w:color="auto"/>
                <w:bottom w:val="none" w:sz="0" w:space="0" w:color="auto"/>
                <w:right w:val="none" w:sz="0" w:space="0" w:color="auto"/>
              </w:divBdr>
            </w:div>
            <w:div w:id="542864917">
              <w:marLeft w:val="0"/>
              <w:marRight w:val="0"/>
              <w:marTop w:val="0"/>
              <w:marBottom w:val="0"/>
              <w:divBdr>
                <w:top w:val="none" w:sz="0" w:space="0" w:color="auto"/>
                <w:left w:val="none" w:sz="0" w:space="0" w:color="auto"/>
                <w:bottom w:val="none" w:sz="0" w:space="0" w:color="auto"/>
                <w:right w:val="none" w:sz="0" w:space="0" w:color="auto"/>
              </w:divBdr>
            </w:div>
            <w:div w:id="802230183">
              <w:marLeft w:val="0"/>
              <w:marRight w:val="0"/>
              <w:marTop w:val="0"/>
              <w:marBottom w:val="0"/>
              <w:divBdr>
                <w:top w:val="none" w:sz="0" w:space="0" w:color="auto"/>
                <w:left w:val="none" w:sz="0" w:space="0" w:color="auto"/>
                <w:bottom w:val="none" w:sz="0" w:space="0" w:color="auto"/>
                <w:right w:val="none" w:sz="0" w:space="0" w:color="auto"/>
              </w:divBdr>
            </w:div>
            <w:div w:id="84884167">
              <w:marLeft w:val="0"/>
              <w:marRight w:val="0"/>
              <w:marTop w:val="0"/>
              <w:marBottom w:val="0"/>
              <w:divBdr>
                <w:top w:val="none" w:sz="0" w:space="0" w:color="auto"/>
                <w:left w:val="none" w:sz="0" w:space="0" w:color="auto"/>
                <w:bottom w:val="none" w:sz="0" w:space="0" w:color="auto"/>
                <w:right w:val="none" w:sz="0" w:space="0" w:color="auto"/>
              </w:divBdr>
            </w:div>
            <w:div w:id="1856993886">
              <w:marLeft w:val="0"/>
              <w:marRight w:val="0"/>
              <w:marTop w:val="0"/>
              <w:marBottom w:val="0"/>
              <w:divBdr>
                <w:top w:val="none" w:sz="0" w:space="0" w:color="auto"/>
                <w:left w:val="none" w:sz="0" w:space="0" w:color="auto"/>
                <w:bottom w:val="none" w:sz="0" w:space="0" w:color="auto"/>
                <w:right w:val="none" w:sz="0" w:space="0" w:color="auto"/>
              </w:divBdr>
            </w:div>
            <w:div w:id="510527359">
              <w:marLeft w:val="0"/>
              <w:marRight w:val="0"/>
              <w:marTop w:val="0"/>
              <w:marBottom w:val="0"/>
              <w:divBdr>
                <w:top w:val="none" w:sz="0" w:space="0" w:color="auto"/>
                <w:left w:val="none" w:sz="0" w:space="0" w:color="auto"/>
                <w:bottom w:val="none" w:sz="0" w:space="0" w:color="auto"/>
                <w:right w:val="none" w:sz="0" w:space="0" w:color="auto"/>
              </w:divBdr>
            </w:div>
            <w:div w:id="599947293">
              <w:marLeft w:val="0"/>
              <w:marRight w:val="0"/>
              <w:marTop w:val="0"/>
              <w:marBottom w:val="0"/>
              <w:divBdr>
                <w:top w:val="none" w:sz="0" w:space="0" w:color="auto"/>
                <w:left w:val="none" w:sz="0" w:space="0" w:color="auto"/>
                <w:bottom w:val="none" w:sz="0" w:space="0" w:color="auto"/>
                <w:right w:val="none" w:sz="0" w:space="0" w:color="auto"/>
              </w:divBdr>
            </w:div>
            <w:div w:id="686102249">
              <w:marLeft w:val="0"/>
              <w:marRight w:val="0"/>
              <w:marTop w:val="0"/>
              <w:marBottom w:val="0"/>
              <w:divBdr>
                <w:top w:val="none" w:sz="0" w:space="0" w:color="auto"/>
                <w:left w:val="none" w:sz="0" w:space="0" w:color="auto"/>
                <w:bottom w:val="none" w:sz="0" w:space="0" w:color="auto"/>
                <w:right w:val="none" w:sz="0" w:space="0" w:color="auto"/>
              </w:divBdr>
            </w:div>
            <w:div w:id="1749496447">
              <w:marLeft w:val="0"/>
              <w:marRight w:val="0"/>
              <w:marTop w:val="0"/>
              <w:marBottom w:val="0"/>
              <w:divBdr>
                <w:top w:val="none" w:sz="0" w:space="0" w:color="auto"/>
                <w:left w:val="none" w:sz="0" w:space="0" w:color="auto"/>
                <w:bottom w:val="none" w:sz="0" w:space="0" w:color="auto"/>
                <w:right w:val="none" w:sz="0" w:space="0" w:color="auto"/>
              </w:divBdr>
            </w:div>
            <w:div w:id="995762267">
              <w:marLeft w:val="0"/>
              <w:marRight w:val="0"/>
              <w:marTop w:val="0"/>
              <w:marBottom w:val="0"/>
              <w:divBdr>
                <w:top w:val="none" w:sz="0" w:space="0" w:color="auto"/>
                <w:left w:val="none" w:sz="0" w:space="0" w:color="auto"/>
                <w:bottom w:val="none" w:sz="0" w:space="0" w:color="auto"/>
                <w:right w:val="none" w:sz="0" w:space="0" w:color="auto"/>
              </w:divBdr>
            </w:div>
            <w:div w:id="1727028542">
              <w:marLeft w:val="0"/>
              <w:marRight w:val="0"/>
              <w:marTop w:val="0"/>
              <w:marBottom w:val="0"/>
              <w:divBdr>
                <w:top w:val="none" w:sz="0" w:space="0" w:color="auto"/>
                <w:left w:val="none" w:sz="0" w:space="0" w:color="auto"/>
                <w:bottom w:val="none" w:sz="0" w:space="0" w:color="auto"/>
                <w:right w:val="none" w:sz="0" w:space="0" w:color="auto"/>
              </w:divBdr>
            </w:div>
            <w:div w:id="616526425">
              <w:marLeft w:val="0"/>
              <w:marRight w:val="0"/>
              <w:marTop w:val="0"/>
              <w:marBottom w:val="0"/>
              <w:divBdr>
                <w:top w:val="none" w:sz="0" w:space="0" w:color="auto"/>
                <w:left w:val="none" w:sz="0" w:space="0" w:color="auto"/>
                <w:bottom w:val="none" w:sz="0" w:space="0" w:color="auto"/>
                <w:right w:val="none" w:sz="0" w:space="0" w:color="auto"/>
              </w:divBdr>
            </w:div>
            <w:div w:id="1517960895">
              <w:marLeft w:val="0"/>
              <w:marRight w:val="0"/>
              <w:marTop w:val="0"/>
              <w:marBottom w:val="0"/>
              <w:divBdr>
                <w:top w:val="none" w:sz="0" w:space="0" w:color="auto"/>
                <w:left w:val="none" w:sz="0" w:space="0" w:color="auto"/>
                <w:bottom w:val="none" w:sz="0" w:space="0" w:color="auto"/>
                <w:right w:val="none" w:sz="0" w:space="0" w:color="auto"/>
              </w:divBdr>
            </w:div>
            <w:div w:id="1279145203">
              <w:marLeft w:val="0"/>
              <w:marRight w:val="0"/>
              <w:marTop w:val="0"/>
              <w:marBottom w:val="0"/>
              <w:divBdr>
                <w:top w:val="none" w:sz="0" w:space="0" w:color="auto"/>
                <w:left w:val="none" w:sz="0" w:space="0" w:color="auto"/>
                <w:bottom w:val="none" w:sz="0" w:space="0" w:color="auto"/>
                <w:right w:val="none" w:sz="0" w:space="0" w:color="auto"/>
              </w:divBdr>
            </w:div>
            <w:div w:id="1746875272">
              <w:marLeft w:val="0"/>
              <w:marRight w:val="0"/>
              <w:marTop w:val="0"/>
              <w:marBottom w:val="0"/>
              <w:divBdr>
                <w:top w:val="none" w:sz="0" w:space="0" w:color="auto"/>
                <w:left w:val="none" w:sz="0" w:space="0" w:color="auto"/>
                <w:bottom w:val="none" w:sz="0" w:space="0" w:color="auto"/>
                <w:right w:val="none" w:sz="0" w:space="0" w:color="auto"/>
              </w:divBdr>
            </w:div>
            <w:div w:id="299893192">
              <w:marLeft w:val="0"/>
              <w:marRight w:val="0"/>
              <w:marTop w:val="0"/>
              <w:marBottom w:val="0"/>
              <w:divBdr>
                <w:top w:val="none" w:sz="0" w:space="0" w:color="auto"/>
                <w:left w:val="none" w:sz="0" w:space="0" w:color="auto"/>
                <w:bottom w:val="none" w:sz="0" w:space="0" w:color="auto"/>
                <w:right w:val="none" w:sz="0" w:space="0" w:color="auto"/>
              </w:divBdr>
            </w:div>
            <w:div w:id="1423407131">
              <w:marLeft w:val="0"/>
              <w:marRight w:val="0"/>
              <w:marTop w:val="0"/>
              <w:marBottom w:val="0"/>
              <w:divBdr>
                <w:top w:val="none" w:sz="0" w:space="0" w:color="auto"/>
                <w:left w:val="none" w:sz="0" w:space="0" w:color="auto"/>
                <w:bottom w:val="none" w:sz="0" w:space="0" w:color="auto"/>
                <w:right w:val="none" w:sz="0" w:space="0" w:color="auto"/>
              </w:divBdr>
            </w:div>
            <w:div w:id="1219324179">
              <w:marLeft w:val="0"/>
              <w:marRight w:val="0"/>
              <w:marTop w:val="0"/>
              <w:marBottom w:val="0"/>
              <w:divBdr>
                <w:top w:val="none" w:sz="0" w:space="0" w:color="auto"/>
                <w:left w:val="none" w:sz="0" w:space="0" w:color="auto"/>
                <w:bottom w:val="none" w:sz="0" w:space="0" w:color="auto"/>
                <w:right w:val="none" w:sz="0" w:space="0" w:color="auto"/>
              </w:divBdr>
            </w:div>
            <w:div w:id="331488338">
              <w:marLeft w:val="0"/>
              <w:marRight w:val="0"/>
              <w:marTop w:val="0"/>
              <w:marBottom w:val="0"/>
              <w:divBdr>
                <w:top w:val="none" w:sz="0" w:space="0" w:color="auto"/>
                <w:left w:val="none" w:sz="0" w:space="0" w:color="auto"/>
                <w:bottom w:val="none" w:sz="0" w:space="0" w:color="auto"/>
                <w:right w:val="none" w:sz="0" w:space="0" w:color="auto"/>
              </w:divBdr>
            </w:div>
            <w:div w:id="418329283">
              <w:marLeft w:val="0"/>
              <w:marRight w:val="0"/>
              <w:marTop w:val="0"/>
              <w:marBottom w:val="0"/>
              <w:divBdr>
                <w:top w:val="none" w:sz="0" w:space="0" w:color="auto"/>
                <w:left w:val="none" w:sz="0" w:space="0" w:color="auto"/>
                <w:bottom w:val="none" w:sz="0" w:space="0" w:color="auto"/>
                <w:right w:val="none" w:sz="0" w:space="0" w:color="auto"/>
              </w:divBdr>
            </w:div>
            <w:div w:id="1987082391">
              <w:marLeft w:val="0"/>
              <w:marRight w:val="0"/>
              <w:marTop w:val="0"/>
              <w:marBottom w:val="0"/>
              <w:divBdr>
                <w:top w:val="none" w:sz="0" w:space="0" w:color="auto"/>
                <w:left w:val="none" w:sz="0" w:space="0" w:color="auto"/>
                <w:bottom w:val="none" w:sz="0" w:space="0" w:color="auto"/>
                <w:right w:val="none" w:sz="0" w:space="0" w:color="auto"/>
              </w:divBdr>
            </w:div>
            <w:div w:id="1548713159">
              <w:marLeft w:val="0"/>
              <w:marRight w:val="0"/>
              <w:marTop w:val="0"/>
              <w:marBottom w:val="0"/>
              <w:divBdr>
                <w:top w:val="none" w:sz="0" w:space="0" w:color="auto"/>
                <w:left w:val="none" w:sz="0" w:space="0" w:color="auto"/>
                <w:bottom w:val="none" w:sz="0" w:space="0" w:color="auto"/>
                <w:right w:val="none" w:sz="0" w:space="0" w:color="auto"/>
              </w:divBdr>
            </w:div>
            <w:div w:id="2100909570">
              <w:marLeft w:val="0"/>
              <w:marRight w:val="0"/>
              <w:marTop w:val="0"/>
              <w:marBottom w:val="0"/>
              <w:divBdr>
                <w:top w:val="none" w:sz="0" w:space="0" w:color="auto"/>
                <w:left w:val="none" w:sz="0" w:space="0" w:color="auto"/>
                <w:bottom w:val="none" w:sz="0" w:space="0" w:color="auto"/>
                <w:right w:val="none" w:sz="0" w:space="0" w:color="auto"/>
              </w:divBdr>
            </w:div>
            <w:div w:id="710689622">
              <w:marLeft w:val="0"/>
              <w:marRight w:val="0"/>
              <w:marTop w:val="0"/>
              <w:marBottom w:val="0"/>
              <w:divBdr>
                <w:top w:val="none" w:sz="0" w:space="0" w:color="auto"/>
                <w:left w:val="none" w:sz="0" w:space="0" w:color="auto"/>
                <w:bottom w:val="none" w:sz="0" w:space="0" w:color="auto"/>
                <w:right w:val="none" w:sz="0" w:space="0" w:color="auto"/>
              </w:divBdr>
            </w:div>
            <w:div w:id="1251892685">
              <w:marLeft w:val="0"/>
              <w:marRight w:val="0"/>
              <w:marTop w:val="0"/>
              <w:marBottom w:val="0"/>
              <w:divBdr>
                <w:top w:val="none" w:sz="0" w:space="0" w:color="auto"/>
                <w:left w:val="none" w:sz="0" w:space="0" w:color="auto"/>
                <w:bottom w:val="none" w:sz="0" w:space="0" w:color="auto"/>
                <w:right w:val="none" w:sz="0" w:space="0" w:color="auto"/>
              </w:divBdr>
            </w:div>
            <w:div w:id="605771311">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1593543">
              <w:marLeft w:val="0"/>
              <w:marRight w:val="0"/>
              <w:marTop w:val="0"/>
              <w:marBottom w:val="0"/>
              <w:divBdr>
                <w:top w:val="none" w:sz="0" w:space="0" w:color="auto"/>
                <w:left w:val="none" w:sz="0" w:space="0" w:color="auto"/>
                <w:bottom w:val="none" w:sz="0" w:space="0" w:color="auto"/>
                <w:right w:val="none" w:sz="0" w:space="0" w:color="auto"/>
              </w:divBdr>
            </w:div>
            <w:div w:id="348069336">
              <w:marLeft w:val="0"/>
              <w:marRight w:val="0"/>
              <w:marTop w:val="0"/>
              <w:marBottom w:val="0"/>
              <w:divBdr>
                <w:top w:val="none" w:sz="0" w:space="0" w:color="auto"/>
                <w:left w:val="none" w:sz="0" w:space="0" w:color="auto"/>
                <w:bottom w:val="none" w:sz="0" w:space="0" w:color="auto"/>
                <w:right w:val="none" w:sz="0" w:space="0" w:color="auto"/>
              </w:divBdr>
            </w:div>
            <w:div w:id="3822673">
              <w:marLeft w:val="0"/>
              <w:marRight w:val="0"/>
              <w:marTop w:val="0"/>
              <w:marBottom w:val="0"/>
              <w:divBdr>
                <w:top w:val="none" w:sz="0" w:space="0" w:color="auto"/>
                <w:left w:val="none" w:sz="0" w:space="0" w:color="auto"/>
                <w:bottom w:val="none" w:sz="0" w:space="0" w:color="auto"/>
                <w:right w:val="none" w:sz="0" w:space="0" w:color="auto"/>
              </w:divBdr>
            </w:div>
            <w:div w:id="1455321409">
              <w:marLeft w:val="0"/>
              <w:marRight w:val="0"/>
              <w:marTop w:val="0"/>
              <w:marBottom w:val="0"/>
              <w:divBdr>
                <w:top w:val="none" w:sz="0" w:space="0" w:color="auto"/>
                <w:left w:val="none" w:sz="0" w:space="0" w:color="auto"/>
                <w:bottom w:val="none" w:sz="0" w:space="0" w:color="auto"/>
                <w:right w:val="none" w:sz="0" w:space="0" w:color="auto"/>
              </w:divBdr>
            </w:div>
            <w:div w:id="2141608391">
              <w:marLeft w:val="0"/>
              <w:marRight w:val="0"/>
              <w:marTop w:val="0"/>
              <w:marBottom w:val="0"/>
              <w:divBdr>
                <w:top w:val="none" w:sz="0" w:space="0" w:color="auto"/>
                <w:left w:val="none" w:sz="0" w:space="0" w:color="auto"/>
                <w:bottom w:val="none" w:sz="0" w:space="0" w:color="auto"/>
                <w:right w:val="none" w:sz="0" w:space="0" w:color="auto"/>
              </w:divBdr>
            </w:div>
            <w:div w:id="1270159988">
              <w:marLeft w:val="0"/>
              <w:marRight w:val="0"/>
              <w:marTop w:val="0"/>
              <w:marBottom w:val="0"/>
              <w:divBdr>
                <w:top w:val="none" w:sz="0" w:space="0" w:color="auto"/>
                <w:left w:val="none" w:sz="0" w:space="0" w:color="auto"/>
                <w:bottom w:val="none" w:sz="0" w:space="0" w:color="auto"/>
                <w:right w:val="none" w:sz="0" w:space="0" w:color="auto"/>
              </w:divBdr>
            </w:div>
            <w:div w:id="1822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17DC5-AB0A-4E75-9D66-0DBA2125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NumPy to Tensors: A Comparative Analysis of Neural Networks and CNNs for Image Classification</dc:title>
  <dc:subject/>
  <dc:creator>python-docx</dc:creator>
  <cp:keywords/>
  <dc:description>generated by python-docx</dc:description>
  <cp:lastModifiedBy>Lakshmi Devi</cp:lastModifiedBy>
  <cp:revision>2</cp:revision>
  <dcterms:created xsi:type="dcterms:W3CDTF">2024-12-01T08:55:00Z</dcterms:created>
  <dcterms:modified xsi:type="dcterms:W3CDTF">2024-12-01T08:55:00Z</dcterms:modified>
  <cp:category/>
</cp:coreProperties>
</file>